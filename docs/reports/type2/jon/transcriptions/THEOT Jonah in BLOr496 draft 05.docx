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CF7D" w14:textId="4E0461CE" w:rsidR="00EC17F5" w:rsidRPr="00FB62E0" w:rsidRDefault="00EC17F5" w:rsidP="00114CE4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EC17F5">
        <w:rPr>
          <w:rFonts w:ascii="Brill" w:hAnsi="Brill"/>
          <w:i/>
          <w:iCs/>
          <w:noProof/>
          <w:sz w:val="36"/>
          <w:szCs w:val="36"/>
        </w:rPr>
        <w:pict w14:anchorId="5ED9F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close up of a book&#10;&#10;Description automatically generated" style="width:110.25pt;height:38.5pt;visibility:visible;mso-wrap-style:square">
            <v:imagedata r:id="rId6" o:title="A close up of a book&#10;&#10;Description automatically generated"/>
          </v:shape>
        </w:pict>
      </w:r>
    </w:p>
    <w:p w14:paraId="0B7DB239" w14:textId="482A4D38" w:rsidR="00EC17F5" w:rsidRPr="00FB62E0" w:rsidRDefault="00EC17F5" w:rsidP="00114CE4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FB62E0">
        <w:rPr>
          <w:rFonts w:ascii="Brill" w:hAnsi="Brill"/>
          <w:i/>
          <w:iCs/>
          <w:sz w:val="36"/>
          <w:szCs w:val="36"/>
          <w:lang w:val="en-GB"/>
        </w:rPr>
        <w:t xml:space="preserve">THEOT Jonah in </w:t>
      </w:r>
      <w:r>
        <w:rPr>
          <w:rFonts w:ascii="Brill" w:hAnsi="Brill"/>
          <w:i/>
          <w:iCs/>
          <w:sz w:val="36"/>
          <w:szCs w:val="36"/>
          <w:lang w:val="en-GB"/>
        </w:rPr>
        <w:t>British Library Oriental 496</w:t>
      </w:r>
      <w:r w:rsidRPr="00FB62E0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bookmarkEnd w:id="1"/>
    <w:p w14:paraId="702AF6F1" w14:textId="77777777" w:rsidR="00EC17F5" w:rsidRPr="00FB62E0" w:rsidRDefault="00EC17F5" w:rsidP="00114CE4">
      <w:pPr>
        <w:spacing w:after="200"/>
        <w:jc w:val="center"/>
        <w:rPr>
          <w:rFonts w:ascii="Brill" w:hAnsi="Brill"/>
          <w:sz w:val="18"/>
          <w:szCs w:val="18"/>
        </w:rPr>
      </w:pPr>
      <w:r w:rsidRPr="00FB62E0">
        <w:rPr>
          <w:rFonts w:ascii="Brill" w:hAnsi="Brill"/>
          <w:sz w:val="18"/>
          <w:szCs w:val="18"/>
        </w:rPr>
        <w:t xml:space="preserve">Ff. </w:t>
      </w:r>
      <w:r>
        <w:rPr>
          <w:rFonts w:ascii="Brill" w:hAnsi="Brill"/>
          <w:sz w:val="18"/>
          <w:szCs w:val="18"/>
        </w:rPr>
        <w:t>85r</w:t>
      </w:r>
      <w:r w:rsidRPr="00FB62E0">
        <w:rPr>
          <w:rFonts w:ascii="Brill" w:hAnsi="Brill"/>
          <w:sz w:val="18"/>
          <w:szCs w:val="18"/>
        </w:rPr>
        <w:t xml:space="preserve">— </w:t>
      </w:r>
      <w:r>
        <w:rPr>
          <w:rFonts w:ascii="Brill" w:hAnsi="Brill"/>
          <w:sz w:val="18"/>
          <w:szCs w:val="18"/>
        </w:rPr>
        <w:t>86v</w:t>
      </w:r>
    </w:p>
    <w:p w14:paraId="3B506B45" w14:textId="77777777" w:rsidR="00EC17F5" w:rsidRPr="00FB62E0" w:rsidRDefault="00EC17F5" w:rsidP="00114CE4">
      <w:pPr>
        <w:spacing w:after="200"/>
        <w:jc w:val="center"/>
      </w:pPr>
      <w:r w:rsidRPr="00FB62E0"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17300951" w14:textId="274E839D" w:rsidR="00EC17F5" w:rsidRPr="00FB62E0" w:rsidRDefault="00EC17F5" w:rsidP="00114C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i/>
          <w:iCs/>
          <w:sz w:val="18"/>
          <w:szCs w:val="18"/>
        </w:rPr>
      </w:pPr>
      <w:r w:rsidRPr="00FB62E0">
        <w:rPr>
          <w:rFonts w:ascii="Brill" w:hAnsi="Brill"/>
          <w:i/>
          <w:iCs/>
          <w:sz w:val="18"/>
          <w:szCs w:val="18"/>
        </w:rPr>
        <w:t xml:space="preserve">Nota Bene: </w:t>
      </w:r>
      <w:r w:rsidRPr="00FB62E0">
        <w:rPr>
          <w:rFonts w:ascii="Brill" w:hAnsi="Brill"/>
          <w:sz w:val="18"/>
          <w:szCs w:val="18"/>
        </w:rPr>
        <w:t xml:space="preserve">the images </w:t>
      </w:r>
      <w:r>
        <w:rPr>
          <w:rFonts w:ascii="Brill" w:hAnsi="Brill"/>
          <w:sz w:val="18"/>
          <w:szCs w:val="18"/>
        </w:rPr>
        <w:t>are not currently available on the British Library website</w:t>
      </w:r>
    </w:p>
    <w:bookmarkEnd w:id="0"/>
    <w:p w14:paraId="5B6F6AB7" w14:textId="77777777" w:rsidR="009B794F" w:rsidRDefault="009B794F" w:rsidP="009B794F">
      <w:pPr>
        <w:spacing w:line="240" w:lineRule="auto"/>
        <w:rPr>
          <w:rFonts w:ascii="Abyssinica SIL" w:hAnsi="Abyssinica SIL" w:cs="Abyssinica SIL"/>
          <w:b/>
          <w:bCs/>
          <w:sz w:val="24"/>
          <w:szCs w:val="24"/>
          <w:u w:val="single"/>
        </w:rPr>
      </w:pPr>
    </w:p>
    <w:p w14:paraId="5C5DDBA6" w14:textId="77777777" w:rsidR="008146A5" w:rsidRPr="009B794F" w:rsidRDefault="009B794F" w:rsidP="009B79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1:00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8146A5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ነቢይ</w:t>
      </w:r>
      <w:proofErr w:type="spellEnd"/>
    </w:p>
    <w:p w14:paraId="17C06219" w14:textId="77777777" w:rsidR="00411F22" w:rsidRPr="009B794F" w:rsidRDefault="00411F22" w:rsidP="007146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46DD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ማቴ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A80170C" w14:textId="77777777" w:rsidR="00411F22" w:rsidRPr="009B794F" w:rsidRDefault="00411F22" w:rsidP="008146A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ወሖር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8146A5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</w:t>
      </w:r>
      <w:r w:rsidR="008146A5" w:rsidRPr="009B794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ባ</w:t>
      </w:r>
      <w:r w:rsidR="008146A5" w:rsidRPr="009B794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2F010984" w14:textId="77777777" w:rsidR="00411F22" w:rsidRPr="009B794F" w:rsidRDefault="00411F22" w:rsidP="008146A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</w:t>
      </w:r>
      <w:r w:rsidR="008146A5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ሀገ</w:t>
      </w:r>
      <w:r w:rsidRPr="009B794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</w:t>
      </w:r>
      <w:r w:rsidR="008146A5" w:rsidRPr="009B794F">
        <w:rPr>
          <w:rFonts w:ascii="Abyssinica SIL" w:hAnsi="Abyssinica SIL" w:cs="Abyssinica SIL"/>
          <w:sz w:val="24"/>
          <w:szCs w:val="24"/>
        </w:rPr>
        <w:t>ዓሠ</w:t>
      </w:r>
      <w:r w:rsidRPr="009B794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8146A5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ይንግድ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5D6E4D8" w14:textId="77777777" w:rsidR="00411F22" w:rsidRPr="009B794F" w:rsidRDefault="00411F22" w:rsidP="008146A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8146A5" w:rsidRPr="009B794F">
        <w:rPr>
          <w:rFonts w:ascii="Abyssinica SIL" w:hAnsi="Abyssinica SIL" w:cs="Abyssinica SIL"/>
          <w:sz w:val="24"/>
          <w:szCs w:val="24"/>
        </w:rPr>
        <w:t>ዓብ</w:t>
      </w:r>
      <w:r w:rsidRPr="009B794F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0160EC8" w14:textId="77777777" w:rsidR="00411F22" w:rsidRPr="009B794F" w:rsidRDefault="00411F22" w:rsidP="007146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ወአውየ</w:t>
      </w:r>
      <w:r w:rsidR="008146A5" w:rsidRPr="009B794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46DD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ወአስተዋ</w:t>
      </w:r>
      <w:r w:rsidR="008146A5" w:rsidRPr="009B794F">
        <w:rPr>
          <w:rFonts w:ascii="Abyssinica SIL" w:hAnsi="Abyssinica SIL" w:cs="Abyssinica SIL"/>
          <w:sz w:val="24"/>
          <w:szCs w:val="24"/>
        </w:rPr>
        <w:t>ጽ</w:t>
      </w:r>
      <w:r w:rsidRPr="009B794F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46A5" w:rsidRPr="009B794F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="008146A5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46DD" w:rsidRPr="009B794F">
        <w:rPr>
          <w:rFonts w:ascii="Abyssinica SIL" w:hAnsi="Abyssinica SIL" w:cs="Abyssinica SIL"/>
          <w:sz w:val="24"/>
          <w:szCs w:val="24"/>
        </w:rPr>
        <w:t>ይ</w:t>
      </w:r>
      <w:r w:rsidRPr="009B794F">
        <w:rPr>
          <w:rFonts w:ascii="Abyssinica SIL" w:hAnsi="Abyssinica SIL" w:cs="Abyssinica SIL"/>
          <w:sz w:val="24"/>
          <w:szCs w:val="24"/>
        </w:rPr>
        <w:t>ቅል</w:t>
      </w:r>
      <w:r w:rsidR="008146A5" w:rsidRPr="009B794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ወን</w:t>
      </w:r>
      <w:r w:rsidR="008146A5" w:rsidRPr="009B794F">
        <w:rPr>
          <w:rFonts w:ascii="Abyssinica SIL" w:hAnsi="Abyssinica SIL" w:cs="Abyssinica SIL"/>
          <w:sz w:val="24"/>
          <w:szCs w:val="24"/>
        </w:rPr>
        <w:t>ሕ</w:t>
      </w:r>
      <w:r w:rsidRPr="009B794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941E01A" w14:textId="77777777" w:rsidR="00411F22" w:rsidRPr="009B794F" w:rsidRDefault="00411F22" w:rsidP="00530D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</w:t>
      </w:r>
      <w:r w:rsidR="00530D0D" w:rsidRPr="009B794F">
        <w:rPr>
          <w:rFonts w:ascii="Abyssinica SIL" w:hAnsi="Abyssinica SIL" w:cs="Abyssinica SIL"/>
          <w:sz w:val="24"/>
          <w:szCs w:val="24"/>
        </w:rPr>
        <w:t>ኀዳ</w:t>
      </w:r>
      <w:r w:rsidRPr="009B794F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ምን</w:t>
      </w:r>
      <w:r w:rsidR="00530D0D" w:rsidRPr="009B794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0D0D" w:rsidRPr="009B794F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="00530D0D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አምላ</w:t>
      </w:r>
      <w:r w:rsidR="00530D0D" w:rsidRPr="009B794F">
        <w:rPr>
          <w:rFonts w:ascii="Abyssinica SIL" w:hAnsi="Abyssinica SIL" w:cs="Abyssinica SIL"/>
          <w:sz w:val="24"/>
          <w:szCs w:val="24"/>
        </w:rPr>
        <w:t>ክ</w:t>
      </w:r>
      <w:r w:rsidRPr="009B794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F3F304B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</w:t>
      </w:r>
      <w:r w:rsidR="00530D0D" w:rsidRPr="009B794F">
        <w:rPr>
          <w:rFonts w:ascii="Abyssinica SIL" w:hAnsi="Abyssinica SIL" w:cs="Abyssinica SIL"/>
          <w:sz w:val="24"/>
          <w:szCs w:val="24"/>
        </w:rPr>
        <w:t>በ</w:t>
      </w:r>
      <w:r w:rsidRPr="009B794F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ንትዓፀው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4556C">
        <w:rPr>
          <w:rFonts w:ascii="Abyssinica SIL" w:hAnsi="Abyssinica SIL" w:cs="Abyssinica SIL"/>
          <w:sz w:val="24"/>
          <w:szCs w:val="24"/>
        </w:rPr>
        <w:t>ወና</w:t>
      </w:r>
      <w:r w:rsidR="007146DD" w:rsidRPr="009B794F">
        <w:rPr>
          <w:rFonts w:ascii="Abyssinica SIL" w:hAnsi="Abyssinica SIL" w:cs="Abyssinica SIL"/>
          <w:sz w:val="24"/>
          <w:szCs w:val="24"/>
        </w:rPr>
        <w:t>እ</w:t>
      </w:r>
      <w:r w:rsidRPr="009B794F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እን</w:t>
      </w:r>
      <w:r w:rsidRPr="009B794F">
        <w:rPr>
          <w:rFonts w:ascii="Abyssinica SIL" w:hAnsi="Abyssinica SIL" w:cs="Abyssinica SIL"/>
          <w:sz w:val="24"/>
          <w:szCs w:val="24"/>
        </w:rPr>
        <w:t>በይነ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ወተዓፀ</w:t>
      </w:r>
      <w:r w:rsidR="00B5452A" w:rsidRPr="009B794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</w:t>
      </w:r>
      <w:r w:rsidR="00B5452A" w:rsidRPr="009B794F">
        <w:rPr>
          <w:rFonts w:ascii="Abyssinica SIL" w:hAnsi="Abyssinica SIL" w:cs="Abyssinica SIL"/>
          <w:sz w:val="24"/>
          <w:szCs w:val="24"/>
        </w:rPr>
        <w:t>ፃ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62C87D6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563E75F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1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</w:t>
      </w:r>
      <w:r w:rsidR="00B5452A" w:rsidRPr="009B794F">
        <w:rPr>
          <w:rFonts w:ascii="Abyssinica SIL" w:hAnsi="Abyssinica SIL" w:cs="Abyssinica SIL"/>
          <w:sz w:val="24"/>
          <w:szCs w:val="24"/>
        </w:rPr>
        <w:t>መልክ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የብሰ</w:t>
      </w:r>
      <w:proofErr w:type="spellEnd"/>
      <w:r w:rsidR="00B5452A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B5452A" w:rsidRPr="009B794F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4AFFE0E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r w:rsidR="00B5452A" w:rsidRPr="009B794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ፍርሀ</w:t>
      </w:r>
      <w:proofErr w:type="spellEnd"/>
      <w:r w:rsidR="00B5452A" w:rsidRPr="009B794F">
        <w:rPr>
          <w:rFonts w:ascii="Abyssinica SIL" w:hAnsi="Abyssinica SIL" w:cs="Abyssinica SIL"/>
          <w:sz w:val="24"/>
          <w:szCs w:val="24"/>
        </w:rPr>
        <w:t>)</w:t>
      </w:r>
      <w:r w:rsidRPr="009B794F">
        <w:rPr>
          <w:rFonts w:ascii="Abyssinica SIL" w:hAnsi="Abyssinica SIL" w:cs="Abyssinica SIL"/>
          <w:sz w:val="24"/>
          <w:szCs w:val="24"/>
        </w:rPr>
        <w:t xml:space="preserve">ተ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ወአእመርዎ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</w:t>
      </w:r>
      <w:r w:rsidR="00B5452A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7EB2310E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ንረሲከ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ወይኅድግ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ይት</w:t>
      </w:r>
      <w:r w:rsidR="00B5452A" w:rsidRPr="009B794F">
        <w:rPr>
          <w:rFonts w:ascii="Abyssinica SIL" w:hAnsi="Abyssinica SIL" w:cs="Abyssinica SIL"/>
          <w:sz w:val="24"/>
          <w:szCs w:val="24"/>
        </w:rPr>
        <w:t>ሐ</w:t>
      </w:r>
      <w:r w:rsidRPr="009B794F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510DB5A" w14:textId="77777777" w:rsidR="00411F22" w:rsidRPr="009B794F" w:rsidRDefault="00411F22" w:rsidP="007146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B5452A" w:rsidRPr="009B794F">
        <w:rPr>
          <w:rFonts w:ascii="Abyssinica SIL" w:hAnsi="Abyssinica SIL" w:cs="Abyssinica SIL"/>
          <w:sz w:val="24"/>
          <w:szCs w:val="24"/>
        </w:rPr>
        <w:t>(</w:t>
      </w:r>
      <w:r w:rsidRPr="009B794F">
        <w:rPr>
          <w:rFonts w:ascii="Abyssinica SIL" w:hAnsi="Abyssinica SIL" w:cs="Abyssinica SIL"/>
          <w:sz w:val="24"/>
          <w:szCs w:val="24"/>
        </w:rPr>
        <w:t>ሙ</w:t>
      </w:r>
      <w:r w:rsidR="00B5452A" w:rsidRPr="009B794F">
        <w:rPr>
          <w:rFonts w:ascii="Abyssinica SIL" w:hAnsi="Abyssinica SIL" w:cs="Abyssinica SIL"/>
          <w:sz w:val="24"/>
          <w:szCs w:val="24"/>
        </w:rPr>
        <w:t>)</w:t>
      </w:r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B5452A" w:rsidRPr="009B794F">
        <w:rPr>
          <w:rFonts w:ascii="Abyssinica SIL" w:hAnsi="Abyssinica SIL" w:cs="Abyssinica SIL"/>
          <w:sz w:val="24"/>
          <w:szCs w:val="24"/>
        </w:rPr>
        <w:t>ው</w:t>
      </w:r>
      <w:r w:rsidRPr="009B794F">
        <w:rPr>
          <w:rFonts w:ascii="Abyssinica SIL" w:hAnsi="Abyssinica SIL" w:cs="Abyssinica SIL"/>
          <w:sz w:val="24"/>
          <w:szCs w:val="24"/>
        </w:rPr>
        <w:t>ር</w:t>
      </w:r>
      <w:r w:rsidR="007146DD" w:rsidRPr="009B794F">
        <w:rPr>
          <w:rFonts w:ascii="Abyssinica SIL" w:hAnsi="Abyssinica SIL" w:cs="Abyssinica SIL"/>
          <w:sz w:val="24"/>
          <w:szCs w:val="24"/>
        </w:rPr>
        <w:t>ው</w:t>
      </w:r>
      <w:r w:rsidRPr="009B794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ወየኀድገክሙ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</w:t>
      </w:r>
      <w:r w:rsidR="00B5452A" w:rsidRPr="009B794F">
        <w:rPr>
          <w:rFonts w:ascii="Abyssinica SIL" w:hAnsi="Abyssinica SIL" w:cs="Abyssinica SIL"/>
          <w:sz w:val="24"/>
          <w:szCs w:val="24"/>
        </w:rPr>
        <w:t>አም</w:t>
      </w:r>
      <w:r w:rsidRPr="009B794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መጽአክሙ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2BBC983" w14:textId="77777777" w:rsidR="00411F22" w:rsidRPr="009B794F" w:rsidRDefault="00411F22" w:rsidP="007146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</w:t>
      </w:r>
      <w:r w:rsidR="00B5452A" w:rsidRPr="009B794F">
        <w:rPr>
          <w:rFonts w:ascii="Abyssinica SIL" w:hAnsi="Abyssinica SIL" w:cs="Abyssinica SIL"/>
          <w:sz w:val="24"/>
          <w:szCs w:val="24"/>
        </w:rPr>
        <w:t>በ</w:t>
      </w:r>
      <w:r w:rsidRPr="009B794F">
        <w:rPr>
          <w:rFonts w:ascii="Abyssinica SIL" w:hAnsi="Abyssinica SIL" w:cs="Abyssinica SIL"/>
          <w:sz w:val="24"/>
          <w:szCs w:val="24"/>
        </w:rPr>
        <w:t>አሱ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ይት</w:t>
      </w:r>
      <w:r w:rsidR="007146DD" w:rsidRPr="009B794F">
        <w:rPr>
          <w:rFonts w:ascii="Abyssinica SIL" w:hAnsi="Abyssinica SIL" w:cs="Abyssinica SIL"/>
          <w:sz w:val="24"/>
          <w:szCs w:val="24"/>
        </w:rPr>
        <w:t>‹</w:t>
      </w:r>
      <w:r w:rsidRPr="009B794F">
        <w:rPr>
          <w:rFonts w:ascii="Abyssinica SIL" w:hAnsi="Abyssinica SIL" w:cs="Abyssinica SIL"/>
          <w:sz w:val="24"/>
          <w:szCs w:val="24"/>
        </w:rPr>
        <w:t>መየጡ</w:t>
      </w:r>
      <w:proofErr w:type="spellEnd"/>
      <w:r w:rsidR="007146DD" w:rsidRPr="009B794F">
        <w:rPr>
          <w:rFonts w:ascii="Abyssinica SIL" w:hAnsi="Abyssinica SIL" w:cs="Abyssinica SIL"/>
          <w:sz w:val="24"/>
          <w:szCs w:val="24"/>
        </w:rPr>
        <w:t>›</w:t>
      </w:r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ወስ</w:t>
      </w:r>
      <w:r w:rsidR="00B5452A" w:rsidRPr="009B794F">
        <w:rPr>
          <w:rFonts w:ascii="Abyssinica SIL" w:hAnsi="Abyssinica SIL" w:cs="Abyssinica SIL"/>
          <w:sz w:val="24"/>
          <w:szCs w:val="24"/>
        </w:rPr>
        <w:t>ዕ</w:t>
      </w:r>
      <w:r w:rsidRPr="009B794F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ይ</w:t>
      </w:r>
      <w:r w:rsidRPr="009B794F">
        <w:rPr>
          <w:rFonts w:ascii="Abyssinica SIL" w:hAnsi="Abyssinica SIL" w:cs="Abyssinica SIL"/>
          <w:sz w:val="24"/>
          <w:szCs w:val="24"/>
        </w:rPr>
        <w:t>ት</w:t>
      </w:r>
      <w:r w:rsidR="00B5452A" w:rsidRPr="009B794F">
        <w:rPr>
          <w:rFonts w:ascii="Abyssinica SIL" w:hAnsi="Abyssinica SIL" w:cs="Abyssinica SIL"/>
          <w:sz w:val="24"/>
          <w:szCs w:val="24"/>
        </w:rPr>
        <w:t>ሐ</w:t>
      </w:r>
      <w:r w:rsidRPr="009B794F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B5452A" w:rsidRPr="009B794F">
        <w:rPr>
          <w:rFonts w:ascii="Abyssinica SIL" w:hAnsi="Abyssinica SIL" w:cs="Abyssinica SIL"/>
          <w:sz w:val="24"/>
          <w:szCs w:val="24"/>
        </w:rPr>
        <w:t>ይ</w:t>
      </w:r>
      <w:r w:rsidRPr="009B794F">
        <w:rPr>
          <w:rFonts w:ascii="Abyssinica SIL" w:hAnsi="Abyssinica SIL" w:cs="Abyssinica SIL"/>
          <w:sz w:val="24"/>
          <w:szCs w:val="24"/>
        </w:rPr>
        <w:t>ትነሣእ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B5452A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92E7ACF" w14:textId="77777777" w:rsidR="00411F22" w:rsidRPr="009B794F" w:rsidRDefault="00411F22" w:rsidP="007146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ወአውየ</w:t>
      </w:r>
      <w:r w:rsidR="00B5452A" w:rsidRPr="009B794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46DD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ሐሠ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ኢታጥፍአነ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r w:rsidR="00B5452A" w:rsidRPr="009B794F">
        <w:rPr>
          <w:rFonts w:ascii="Abyssinica SIL" w:hAnsi="Abyssinica SIL" w:cs="Abyssinica SIL"/>
          <w:sz w:val="24"/>
          <w:szCs w:val="24"/>
        </w:rPr>
        <w:t>[.]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72A3755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ወአርመመ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9999371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lastRenderedPageBreak/>
        <w:t xml:space="preserve">Jon 1:16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ፍር</w:t>
      </w:r>
      <w:r w:rsidR="00B5452A" w:rsidRPr="009B794F">
        <w:rPr>
          <w:rFonts w:ascii="Abyssinica SIL" w:hAnsi="Abyssinica SIL" w:cs="Abyssinica SIL"/>
          <w:sz w:val="24"/>
          <w:szCs w:val="24"/>
        </w:rPr>
        <w:t>ሃ</w:t>
      </w:r>
      <w:r w:rsidRPr="009B794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ወበፅዑ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3BA2E8A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ንበሬ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የ</w:t>
      </w:r>
      <w:r w:rsidR="00B5452A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አ</w:t>
      </w:r>
      <w:r w:rsidRPr="009B794F">
        <w:rPr>
          <w:rFonts w:ascii="Abyssinica SIL" w:hAnsi="Abyssinica SIL" w:cs="Abyssinica SIL"/>
          <w:sz w:val="24"/>
          <w:szCs w:val="24"/>
        </w:rPr>
        <w:t>ንበ</w:t>
      </w:r>
      <w:r w:rsidR="00B5452A" w:rsidRPr="009B794F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ዕለ</w:t>
      </w:r>
      <w:r w:rsidRPr="009B794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289851D4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አ</w:t>
      </w:r>
      <w:r w:rsidRPr="009B794F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452A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768808DB" w14:textId="77777777" w:rsidR="00411F22" w:rsidRPr="009B794F" w:rsidRDefault="00411F22" w:rsidP="00B545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r w:rsidR="00B5452A" w:rsidRPr="009B794F">
        <w:rPr>
          <w:rFonts w:ascii="Abyssinica SIL" w:hAnsi="Abyssinica SIL" w:cs="Abyssinica SIL"/>
          <w:sz w:val="24"/>
          <w:szCs w:val="24"/>
        </w:rPr>
        <w:t>{..} (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="00B5452A" w:rsidRPr="009B794F">
        <w:rPr>
          <w:rFonts w:ascii="Abyssinica SIL" w:hAnsi="Abyssinica SIL" w:cs="Abyssinica SIL"/>
          <w:sz w:val="24"/>
          <w:szCs w:val="24"/>
        </w:rPr>
        <w:t xml:space="preserve">)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ወሰም</w:t>
      </w:r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ጽራኅየ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ወሰም</w:t>
      </w:r>
      <w:r w:rsidR="00B5452A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BC8A767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ቀላየ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ፍላግ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BCAFF59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ገደፍከኒኑ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ገጽ</w:t>
      </w:r>
      <w:r w:rsidRPr="009B794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እደግም</w:t>
      </w:r>
      <w:r w:rsidR="0077684F" w:rsidRPr="009B794F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ርእየ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75B2C681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አሕዘዘኒ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ገ</w:t>
      </w:r>
      <w:r w:rsidR="0077684F" w:rsidRPr="009B794F">
        <w:rPr>
          <w:rFonts w:ascii="Abyssinica SIL" w:hAnsi="Abyssinica SIL" w:cs="Abyssinica SIL"/>
          <w:sz w:val="24"/>
          <w:szCs w:val="24"/>
        </w:rPr>
        <w:t>ተ</w:t>
      </w:r>
      <w:r w:rsidRPr="009B794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ወተሰጥመ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ንቅ</w:t>
      </w:r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ታተ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ደብ</w:t>
      </w:r>
      <w:r w:rsidRPr="009B794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6764683" w14:textId="77777777" w:rsidR="0077684F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</w:t>
      </w:r>
      <w:r w:rsidR="0077684F" w:rsidRPr="009B794F">
        <w:rPr>
          <w:rFonts w:ascii="Abyssinica SIL" w:hAnsi="Abyssinica SIL" w:cs="Abyssinica SIL"/>
          <w:sz w:val="24"/>
          <w:szCs w:val="24"/>
        </w:rPr>
        <w:t>ፅ</w:t>
      </w:r>
      <w:r w:rsidRPr="009B794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እምፍጥረተ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ዓለም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ትዕርግ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ኃቤከ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>።</w:t>
      </w:r>
    </w:p>
    <w:p w14:paraId="627BEEF9" w14:textId="77777777" w:rsidR="0077684F" w:rsidRPr="009B794F" w:rsidRDefault="0077684F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ሐልቀት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ተዘርክዎ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ቅድሜከ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ጽርኃ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478BA910" w14:textId="7326901F" w:rsidR="0077684F" w:rsidRPr="009B794F" w:rsidRDefault="0077684F" w:rsidP="00114CE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2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ዓቀቡ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ሐሠተ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3E1A626" w14:textId="77777777" w:rsidR="0077684F" w:rsidRPr="009B794F" w:rsidRDefault="0077684F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በተጋንዮ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ዕሠውዕ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አዓሥዮ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2AFE9C2" w14:textId="77777777" w:rsidR="0077684F" w:rsidRPr="009B794F" w:rsidRDefault="0077684F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ወአዘዞ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ለዓንበሪ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ያውፅኦ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ወአውፅኦ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01A764D0" w14:textId="77777777" w:rsidR="00411F22" w:rsidRPr="009B794F" w:rsidRDefault="0077684F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ኃበ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0DD32EEC" w14:textId="77777777" w:rsidR="00411F22" w:rsidRPr="009B794F" w:rsidRDefault="00411F22" w:rsidP="00E5626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ወሖር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</w:t>
      </w:r>
      <w:r w:rsidR="0077684F" w:rsidRPr="009B794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ባ</w:t>
      </w:r>
      <w:r w:rsidR="0077684F" w:rsidRPr="009B794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ስብከ</w:t>
      </w:r>
      <w:r w:rsidR="00E56266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79BBBF6A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ዓቢ</w:t>
      </w:r>
      <w:r w:rsidRPr="009B794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2AB4D3E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እ</w:t>
      </w:r>
      <w:r w:rsidRPr="009B794F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ትትገፈታ</w:t>
      </w:r>
      <w:r w:rsidR="0077684F" w:rsidRPr="009B794F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>{.}</w:t>
      </w:r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70BF0BD4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ወተአ</w:t>
      </w:r>
      <w:r w:rsidR="0077684F" w:rsidRPr="009B794F">
        <w:rPr>
          <w:rFonts w:ascii="Abyssinica SIL" w:hAnsi="Abyssinica SIL" w:cs="Abyssinica SIL"/>
          <w:sz w:val="24"/>
          <w:szCs w:val="24"/>
        </w:rPr>
        <w:t>መ</w:t>
      </w:r>
      <w:r w:rsidRPr="009B794F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</w:t>
      </w:r>
      <w:r w:rsidR="0077684F" w:rsidRPr="009B794F">
        <w:rPr>
          <w:rFonts w:ascii="Abyssinica SIL" w:hAnsi="Abyssinica SIL" w:cs="Abyssinica SIL"/>
          <w:sz w:val="24"/>
          <w:szCs w:val="24"/>
        </w:rPr>
        <w:t>ዑ</w:t>
      </w:r>
      <w:r w:rsidRPr="009B794F">
        <w:rPr>
          <w:rFonts w:ascii="Abyssinica SIL" w:hAnsi="Abyssinica SIL" w:cs="Abyssinica SIL"/>
          <w:sz w:val="24"/>
          <w:szCs w:val="24"/>
        </w:rPr>
        <w:t>ሶሙ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C35A8B8" w14:textId="77777777" w:rsidR="00411F22" w:rsidRPr="009B794F" w:rsidRDefault="00411F22" w:rsidP="0077684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ወሰም</w:t>
      </w:r>
      <w:r w:rsidR="0077684F" w:rsidRPr="009B794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ሰ</w:t>
      </w:r>
      <w:r w:rsidRPr="009B794F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ወአእተተ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196797A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ለነ</w:t>
      </w:r>
      <w:r w:rsidR="0077684F" w:rsidRPr="009B794F">
        <w:rPr>
          <w:rFonts w:ascii="Abyssinica SIL" w:hAnsi="Abyssinica SIL" w:cs="Abyssinica SIL"/>
          <w:sz w:val="24"/>
          <w:szCs w:val="24"/>
        </w:rPr>
        <w:t>ነ</w:t>
      </w:r>
      <w:r w:rsidRPr="009B794F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="0077684F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684F" w:rsidRPr="009B794F">
        <w:rPr>
          <w:rFonts w:ascii="Abyssinica SIL" w:hAnsi="Abyssinica SIL" w:cs="Abyssinica SIL"/>
          <w:sz w:val="24"/>
          <w:szCs w:val="24"/>
        </w:rPr>
        <w:t>ለንዑሶሙ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ወለ</w:t>
      </w:r>
      <w:r w:rsidR="0077684F" w:rsidRPr="009B794F">
        <w:rPr>
          <w:rFonts w:ascii="Abyssinica SIL" w:hAnsi="Abyssinica SIL" w:cs="Abyssinica SIL"/>
          <w:sz w:val="24"/>
          <w:szCs w:val="24"/>
        </w:rPr>
        <w:t>ዓቢዮሙ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630987" w:rsidRPr="009B794F">
        <w:rPr>
          <w:rFonts w:ascii="Abyssinica SIL" w:hAnsi="Abyssinica SIL" w:cs="Abyssinica SIL"/>
          <w:sz w:val="24"/>
          <w:szCs w:val="24"/>
        </w:rPr>
        <w:t>አል</w:t>
      </w:r>
      <w:r w:rsidRPr="009B794F">
        <w:rPr>
          <w:rFonts w:ascii="Abyssinica SIL" w:hAnsi="Abyssinica SIL" w:cs="Abyssinica SIL"/>
          <w:sz w:val="24"/>
          <w:szCs w:val="24"/>
        </w:rPr>
        <w:t>ህም</w:t>
      </w:r>
      <w:r w:rsidR="00630987" w:rsidRPr="009B794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ባግዕ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ወኢይትረ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4BF270B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ወአውየ</w:t>
      </w:r>
      <w:r w:rsidR="00630987" w:rsidRPr="009B794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630987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449B627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3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የ</w:t>
      </w:r>
      <w:r w:rsidRPr="009B794F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ADDB1E2" w14:textId="77777777" w:rsidR="00411F22" w:rsidRPr="009B794F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ወእግዚአብሔርኒ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55FE2263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ወሐዘነ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17A1067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ወበእንተ</w:t>
      </w:r>
      <w:r w:rsidR="00630987" w:rsidRPr="009B794F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</w:t>
      </w:r>
      <w:r w:rsidR="00630987" w:rsidRPr="009B794F">
        <w:rPr>
          <w:rFonts w:ascii="Abyssinica SIL" w:hAnsi="Abyssinica SIL" w:cs="Abyssinica SIL"/>
          <w:sz w:val="24"/>
          <w:szCs w:val="24"/>
        </w:rPr>
        <w:t>ኃ</w:t>
      </w:r>
      <w:r w:rsidRPr="009B794F">
        <w:rPr>
          <w:rFonts w:ascii="Abyssinica SIL" w:hAnsi="Abyssinica SIL" w:cs="Abyssinica SIL"/>
          <w:sz w:val="24"/>
          <w:szCs w:val="24"/>
        </w:rPr>
        <w:t>ጣእኩ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አ</w:t>
      </w:r>
      <w:r w:rsidRPr="009B794F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</w:t>
      </w:r>
      <w:r w:rsidR="00630987" w:rsidRPr="009B794F">
        <w:rPr>
          <w:rFonts w:ascii="Abyssinica SIL" w:hAnsi="Abyssinica SIL" w:cs="Abyssinica SIL"/>
          <w:sz w:val="24"/>
          <w:szCs w:val="24"/>
        </w:rPr>
        <w:t>ሐ</w:t>
      </w:r>
      <w:r w:rsidRPr="009B794F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ርሑቀ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ወብዙ</w:t>
      </w:r>
      <w:r w:rsidR="00630987" w:rsidRPr="009B794F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2D3EA21" w14:textId="77777777" w:rsidR="00411F22" w:rsidRPr="009B794F" w:rsidRDefault="00411F22" w:rsidP="00C713B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ንሥ</w:t>
      </w:r>
      <w:r w:rsidR="00C713B5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6C9BBFE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643DEE77" w14:textId="77777777" w:rsidR="00411F22" w:rsidRPr="009B794F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36F23A5A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="00630987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እምፀሐይ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r w:rsidRPr="009B794F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ፍሥ</w:t>
      </w:r>
      <w:r w:rsidR="00630987" w:rsidRPr="009B794F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05B5507C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ወየብ</w:t>
      </w:r>
      <w:r w:rsidR="00630987" w:rsidRPr="009B794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7DD6AF5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ሐሩ</w:t>
      </w:r>
      <w:r w:rsidR="00630987" w:rsidRPr="009B794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630987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="00630987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</w:t>
      </w:r>
      <w:r w:rsidR="00630987" w:rsidRPr="009B794F">
        <w:rPr>
          <w:rFonts w:ascii="Abyssinica SIL" w:hAnsi="Abyssinica SIL" w:cs="Abyssinica SIL"/>
          <w:sz w:val="24"/>
          <w:szCs w:val="24"/>
        </w:rPr>
        <w:t>አ</w:t>
      </w:r>
      <w:r w:rsidRPr="009B794F">
        <w:rPr>
          <w:rFonts w:ascii="Abyssinica SIL" w:hAnsi="Abyssinica SIL" w:cs="Abyssinica SIL"/>
          <w:sz w:val="24"/>
          <w:szCs w:val="24"/>
        </w:rPr>
        <w:t>ንበዘ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ወተቈጥ</w:t>
      </w:r>
      <w:r w:rsidR="00630987" w:rsidRPr="009B794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ነፍ</w:t>
      </w:r>
      <w:r w:rsidR="00630987" w:rsidRPr="009B794F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245CFE8A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</w:t>
      </w:r>
      <w:r w:rsidR="009B794F">
        <w:rPr>
          <w:rFonts w:ascii="Abyssinica SIL" w:hAnsi="Abyssinica SIL" w:cs="Abyssinica SIL"/>
          <w:sz w:val="24"/>
          <w:szCs w:val="24"/>
        </w:rPr>
        <w:t>:0</w:t>
      </w:r>
      <w:r w:rsidRPr="009B794F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</w:t>
      </w:r>
      <w:r w:rsidR="00630987" w:rsidRPr="009B794F">
        <w:rPr>
          <w:rFonts w:ascii="Abyssinica SIL" w:hAnsi="Abyssinica SIL" w:cs="Abyssinica SIL"/>
          <w:sz w:val="24"/>
          <w:szCs w:val="24"/>
        </w:rPr>
        <w:t>መዊ</w:t>
      </w:r>
      <w:r w:rsidRPr="009B794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1E9DBD31" w14:textId="77777777" w:rsidR="00411F22" w:rsidRPr="009B794F" w:rsidRDefault="00411F22" w:rsidP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አንተሰ</w:t>
      </w:r>
      <w:r w:rsidR="00630987" w:rsidRPr="009B794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630987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ትምሕክ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ዘኢጻመውከ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0987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ኢ</w:t>
      </w:r>
      <w:r w:rsidR="00630987" w:rsidRPr="009B794F">
        <w:rPr>
          <w:rFonts w:ascii="Abyssinica SIL" w:hAnsi="Abyssinica SIL" w:cs="Abyssinica SIL"/>
          <w:sz w:val="24"/>
          <w:szCs w:val="24"/>
        </w:rPr>
        <w:t>ሠ</w:t>
      </w:r>
      <w:r w:rsidRPr="009B794F">
        <w:rPr>
          <w:rFonts w:ascii="Abyssinica SIL" w:hAnsi="Abyssinica SIL" w:cs="Abyssinica SIL"/>
          <w:sz w:val="24"/>
          <w:szCs w:val="24"/>
        </w:rPr>
        <w:t>ቀይከ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በቈለት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</w:t>
      </w:r>
    </w:p>
    <w:p w14:paraId="246FB81A" w14:textId="77777777" w:rsidR="00411F22" w:rsidRPr="009B794F" w:rsidRDefault="00411F22" w:rsidP="00C713B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ወአ</w:t>
      </w:r>
      <w:r w:rsidR="00630987" w:rsidRPr="009B794F">
        <w:rPr>
          <w:rFonts w:ascii="Abyssinica SIL" w:hAnsi="Abyssinica SIL" w:cs="Abyssinica SIL"/>
          <w:sz w:val="24"/>
          <w:szCs w:val="24"/>
        </w:rPr>
        <w:t>ነኑ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ኢይምሕካ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2553" w:rsidRPr="009B794F">
        <w:rPr>
          <w:rFonts w:ascii="Abyssinica SIL" w:hAnsi="Abyssinica SIL" w:cs="Abyssinica SIL"/>
          <w:sz w:val="24"/>
          <w:szCs w:val="24"/>
        </w:rPr>
        <w:t>ዓባ</w:t>
      </w:r>
      <w:r w:rsidRPr="009B794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ዘሀለ</w:t>
      </w:r>
      <w:r w:rsidR="00C713B5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እም</w:t>
      </w:r>
      <w:r w:rsidR="00022553" w:rsidRPr="009B794F">
        <w:rPr>
          <w:rFonts w:ascii="Abyssinica SIL" w:hAnsi="Abyssinica SIL" w:cs="Abyssinica SIL"/>
          <w:sz w:val="24"/>
          <w:szCs w:val="24"/>
        </w:rPr>
        <w:t xml:space="preserve">፲ወ፪፼ሰብእ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ፀጋሞሙ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2553" w:rsidRPr="009B794F">
        <w:rPr>
          <w:rFonts w:ascii="Abyssinica SIL" w:hAnsi="Abyssinica SIL" w:cs="Abyssinica SIL"/>
          <w:sz w:val="24"/>
          <w:szCs w:val="24"/>
        </w:rPr>
        <w:t>ወ</w:t>
      </w:r>
      <w:r w:rsidRPr="009B794F">
        <w:rPr>
          <w:rFonts w:ascii="Abyssinica SIL" w:hAnsi="Abyssinica SIL" w:cs="Abyssinica SIL"/>
          <w:sz w:val="24"/>
          <w:szCs w:val="24"/>
        </w:rPr>
        <w:t>የማኖሙ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794F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9B794F">
        <w:rPr>
          <w:rFonts w:ascii="Abyssinica SIL" w:hAnsi="Abyssinica SIL" w:cs="Abyssinica SIL"/>
          <w:sz w:val="24"/>
          <w:szCs w:val="24"/>
        </w:rPr>
        <w:t>። ።</w:t>
      </w:r>
    </w:p>
    <w:p w14:paraId="6CF672DE" w14:textId="77777777" w:rsidR="00411F22" w:rsidRPr="009B794F" w:rsidRDefault="009B794F" w:rsidP="00022553">
      <w:pPr>
        <w:tabs>
          <w:tab w:val="left" w:pos="2722"/>
        </w:tabs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>Jon 4:11sub</w:t>
      </w:r>
      <w:r w:rsidR="00411F22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2553" w:rsidRPr="009B794F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022553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2553" w:rsidRPr="009B794F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022553" w:rsidRPr="009B794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2553" w:rsidRPr="009B794F">
        <w:rPr>
          <w:rFonts w:ascii="Abyssinica SIL" w:hAnsi="Abyssinica SIL" w:cs="Abyssinica SIL"/>
          <w:sz w:val="24"/>
          <w:szCs w:val="24"/>
        </w:rPr>
        <w:t>ነቢይ</w:t>
      </w:r>
      <w:proofErr w:type="spellEnd"/>
    </w:p>
    <w:p w14:paraId="45A19C0B" w14:textId="77777777" w:rsidR="00411F22" w:rsidRPr="009B794F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</w:p>
    <w:p w14:paraId="63EC3353" w14:textId="77777777" w:rsidR="00411F22" w:rsidRPr="009B794F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9B794F">
        <w:rPr>
          <w:rFonts w:ascii="Abyssinica SIL" w:hAnsi="Abyssinica SIL" w:cs="Abyssinica SIL"/>
          <w:sz w:val="24"/>
          <w:szCs w:val="24"/>
        </w:rPr>
        <w:t xml:space="preserve"> </w:t>
      </w:r>
    </w:p>
    <w:p w14:paraId="7779F57A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1CCB52F7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3F3A9B22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465E332E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26DE3EA9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37168FCB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779733A3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7EA4ECB2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18196BDE" w14:textId="77777777" w:rsidR="00630987" w:rsidRPr="009B794F" w:rsidRDefault="00630987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224BD939" w14:textId="77777777" w:rsidR="00411F22" w:rsidRPr="009B794F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411F22" w:rsidRPr="009B794F" w:rsidSect="00EC17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70029" w14:textId="77777777" w:rsidR="00C66AB3" w:rsidRDefault="00C66AB3" w:rsidP="00EC17F5">
      <w:pPr>
        <w:spacing w:line="240" w:lineRule="auto"/>
      </w:pPr>
      <w:r>
        <w:separator/>
      </w:r>
    </w:p>
  </w:endnote>
  <w:endnote w:type="continuationSeparator" w:id="0">
    <w:p w14:paraId="74382911" w14:textId="77777777" w:rsidR="00C66AB3" w:rsidRDefault="00C66AB3" w:rsidP="00EC1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5F526" w14:textId="77777777" w:rsidR="00EC17F5" w:rsidRDefault="00EC1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1033" w14:textId="77777777" w:rsidR="00EC17F5" w:rsidRDefault="00EC17F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n-GB"/>
      </w:rPr>
      <w:t>2</w:t>
    </w:r>
    <w:r>
      <w:fldChar w:fldCharType="end"/>
    </w:r>
  </w:p>
  <w:p w14:paraId="140EF069" w14:textId="77777777" w:rsidR="00EC17F5" w:rsidRDefault="00EC17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5901F" w14:textId="77777777" w:rsidR="00EC17F5" w:rsidRDefault="00EC1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75A91" w14:textId="77777777" w:rsidR="00C66AB3" w:rsidRDefault="00C66AB3" w:rsidP="00EC17F5">
      <w:pPr>
        <w:spacing w:line="240" w:lineRule="auto"/>
      </w:pPr>
      <w:r>
        <w:separator/>
      </w:r>
    </w:p>
  </w:footnote>
  <w:footnote w:type="continuationSeparator" w:id="0">
    <w:p w14:paraId="028D2DE9" w14:textId="77777777" w:rsidR="00C66AB3" w:rsidRDefault="00C66AB3" w:rsidP="00EC1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8110" w14:textId="77777777" w:rsidR="00EC17F5" w:rsidRDefault="00EC1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BE444" w14:textId="5ECE1216" w:rsidR="00EC17F5" w:rsidRPr="00EC17F5" w:rsidRDefault="00EC17F5" w:rsidP="00EC17F5">
    <w:pPr>
      <w:pStyle w:val="Header"/>
      <w:rPr>
        <w:lang w:val="en-GB"/>
      </w:rPr>
    </w:pPr>
    <w:bookmarkStart w:id="2" w:name="_Hlk188629810"/>
    <w:bookmarkStart w:id="3" w:name="_Hlk188629811"/>
    <w:bookmarkStart w:id="4" w:name="_Hlk191398042"/>
    <w:bookmarkStart w:id="5" w:name="_Hlk191398043"/>
    <w:bookmarkStart w:id="6" w:name="_Hlk191483620"/>
    <w:bookmarkStart w:id="7" w:name="_Hlk191483621"/>
    <w:r w:rsidRPr="00EC17F5">
      <w:rPr>
        <w:rFonts w:ascii="Brill" w:hAnsi="Brill"/>
        <w:i/>
        <w:iCs/>
        <w:lang w:val="en-GB"/>
      </w:rPr>
      <w:t xml:space="preserve">THEOT Jonah in </w:t>
    </w:r>
    <w:r>
      <w:rPr>
        <w:rFonts w:ascii="Brill" w:hAnsi="Brill"/>
        <w:i/>
        <w:iCs/>
        <w:lang w:val="en-GB"/>
      </w:rPr>
      <w:t xml:space="preserve">BL Or </w:t>
    </w:r>
    <w:r w:rsidRPr="00EC17F5">
      <w:rPr>
        <w:rFonts w:ascii="Brill" w:hAnsi="Brill"/>
        <w:i/>
        <w:iCs/>
        <w:lang w:val="en-GB"/>
      </w:rPr>
      <w:t>496</w:t>
    </w:r>
    <w:r w:rsidRPr="00EC17F5">
      <w:rPr>
        <w:rFonts w:ascii="Brill" w:hAnsi="Brill"/>
        <w:i/>
        <w:iCs/>
        <w:lang w:val="en-GB"/>
      </w:rPr>
      <w:tab/>
    </w:r>
    <w:r w:rsidRPr="00EC17F5">
      <w:rPr>
        <w:rFonts w:ascii="Brill" w:hAnsi="Brill"/>
        <w:i/>
        <w:iCs/>
        <w:lang w:val="en-GB"/>
      </w:rPr>
      <w:tab/>
    </w:r>
    <w:r w:rsidRPr="0062406B">
      <w:rPr>
        <w:noProof/>
      </w:rPr>
      <w:pict w14:anchorId="0663A2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A close up of a book&#10;&#10;Description automatically generated" style="width:63.25pt;height:22pt;visibility:visible;mso-wrap-style:square">
          <v:imagedata r:id="rId1" o:title="A close up of a book&#10;&#10;Description automatically generated"/>
        </v:shape>
      </w:pict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C950A" w14:textId="77777777" w:rsidR="00EC17F5" w:rsidRDefault="00EC1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22553"/>
    <w:rsid w:val="000E05CF"/>
    <w:rsid w:val="00114CE4"/>
    <w:rsid w:val="001E4648"/>
    <w:rsid w:val="00411F22"/>
    <w:rsid w:val="00530D0D"/>
    <w:rsid w:val="00630987"/>
    <w:rsid w:val="00670EC4"/>
    <w:rsid w:val="007146DD"/>
    <w:rsid w:val="0077684F"/>
    <w:rsid w:val="008146A5"/>
    <w:rsid w:val="0084556C"/>
    <w:rsid w:val="008704F4"/>
    <w:rsid w:val="008F0DF6"/>
    <w:rsid w:val="009B794F"/>
    <w:rsid w:val="009E73C0"/>
    <w:rsid w:val="00A77B3E"/>
    <w:rsid w:val="00B5452A"/>
    <w:rsid w:val="00C66AB3"/>
    <w:rsid w:val="00C713B5"/>
    <w:rsid w:val="00C95960"/>
    <w:rsid w:val="00E56266"/>
    <w:rsid w:val="00EB1CEB"/>
    <w:rsid w:val="00EC17F5"/>
    <w:rsid w:val="00F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234E6"/>
  <w15:chartTrackingRefBased/>
  <w15:docId w15:val="{C475CF85-A887-4F08-B8B7-579952A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EC17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C17F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17F5"/>
    <w:rPr>
      <w:rFonts w:ascii="Arial" w:eastAsia="Arial" w:hAnsi="Arial" w:cs="Arial"/>
      <w:color w:val="000000"/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rsid w:val="00EC17F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17F5"/>
    <w:rPr>
      <w:rFonts w:ascii="Arial" w:eastAsia="Arial" w:hAnsi="Arial" w:cs="Arial"/>
      <w:color w:val="000000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612</Words>
  <Characters>3251</Characters>
  <Application>Microsoft Office Word</Application>
  <DocSecurity>0</DocSecurity>
  <Lines>42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cp:lastModifiedBy>Ralph Lee</cp:lastModifiedBy>
  <cp:revision>4</cp:revision>
  <cp:lastPrinted>1900-01-01T00:00:00Z</cp:lastPrinted>
  <dcterms:created xsi:type="dcterms:W3CDTF">2025-02-26T17:19:00Z</dcterms:created>
  <dcterms:modified xsi:type="dcterms:W3CDTF">2025-02-26T17:37:00Z</dcterms:modified>
</cp:coreProperties>
</file>