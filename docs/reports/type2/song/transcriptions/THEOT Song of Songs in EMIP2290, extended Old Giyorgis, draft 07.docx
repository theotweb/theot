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3592" w14:textId="77777777" w:rsidR="00E63F7C" w:rsidRDefault="00E63F7C" w:rsidP="00E63F7C"/>
    <w:p w14:paraId="73CA9C7C" w14:textId="3EE22779" w:rsidR="00BB1F24" w:rsidRDefault="00BB1F24" w:rsidP="00BB1F24">
      <w:pPr>
        <w:jc w:val="center"/>
        <w:rPr>
          <w:rFonts w:ascii="Brill" w:hAnsi="Brill"/>
          <w:sz w:val="36"/>
          <w:szCs w:val="36"/>
        </w:rPr>
      </w:pPr>
      <w:r>
        <w:rPr>
          <w:noProof/>
        </w:rPr>
        <w:drawing>
          <wp:inline distT="0" distB="0" distL="0" distR="0" wp14:anchorId="0511327D" wp14:editId="7FCA9D9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A6F7" w14:textId="43F9C264" w:rsidR="004C1A54" w:rsidRPr="00BB1F24" w:rsidRDefault="00E63F7C" w:rsidP="00BB1F24">
      <w:pPr>
        <w:jc w:val="center"/>
        <w:rPr>
          <w:rFonts w:ascii="Brill" w:hAnsi="Brill"/>
          <w:i/>
          <w:iCs/>
          <w:sz w:val="36"/>
          <w:szCs w:val="36"/>
        </w:rPr>
      </w:pPr>
      <w:r w:rsidRPr="00BB1F24">
        <w:rPr>
          <w:rFonts w:ascii="Brill" w:hAnsi="Brill"/>
          <w:i/>
          <w:iCs/>
          <w:sz w:val="36"/>
          <w:szCs w:val="36"/>
        </w:rPr>
        <w:t>THEOT</w:t>
      </w:r>
      <w:r w:rsidR="00BB1F24" w:rsidRPr="00BB1F24">
        <w:rPr>
          <w:rFonts w:ascii="Brill" w:hAnsi="Brill"/>
          <w:i/>
          <w:iCs/>
          <w:sz w:val="36"/>
          <w:szCs w:val="36"/>
        </w:rPr>
        <w:t xml:space="preserve"> </w:t>
      </w:r>
      <w:r w:rsidR="004C1A54" w:rsidRPr="00BB1F24">
        <w:rPr>
          <w:rFonts w:ascii="Brill" w:hAnsi="Brill"/>
          <w:i/>
          <w:iCs/>
          <w:sz w:val="36"/>
          <w:szCs w:val="36"/>
        </w:rPr>
        <w:t>Song</w:t>
      </w:r>
      <w:r w:rsidR="00BB1F24" w:rsidRPr="00BB1F24">
        <w:rPr>
          <w:rFonts w:ascii="Brill" w:hAnsi="Brill"/>
          <w:i/>
          <w:iCs/>
          <w:sz w:val="36"/>
          <w:szCs w:val="36"/>
        </w:rPr>
        <w:t xml:space="preserve"> </w:t>
      </w:r>
      <w:r w:rsidR="004C1A54" w:rsidRPr="00BB1F24">
        <w:rPr>
          <w:rFonts w:ascii="Brill" w:hAnsi="Brill"/>
          <w:i/>
          <w:iCs/>
          <w:sz w:val="36"/>
          <w:szCs w:val="36"/>
        </w:rPr>
        <w:t>of</w:t>
      </w:r>
      <w:r w:rsidR="00BB1F24" w:rsidRPr="00BB1F24">
        <w:rPr>
          <w:rFonts w:ascii="Brill" w:hAnsi="Brill"/>
          <w:i/>
          <w:iCs/>
          <w:sz w:val="36"/>
          <w:szCs w:val="36"/>
        </w:rPr>
        <w:t xml:space="preserve"> </w:t>
      </w:r>
      <w:r w:rsidR="004C1A54" w:rsidRPr="00BB1F24">
        <w:rPr>
          <w:rFonts w:ascii="Brill" w:hAnsi="Brill"/>
          <w:i/>
          <w:iCs/>
          <w:sz w:val="36"/>
          <w:szCs w:val="36"/>
        </w:rPr>
        <w:t>Songs</w:t>
      </w:r>
      <w:r w:rsidR="00BB1F24" w:rsidRPr="00BB1F24">
        <w:rPr>
          <w:rFonts w:ascii="Brill" w:hAnsi="Brill"/>
          <w:i/>
          <w:iCs/>
          <w:sz w:val="36"/>
          <w:szCs w:val="36"/>
        </w:rPr>
        <w:t xml:space="preserve"> </w:t>
      </w:r>
      <w:r w:rsidRPr="00BB1F24">
        <w:rPr>
          <w:rFonts w:ascii="Brill" w:hAnsi="Brill"/>
          <w:i/>
          <w:iCs/>
          <w:sz w:val="36"/>
          <w:szCs w:val="36"/>
          <w:lang w:val="am-ET"/>
        </w:rPr>
        <w:t>(</w:t>
      </w:r>
      <w:r w:rsidRPr="00BB1F24">
        <w:rPr>
          <w:rFonts w:ascii="Brill" w:hAnsi="Brill" w:cs="Nyala"/>
          <w:i/>
          <w:iCs/>
          <w:sz w:val="36"/>
          <w:szCs w:val="36"/>
          <w:lang w:val="en-GB"/>
        </w:rPr>
        <w:t>Extended</w:t>
      </w:r>
      <w:r w:rsidR="00BB1F24" w:rsidRPr="00BB1F24">
        <w:rPr>
          <w:rFonts w:ascii="Brill" w:hAnsi="Brill" w:cs="Nyala"/>
          <w:i/>
          <w:iCs/>
          <w:sz w:val="36"/>
          <w:szCs w:val="36"/>
          <w:lang w:val="en-GB"/>
        </w:rPr>
        <w:t xml:space="preserve"> </w:t>
      </w:r>
      <w:r w:rsidRPr="00BB1F24">
        <w:rPr>
          <w:rFonts w:ascii="Brill" w:hAnsi="Brill" w:cs="Nyala"/>
          <w:i/>
          <w:iCs/>
          <w:sz w:val="36"/>
          <w:szCs w:val="36"/>
          <w:lang w:val="en-GB"/>
        </w:rPr>
        <w:t>Old</w:t>
      </w:r>
      <w:r w:rsidR="00BB1F24" w:rsidRPr="00BB1F24">
        <w:rPr>
          <w:rFonts w:ascii="Brill" w:hAnsi="Brill" w:cs="Nyala"/>
          <w:i/>
          <w:iCs/>
          <w:sz w:val="36"/>
          <w:szCs w:val="36"/>
          <w:lang w:val="en-GB"/>
        </w:rPr>
        <w:t xml:space="preserve"> </w:t>
      </w:r>
      <w:r w:rsidRPr="00BB1F24">
        <w:rPr>
          <w:rFonts w:ascii="Brill" w:hAnsi="Brill" w:cs="Nyala"/>
          <w:i/>
          <w:iCs/>
          <w:sz w:val="36"/>
          <w:szCs w:val="36"/>
          <w:lang w:val="en-GB"/>
        </w:rPr>
        <w:t>Giyorgis)</w:t>
      </w:r>
      <w:r w:rsidR="00BB1F24" w:rsidRPr="00BB1F24">
        <w:rPr>
          <w:rFonts w:ascii="Brill" w:hAnsi="Brill" w:cs="Nyala"/>
          <w:i/>
          <w:iCs/>
          <w:sz w:val="36"/>
          <w:szCs w:val="36"/>
          <w:lang w:val="en-GB"/>
        </w:rPr>
        <w:t xml:space="preserve"> </w:t>
      </w:r>
      <w:r w:rsidR="004C1A54" w:rsidRPr="00BB1F24">
        <w:rPr>
          <w:rFonts w:ascii="Brill" w:hAnsi="Brill"/>
          <w:i/>
          <w:iCs/>
          <w:sz w:val="36"/>
          <w:szCs w:val="36"/>
        </w:rPr>
        <w:t>in</w:t>
      </w:r>
      <w:r w:rsidR="00BB1F24" w:rsidRPr="00BB1F24">
        <w:rPr>
          <w:rFonts w:ascii="Brill" w:hAnsi="Brill"/>
          <w:i/>
          <w:iCs/>
          <w:sz w:val="36"/>
          <w:szCs w:val="36"/>
        </w:rPr>
        <w:t xml:space="preserve"> </w:t>
      </w:r>
      <w:r w:rsidR="004C1A54" w:rsidRPr="00BB1F24">
        <w:rPr>
          <w:rFonts w:ascii="Brill" w:hAnsi="Brill"/>
          <w:i/>
          <w:iCs/>
          <w:sz w:val="36"/>
          <w:szCs w:val="36"/>
        </w:rPr>
        <w:t>EMIP</w:t>
      </w:r>
      <w:r w:rsidR="00BB1F24" w:rsidRPr="00BB1F24">
        <w:rPr>
          <w:rFonts w:ascii="Brill" w:hAnsi="Brill"/>
          <w:i/>
          <w:iCs/>
          <w:sz w:val="36"/>
          <w:szCs w:val="36"/>
        </w:rPr>
        <w:t xml:space="preserve"> </w:t>
      </w:r>
      <w:r w:rsidR="004C1A54" w:rsidRPr="00BB1F24">
        <w:rPr>
          <w:rFonts w:ascii="Brill" w:hAnsi="Brill"/>
          <w:i/>
          <w:iCs/>
          <w:sz w:val="36"/>
          <w:szCs w:val="36"/>
        </w:rPr>
        <w:t>2290</w:t>
      </w:r>
    </w:p>
    <w:p w14:paraId="06C946EA" w14:textId="2E8871AD" w:rsidR="004C1A54" w:rsidRPr="003A001F" w:rsidRDefault="00E75C3F" w:rsidP="008B21C2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3A001F">
        <w:rPr>
          <w:rFonts w:ascii="Brill" w:hAnsi="Brill"/>
          <w:sz w:val="18"/>
          <w:szCs w:val="18"/>
          <w:lang w:val="en-GB"/>
        </w:rPr>
        <w:t xml:space="preserve">Ff. </w:t>
      </w:r>
      <w:r w:rsidR="00C77537" w:rsidRPr="003A001F">
        <w:rPr>
          <w:rFonts w:ascii="Brill" w:hAnsi="Brill"/>
          <w:sz w:val="18"/>
          <w:szCs w:val="18"/>
          <w:lang w:val="en-GB"/>
        </w:rPr>
        <w:t>10</w:t>
      </w:r>
      <w:r w:rsidR="008B21C2" w:rsidRPr="003A001F">
        <w:rPr>
          <w:rFonts w:ascii="Brill" w:hAnsi="Brill"/>
          <w:sz w:val="18"/>
          <w:szCs w:val="18"/>
          <w:lang w:val="en-GB"/>
        </w:rPr>
        <w:t>1r</w:t>
      </w:r>
      <w:r w:rsidR="00C77537" w:rsidRPr="003A001F">
        <w:rPr>
          <w:rFonts w:ascii="Brill" w:hAnsi="Brill"/>
          <w:sz w:val="18"/>
          <w:szCs w:val="18"/>
          <w:lang w:val="en-GB"/>
        </w:rPr>
        <w:t>–1</w:t>
      </w:r>
      <w:r w:rsidR="008B21C2" w:rsidRPr="003A001F">
        <w:rPr>
          <w:rFonts w:ascii="Brill" w:hAnsi="Brill"/>
          <w:sz w:val="18"/>
          <w:szCs w:val="18"/>
          <w:lang w:val="en-GB"/>
        </w:rPr>
        <w:t>11</w:t>
      </w:r>
      <w:r w:rsidR="00C77537" w:rsidRPr="003A001F">
        <w:rPr>
          <w:rFonts w:ascii="Brill" w:hAnsi="Brill"/>
          <w:sz w:val="18"/>
          <w:szCs w:val="18"/>
          <w:lang w:val="en-GB"/>
        </w:rPr>
        <w:t>r</w:t>
      </w:r>
      <w:r w:rsidRPr="003A001F">
        <w:rPr>
          <w:rFonts w:ascii="Brill" w:hAnsi="Brill"/>
          <w:sz w:val="18"/>
          <w:szCs w:val="18"/>
          <w:lang w:val="en-GB"/>
        </w:rPr>
        <w:br/>
      </w:r>
      <w:r w:rsidR="003A001F" w:rsidRPr="003A001F">
        <w:rPr>
          <w:rFonts w:ascii="Brill" w:hAnsi="Brill"/>
          <w:sz w:val="18"/>
          <w:szCs w:val="18"/>
          <w:lang w:val="en-GB"/>
        </w:rPr>
        <w:t xml:space="preserve">The following people were involved in creating the first second, and third drafts of the transcription: Ashlee </w:t>
      </w:r>
      <w:proofErr w:type="spellStart"/>
      <w:r w:rsidR="003A001F" w:rsidRPr="003A001F">
        <w:rPr>
          <w:rFonts w:ascii="Brill" w:hAnsi="Brill"/>
          <w:sz w:val="18"/>
          <w:szCs w:val="18"/>
          <w:lang w:val="en-GB"/>
        </w:rPr>
        <w:t>Maslik</w:t>
      </w:r>
      <w:proofErr w:type="spellEnd"/>
      <w:r w:rsidR="003A001F" w:rsidRPr="003A001F">
        <w:rPr>
          <w:rFonts w:ascii="Brill" w:hAnsi="Brill"/>
          <w:sz w:val="18"/>
          <w:szCs w:val="18"/>
          <w:lang w:val="en-GB"/>
        </w:rPr>
        <w:t xml:space="preserve">, Jonah Sanford, Shaun Short, Steve Delamarter, Jeremy Brown, Tekle Belachew, Jarod Jacobs, Jeremy Cushman, Brian </w:t>
      </w:r>
      <w:proofErr w:type="spellStart"/>
      <w:r w:rsidR="003A001F" w:rsidRPr="003A001F">
        <w:rPr>
          <w:rFonts w:ascii="Brill" w:hAnsi="Brill"/>
          <w:sz w:val="18"/>
          <w:szCs w:val="18"/>
          <w:lang w:val="en-GB"/>
        </w:rPr>
        <w:t>Jeanseau</w:t>
      </w:r>
      <w:proofErr w:type="spellEnd"/>
      <w:r w:rsidR="003A001F" w:rsidRPr="003A001F">
        <w:rPr>
          <w:rFonts w:ascii="Brill" w:hAnsi="Brill"/>
          <w:sz w:val="18"/>
          <w:szCs w:val="18"/>
          <w:lang w:val="en-GB"/>
        </w:rPr>
        <w:t xml:space="preserve">; Draft 4, involved the use of </w:t>
      </w:r>
      <w:proofErr w:type="spellStart"/>
      <w:r w:rsidR="003A001F" w:rsidRPr="003A001F">
        <w:rPr>
          <w:rFonts w:ascii="Brill" w:hAnsi="Brill"/>
          <w:sz w:val="18"/>
          <w:szCs w:val="18"/>
          <w:lang w:val="en-GB"/>
        </w:rPr>
        <w:t>Transkribus</w:t>
      </w:r>
      <w:proofErr w:type="spellEnd"/>
      <w:r w:rsidR="003A001F" w:rsidRPr="003A001F">
        <w:rPr>
          <w:rFonts w:ascii="Brill" w:hAnsi="Brill"/>
          <w:sz w:val="18"/>
          <w:szCs w:val="18"/>
          <w:lang w:val="en-GB"/>
        </w:rPr>
        <w:t>; Draft 5, Demeke Berhane; Draft 6, Delamarter and Demeke; Draft 7, Ralph Lee.</w:t>
      </w:r>
    </w:p>
    <w:p w14:paraId="1155560E" w14:textId="77777777" w:rsidR="00374BF3" w:rsidRPr="003A001F" w:rsidRDefault="00374BF3" w:rsidP="008B21C2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</w:p>
    <w:p w14:paraId="12CB4750" w14:textId="4EF9A665" w:rsidR="004C1A54" w:rsidRPr="00C654A6" w:rsidRDefault="005B28EC" w:rsidP="00CD7173">
      <w:pPr>
        <w:rPr>
          <w:lang w:val="en-GB"/>
        </w:rPr>
      </w:pPr>
      <w:r w:rsidRPr="00C654A6">
        <w:rPr>
          <w:i/>
          <w:iCs/>
          <w:sz w:val="18"/>
          <w:szCs w:val="18"/>
          <w:lang w:val="en-GB"/>
        </w:rPr>
        <w:t>Nota Bene</w:t>
      </w:r>
      <w:r w:rsidRPr="00C654A6">
        <w:rPr>
          <w:sz w:val="18"/>
          <w:szCs w:val="18"/>
          <w:lang w:val="en-GB"/>
        </w:rPr>
        <w:t xml:space="preserve">: </w:t>
      </w:r>
      <w:bookmarkStart w:id="0" w:name="_Hlk179212783"/>
      <w:r w:rsidR="00C654A6" w:rsidRPr="00C654A6">
        <w:rPr>
          <w:sz w:val="18"/>
          <w:szCs w:val="18"/>
          <w:lang w:val="en-GB"/>
        </w:rPr>
        <w:t>Th</w:t>
      </w:r>
      <w:r w:rsidR="00C654A6">
        <w:rPr>
          <w:sz w:val="18"/>
          <w:szCs w:val="18"/>
          <w:lang w:val="en-GB"/>
        </w:rPr>
        <w:t xml:space="preserve">e images can be viewed at the University of Hamburg Betamasaheft website at </w:t>
      </w:r>
      <w:bookmarkEnd w:id="0"/>
      <w:r w:rsidR="004F024B" w:rsidRPr="00C654A6">
        <w:rPr>
          <w:sz w:val="18"/>
          <w:szCs w:val="18"/>
          <w:lang w:val="en-GB"/>
        </w:rPr>
        <w:t xml:space="preserve"> </w:t>
      </w:r>
      <w:hyperlink r:id="rId7" w:history="1">
        <w:r w:rsidR="004F024B" w:rsidRPr="00C654A6">
          <w:rPr>
            <w:rStyle w:val="Hyperlink"/>
            <w:sz w:val="18"/>
            <w:szCs w:val="18"/>
            <w:lang w:val="en-GB"/>
          </w:rPr>
          <w:t>https://betamasaheft.eu/manuscripts/EMIP02290/viewer</w:t>
        </w:r>
      </w:hyperlink>
      <w:r w:rsidR="004F024B" w:rsidRPr="00C654A6">
        <w:rPr>
          <w:sz w:val="18"/>
          <w:szCs w:val="18"/>
          <w:lang w:val="en-GB"/>
        </w:rPr>
        <w:t xml:space="preserve"> </w:t>
      </w:r>
    </w:p>
    <w:p w14:paraId="3BE3D2E7" w14:textId="08744684" w:rsidR="00417FC3" w:rsidRPr="00C654A6" w:rsidRDefault="00417FC3">
      <w:pPr>
        <w:rPr>
          <w:rFonts w:ascii="Abyssinica SIL" w:hAnsi="Abyssinica SIL" w:cs="Abyssinica SIL"/>
          <w:lang w:val="en-GB"/>
        </w:rPr>
      </w:pPr>
      <w:r w:rsidRPr="00C654A6">
        <w:rPr>
          <w:rFonts w:ascii="Abyssinica SIL" w:hAnsi="Abyssinica SIL" w:cs="Abyssinica SIL"/>
          <w:lang w:val="en-GB"/>
        </w:rPr>
        <w:t>f. 101r</w:t>
      </w:r>
    </w:p>
    <w:p w14:paraId="38C9D944" w14:textId="2676F00C" w:rsidR="00DA3CA4" w:rsidRPr="00CD7173" w:rsidRDefault="00000000">
      <w:pPr>
        <w:rPr>
          <w:rFonts w:ascii="Abyssinica SIL" w:hAnsi="Abyssinica SIL" w:cs="Abyssinica SIL"/>
          <w:lang w:val="en-GB"/>
        </w:rPr>
      </w:pPr>
      <w:proofErr w:type="spellStart"/>
      <w:r w:rsidRPr="00E63F7C">
        <w:rPr>
          <w:rFonts w:ascii="Abyssinica SIL" w:hAnsi="Abyssinica SIL" w:cs="Abyssinica SIL"/>
        </w:rPr>
        <w:t>መሐልየ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መሐልይ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ዝውእቱ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ዘሰሎሞን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ይስዕመኒ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በስዕመተ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አፉሁ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ዕፍረትኪ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ወአልባስኪ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ኅብረ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አፌዝ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ዕፍረት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ዘተሰውጠ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ስምከ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ወበእንተዝ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ደናግል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አፍቀራኩ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ወሰአባከ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ድኅሬከ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እፍረትከ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ንረውጽ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አብአኒ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ስልማኖስ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ጽርሑ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ንትፈሣሕ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ወንትኃሠይ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ወናፍቅር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አጥባተኪ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ወርቱዕ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አፍቅሮትኪ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ቄዳር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ወመሰንጕን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ኢይበውዕዎን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እቅሌስያ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ኢትርአያኒ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ጸላም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ፀሐይኒ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ኢይሬእየኒ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ኢትራአያኒ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መሐዛትየ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ደቂቀ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ላዕሌየ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ኢተኃጎልክሙ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ደቂቀ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እስኪት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ደቂቀ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ተንስኡ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በእንቲእየ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ጸላም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CD7173">
        <w:rPr>
          <w:rFonts w:ascii="Abyssinica SIL" w:hAnsi="Abyssinica SIL" w:cs="Abyssinica SIL"/>
          <w:lang w:val="en-GB"/>
        </w:rPr>
        <w:t xml:space="preserve"> </w:t>
      </w:r>
    </w:p>
    <w:p w14:paraId="0B481776" w14:textId="77777777" w:rsidR="00417FC3" w:rsidRPr="00CD7173" w:rsidRDefault="00417FC3">
      <w:pPr>
        <w:rPr>
          <w:rFonts w:ascii="Abyssinica SIL" w:hAnsi="Abyssinica SIL" w:cs="Abyssinica SIL"/>
          <w:lang w:val="en-GB"/>
        </w:rPr>
      </w:pPr>
      <w:r w:rsidRPr="00CD7173">
        <w:rPr>
          <w:rFonts w:ascii="Abyssinica SIL" w:hAnsi="Abyssinica SIL" w:cs="Abyssinica SIL"/>
          <w:lang w:val="en-GB"/>
        </w:rPr>
        <w:t>f. 101v</w:t>
      </w:r>
    </w:p>
    <w:p w14:paraId="32A0CAA3" w14:textId="6345E3FC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ምጽላላተ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ቌዳር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ወሐይመታተ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ሰሎሞን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ኢትርአያኒ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ጸላም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ይከውን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ጎሕ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ኢርእየኒ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ፀሐይ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ዘይወርድ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እምአርያም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ወይሠርቅ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ላዕሌየ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ደቂቀ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ተባአሱ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በእንቲአየ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ወአንበሩኒ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ዓቃባቢተ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ዐፀደ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ዘዚአየ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ኢዓቀብኩ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ንግረኒ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ዘአፍረት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በአይቴ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አረክቦ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ለፍቁርየ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ንግረኒ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ዘአፍረት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አይቴ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ትሬኒ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ወአይቴ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ትሰክብ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ጊዜ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ቀትር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ኢይኩን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አንጌጊ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መራዕየ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ካልአንኪ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እመሰ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ኢያዕመርኪ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ርእሰኪ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እምአንስት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ፃዒ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ሰኰናሆሙ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ለመርዔት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ትርአዪ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ጽዱለ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ጽዱለ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ቤቴል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ትሤኒ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ለምርአየ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አባግዕ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ጻኢ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ሰኰናሆሙ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ለመርዔት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ወሬእዪ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መሐስዓ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አጣሌኪ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አዕፃዳቲሆሙ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ለኖሎት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ለፈረስየ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ወለሰረገላተ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ፈርዖን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አስተማሰልኩኪ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ብፁዓን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ሶበ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ይሬእዩከ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ይ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ዴመሙ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እንቲአየ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1CE34D08" w14:textId="4E70EE16" w:rsidR="00EF25AD" w:rsidRDefault="00EF25AD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102r</w:t>
      </w:r>
    </w:p>
    <w:p w14:paraId="5D8AAD40" w14:textId="210A22BC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ጥቀ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መላትሕኪ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ማዕንቅ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ወክሳድኪ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አርማስቆስ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አምሳለ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ይግበሩ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ኰሰኰሰ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ዘብሩር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ሶበ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ያሰምክ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ቦቱ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ናርዶስ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መዐዛሁ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ዕቍረ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ማዕከለ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የአርፍ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አስካል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ዘጸገየ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ዘበጋዲ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አዕይንትኪ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ዘርግብ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ወዕፍረትኪ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ፎዛ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ምስካቢነ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ዘበሕቅ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ወመዋጽፍተ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ቤትነ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ዘአርዝ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ዘበአጽልሎ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ወመሥዕርቲነ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ዘሕቍ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ደንጐላት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lastRenderedPageBreak/>
        <w:t>ቈላት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ደንጐላት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በማዕከለ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አስዋከ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ሐቅል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ከማሁ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አንቲኒ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በማዕከለ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ዕፀወ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ኮልአ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ዘናየ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ይጸጊ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ወቀደሐ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ይፈሪ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ከማሁ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ዘአፈቅር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በማዕከለ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አኃው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ታሕተ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ጽላሎቱ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ፈተውኩ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ወነበርኩ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ወፍሬሁኒ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ጥዑም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ለጕርዔየ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062792DB" w14:textId="77777777" w:rsidR="00EF25AD" w:rsidRDefault="00EF25AD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102v</w:t>
      </w:r>
    </w:p>
    <w:p w14:paraId="2C254884" w14:textId="18D3887B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አስራጥዮን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የዓፅር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አብዑኒ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ወገብሩ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ላዕሌየ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ፍቅረ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አጽንዑኒ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በዕፍረት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ሰደቁኒ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በአክዋል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ተነደፍኩ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በፍቅሩ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የማኑ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ተሐቅፈኒ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ወጸጋሙ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ታሕተ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አመሐልኩን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በኃይሉ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ወበጽንዑ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ወአንሥአ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ሙታነ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ዘይዜኑ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ወይነግር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ርዳተ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ወተሠግቶ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እምድንግል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፪ቃል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ውእቱ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መጽአ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ይቀንጽ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ማዕከለ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አድባር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ወያንበሰብስ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አውግር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እገሪሁ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ቀሊል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ነፋስ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ይመስል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ወይጠል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በገዳመ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ሲሎንዶሮስ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ወሬዛ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ኃየል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ቤቴል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ወ</w:t>
      </w:r>
      <w:r w:rsidRPr="00096ED8">
        <w:rPr>
          <w:rFonts w:ascii="Abyssinica SIL" w:hAnsi="Abyssinica SIL" w:cs="Abyssinica SIL"/>
        </w:rPr>
        <w:t>]</w:t>
      </w:r>
      <w:proofErr w:type="spellStart"/>
      <w:r w:rsidRPr="00E63F7C">
        <w:rPr>
          <w:rFonts w:ascii="Abyssinica SIL" w:hAnsi="Abyssinica SIL" w:cs="Abyssinica SIL"/>
        </w:rPr>
        <w:t>አንጸረ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ሙሐዛተ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ዘምጥማቃት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ወይሠርቅ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ብርሃን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እምኢማሑስ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ወይትአጸፍ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ርትዓ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ገቦሁ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ውእቱ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ይቀውም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ድኅረ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አረፍት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ወይሄውጽ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መሳክው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ቴገን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ይትረአይ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ወይደንን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ተድባብ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ያወሥእ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ወይብለኒ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355F4762" w14:textId="1890C9D8" w:rsidR="00EF25AD" w:rsidRDefault="00EF25AD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103r</w:t>
      </w:r>
    </w:p>
    <w:p w14:paraId="2D5BC8BF" w14:textId="37398991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ተንሥኢ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ቅርብትየ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እንቲአየ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አፈቅረኪ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ወእስዕመኪ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በስዕመተ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መንፈስ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ቅዱስ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ክረምት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ኃለፈ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ዝናምኒ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ፈለፈ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ወገብአ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ለሊሁ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አስተርአየ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ምድርነ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ጊዜ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ገሜድ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በጽሐ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ማዕነቅ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ተሰምዓ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ምድር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በለስ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አውፅአ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ሠርፀ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አውያን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ፀገዩ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ወወሀቡ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አዘቢኖሰ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ይፀጊ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ታምሮስ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ወፍሕቆሁ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ይምዕዝ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አርክቦስ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ወእብኖስ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አውያን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ጸገዩ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ወወሀቡ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ቅርብትየ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እንቲአየ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ጽላሎተ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ኰኵሕ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ቅሩበ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ጥቅም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ወኑባሌስሰ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እምንፍታሌም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ይተአዳዋ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አርእየኒ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ገጸከ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ወአስምዓኒ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ቃለከ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ቃልከ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ወገጽከ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ልሁይ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አሥግሩ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ቆናጽለ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ንዑሳነ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ያማስኑ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ወደንነ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ይጽጊ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ሎቱ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ኵለንታኪ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ጕርዔኪነ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ጥዑም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ወእምሀሊብ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ፍሕሦራስ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ይጽጊ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ምስቁላ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71756E00" w14:textId="77777777" w:rsidR="00B35775" w:rsidRDefault="00B35775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103v</w:t>
      </w:r>
    </w:p>
    <w:p w14:paraId="3531043B" w14:textId="76B0A34B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ርምራር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ወቴምራር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ያስተርእዩ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አርእተ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አድባር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ቲሳኤር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ያንጸባርቅ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ምድር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ይትረአይ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ሎቱ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ይትአደዋ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ልዑል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መዝራዕተ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የመኑ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ዘይትረአይ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ሶበ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ያስተናፍስ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ወይትሐወስ፡ጽላሎት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ተመየጥ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ወተመሰላ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ለወይጠል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ወይርእያከ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ወንበር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ሳሬርል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ወዲበ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፬አርባብ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ወሬዛ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ኃየል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አድር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ድኁኃን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ቅንጽ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አርእትየ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በለየልይየ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ኃሠሥኩዎ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ዘአፍቀረት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ኃሠሥክዎ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ወኢረከብክዎ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ጸዋዕክዋ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ወኢተሠጥወኒ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እትነሣእ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ወአዓውድ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ዘገረ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ምሳጥያት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መራኅብት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እኅሥሥ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ዘአፍቀረት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ኃሠሥክዎ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ወኢረከብክዎ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ጸዋእክዎ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ወኢተሰጥወኒ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ረክቡኒ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መዐቅት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የዓቅቡ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ሀገረ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ዘአፍቀረት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ርኢክሙኑ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ንስቲተ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ኃሊፍየ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እምኔሆሙ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372E2F84" w14:textId="0FE788EB" w:rsidR="00B35775" w:rsidRDefault="00B35775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104r</w:t>
      </w:r>
    </w:p>
    <w:p w14:paraId="347C11CB" w14:textId="4109FCA5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lastRenderedPageBreak/>
        <w:t>ይእተ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ጊዜ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ረከብኩ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ዘአፍቀረት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አኃዝክዎ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ወኢየኀድጎ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ሶበ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አባእክዎ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ውሳጥያቲሃ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ሐጸናተኒ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አመሐልኩን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በኃይሉ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ወዐጽንዑ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ወአንሥአ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ሙታነ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ዘይዜኑ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ወይነግር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ዕርገተ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ትስት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መለከት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እምድኅረ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፩ከዊን</w:t>
      </w:r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፫መኑ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ዛቲ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ተአርግ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እምገደም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ደመና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ዘጠፈረ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ሰማይ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ሠርፀ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ጢስ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ዕጥነታ፤ክልኤሆን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አጥባቲሃ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ያውኅዛ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ሐሊበ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ወሰሒን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ፀበለ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ኤፌኔዎሰ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ዓራቱ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አሰሎምን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፷</w:t>
      </w:r>
      <w:proofErr w:type="spellStart"/>
      <w:r w:rsidRPr="00E63F7C">
        <w:rPr>
          <w:rFonts w:ascii="Abyssinica SIL" w:hAnsi="Abyssinica SIL" w:cs="Abyssinica SIL"/>
        </w:rPr>
        <w:t>ኃያላን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እምኃያላነ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እስራኤል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ኵሎሙ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እኁዛነ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አሰይፍት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ወምዑራነ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ቀትል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ብእሲ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ብእሲ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ሰይፋ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መንቅዕቱ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ይትሜስል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በድንጋፄ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ሌሊት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መጾረ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ገብረ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ለርእሱ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ሰሎሞን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እምዕፀወ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ሊባኖስ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አዕማዲሁ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ገብረ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ዘብሩር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ሰርዲኖን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ተርሴስ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አዮጰሎግዮን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ሰፎር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4986A5DA" w14:textId="77777777" w:rsidR="00B35775" w:rsidRDefault="00B35775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104v</w:t>
      </w:r>
    </w:p>
    <w:p w14:paraId="16C361BB" w14:textId="7C1B9741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ምስማኩ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ዘወርቅ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አቍፋሊሁ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ወአቍላፊሁ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ኢያሴሜር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መንበሩ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ዘሜላት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ሕንብርቱ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ዘቢረሴ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ኢያሰጲድ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በባሕርይ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ክንዱ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ንጡፍ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በዕብነ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ሰንፔር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ፈድፋደ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ትርአያሁ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ሰሎሞን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በአክሊል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ዘአስተቀጸልዎ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አዝማዳ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ሕማሙ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ዕፁበ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ረከበ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እምእዝማደ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ስማዕ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ሰማይ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ወአጽምዒ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ምድር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ሐራውያ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ሐቅል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ደንዕዎ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ለእንበሳ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ዘመደ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ብርሃናት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ኃብኡ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ፀዳሎሙ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ጽልመተ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ሌሊት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ተመየነ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በምሴተ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ሠረቀ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ፀሐይ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ተፈትሑ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ሙቁሐን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እምትካት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ተአስሩ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ይትፌሥሐኒ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በአምላኪየ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ወመድኃኒየ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መርአሁ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ጸገየት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ወፈረየት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ብዙኃ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ሰቅላቲ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ሞቱ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ትንሣኤሁ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ፍሥሐ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ተፈሥሒ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ጎልጎታ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ብርሃነ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ለቢሰ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አእይንትኪ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ዘርግብ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ሥዕርትኪ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መርዔተ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አጠሊ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ተከሥታ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እምአድባረ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ገለአድ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7C22AED0" w14:textId="6B553872" w:rsidR="00B35775" w:rsidRDefault="00B35775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105r</w:t>
      </w:r>
    </w:p>
    <w:p w14:paraId="6088F343" w14:textId="4D95852B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ሰነንኪ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መራዕዪ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ተቀርጻ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ዓርጋ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እምሕፃብ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፻፻</w:t>
      </w:r>
      <w:proofErr w:type="spellStart"/>
      <w:r w:rsidRPr="00E63F7C">
        <w:rPr>
          <w:rFonts w:ascii="Abyssinica SIL" w:hAnsi="Abyssinica SIL" w:cs="Abyssinica SIL"/>
        </w:rPr>
        <w:t>አእላፋተ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ያፈርያኵሎን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ይመነትዋ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ወአልቦ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እምኔሆን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መካን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፸ወ፯እለ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ይወልዳ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ኰሳኵሰ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ወፀዐድወ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ይወልደ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ወጸሊመ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ይከድንዎን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እምወርቀ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እፌዝ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ይጸድል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ይትከየድ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መርህቦን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ብዙኃን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ይዴመሩ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ማኅበሮን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ፍሕሰ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ቀይሕ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ከናፍርኪ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ንባብኪ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እንበለ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አርምሞትኪ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ቅርፍተ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መላትሕኪ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ማኅፈደ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ዳዊት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ክሳድኪ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ዘተሐንጸ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ተልፍዮስ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፲፻</w:t>
      </w:r>
      <w:proofErr w:type="spellStart"/>
      <w:r w:rsidRPr="00E63F7C">
        <w:rPr>
          <w:rFonts w:ascii="Abyssinica SIL" w:hAnsi="Abyssinica SIL" w:cs="Abyssinica SIL"/>
        </w:rPr>
        <w:t>ንዋየ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ሐቅል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ስቁል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ውስቴቱ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ኢያበጽሐ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ሰብእ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ወኢይሬእዮ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ፀሐይ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ወኵሎሙ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መዋጽፍተ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ኃያላን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ጽኑዓን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ወኃላን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የዓቅብዎሙ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፫ዕደው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፪አጥባትኪ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፪ዕጕለ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ዘወጠል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ይትረዓያ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ሶበ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ያስተናፍስ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ዕለት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ወይትሐወስ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ጽላሎት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አሐውር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ለልየ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ደብረ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አውግረ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ስኂን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ምዑዝ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635484DF" w14:textId="021126CF" w:rsidR="00B35775" w:rsidRDefault="00B35775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105v</w:t>
      </w:r>
    </w:p>
    <w:p w14:paraId="00E93141" w14:textId="3F636633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ወይትቀባዕ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እመዓዛሁ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አውልዓ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ወይበልዓሁ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አዕዋፈ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ቈላት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ወኢይሙታ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ይሔድሳ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ውርዝቶን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ኵለንታኪ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አልብኪ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ወኢምንትኒ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ላዕሌኪ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እምአድባረ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ሊባኖስ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እምሊባኖስ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ወትወጽኢ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እምቅድመ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ሃይማኖት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ወታስተርኢ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እምአድባረ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ጽባሕ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እምርእሰ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ሳኔር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ወትሰኤርሞን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ትሠርቂ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ወትቅዪ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ጠለ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ታቦር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ወኤርሞን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እምግበበ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አናብስት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ወአድባረ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አናብርት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ዮርዳኖስ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ወቤቴል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ይቀርባ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ኤርሞን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አራኅራኅክኒ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አራኅልኅክኒ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አራኅራኅክኒ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ምዕረ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በአዕይንትኪ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በአሐቲ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lastRenderedPageBreak/>
        <w:t>ንብረተ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ክሳድኪ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ሜአደም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ጥቀ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ዕፍረትኪ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ጵጥርጶሮስ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ወአርስቢኖስ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አልባሰኪ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ፓፓራስ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ወአራሰርካ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መዋጥሕኪ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ይጼኑ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ወሐሊቦን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ይጥዕም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እመዓር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ወሶከር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ወእምቴማር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ጥቀ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1C6CCF0A" w14:textId="2F0F888D" w:rsidR="00B35775" w:rsidRDefault="00B35775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106r</w:t>
      </w:r>
    </w:p>
    <w:p w14:paraId="0D132AE9" w14:textId="670A97C2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ወመዐዛ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ዕፍረትኪ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ጸቃውዕ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ይውኅዝ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እምናፍርኪ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ሐሊብ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ወመዐር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እምታሕተ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ልሳንኪ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ወጼና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አልባሰኪ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ጼና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ስኄን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ዕፁት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ዕፁት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አዘቅት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ኅትምት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ፍናወ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ዚአኪ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ኢከርዮ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ሰራቂ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ወኢሬእዮ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ኬንያ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ፍሬ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አቅማሕ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ሰንዲሮስ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ጵርስቅላ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ቆዕ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ናርዶስ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ናርዶስ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መጽርይ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ቀጺመታት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ወቀናንምስ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ዕፀወ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ሊባኖስ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ወአልዉ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መቅድመ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ዕፍረታት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ነቅዓ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ዓዘቅተ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ሕይወት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ዘይውሕዝ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እምሊባኖስ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ሰሜን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ወነዓ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ደቡብ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ትርአይ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ትርሲተ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ክብርየ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መንፈሰ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ንፉሕ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ለየሐዝ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አፈዋተ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ዚአየ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ለይረድ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ወይብላዕ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እምፍሬ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አቅማሔሁ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ቦዕኩ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ዓረርኩ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አፈዋትየ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በላዕኩ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ኅብስትየ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60A59820" w14:textId="0A342CC2" w:rsidR="00B35775" w:rsidRDefault="00B35775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106v</w:t>
      </w:r>
    </w:p>
    <w:p w14:paraId="3361EB23" w14:textId="01F64AF0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ስተይኩ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ሀሊብየ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ወለስሒን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፩ሥርዎሙ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እምልበ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ብርሃን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ይሠርፁ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ደቂቀ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ሰላም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ተቀብዑ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በደመ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ሐርጌ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በልዑ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ካልአንየ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ወጸግቡ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ሰትዩ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ውሉደ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አኃውየ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ወሰክሩ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ይቀብኦሙ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ቅብዓ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ቅዱስ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ኢይደልዎሙ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ዘተልፀልቦ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እንቡዛን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እሙንቱ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ቅንዓት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ትእኅዞሙ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ሰብልያኖስ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ሐረገ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መድኃኒትየ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ዘእምኃሢሦን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ይትገዘም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ወበጎልዕታ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ይትከል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መጽአ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ይጐድጉድ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ኆፃተ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ንውም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ንቅሕት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ቃለከ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አስምዓኒ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ቃልከ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እግዚአብሔር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ይከብር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እምአእሳፍ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ይቤሎኒ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አርኅውኒ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ካልዕትየ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ፍጽምትየ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ፎፃ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ቀጢን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መሰንቆ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ሕዋዝ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ያስተፌሥሐኒ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በሰሚዖቱ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ርእስየኒ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ምሉዕ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ጠለ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ወዕፍረት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ይውሕዝ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እምታሕተ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ወድምድማየኒ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ነፍኒፊ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ሌሊት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አውፃዕኩ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እፎኑ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እለብሶ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ሐፀብኩ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እገርየ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እፎኑ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እጌምኖን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08115F30" w14:textId="29ECCCC7" w:rsidR="00B35775" w:rsidRDefault="00A62EC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107r</w:t>
      </w:r>
    </w:p>
    <w:p w14:paraId="4E866F6C" w14:textId="0EA5C208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ተሐፀብኩ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በስሒን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ወበአቅራሕዮን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ፈነወ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እዴሁ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እደንተ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ሰቂረት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በሊሕ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እምኳናት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ደንገፀት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ቦቱ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እምድምፁ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ተንሣዕኩ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አርኅዎ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ኀለፈ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እምዝየ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እደውየ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ውሕነዛ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ፍጹመ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ወአፃብዕየ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ምሉዓት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መንሰግ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ተንሣዕኩ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አርኅዎ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ኃለፈ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እምዝየ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ስ</w:t>
      </w:r>
      <w:r w:rsidRPr="00096ED8">
        <w:rPr>
          <w:rFonts w:ascii="Abyssinica SIL" w:hAnsi="Abyssinica SIL" w:cs="Abyssinica SIL"/>
        </w:rPr>
        <w:t>]</w:t>
      </w:r>
      <w:r w:rsidRPr="00E63F7C">
        <w:rPr>
          <w:rFonts w:ascii="Abyssinica SIL" w:hAnsi="Abyssinica SIL" w:cs="Abyssinica SIL"/>
        </w:rPr>
        <w:t>የ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ዳንገፀት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እምቃሉ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ኃሠሥክዋ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ወኢረከብክዎ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ጸዋዕክዎ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ወኢተሰጠወኒ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ረከቡኒ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መዐቅብት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የዓቅቡ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ሀገረ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ዘበጡኒ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ወፈቅቡኒ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ነሥኡ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ግልባቤ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እምላዕለ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የዓቅቡ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ቅጽረ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አመሐልኩክን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በኃይሉ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ወበጽዑ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ለገደም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ረከብከሁ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ታይድንሁ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ንድፍት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በፍቅሩ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ወአንሥአ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ሙታነ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ዘይነግር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ወይዜኑ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ውዳሴ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ለመርዓር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ሃ</w:t>
      </w:r>
      <w:r w:rsidRPr="00096ED8">
        <w:rPr>
          <w:rFonts w:ascii="Abyssinica SIL" w:hAnsi="Abyssinica SIL" w:cs="Abyssinica SIL"/>
        </w:rPr>
        <w:t>]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ምንት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ውእቱ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እምእን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ኢ</w:t>
      </w:r>
      <w:r w:rsidRPr="00096ED8">
        <w:rPr>
          <w:rFonts w:ascii="Abyssinica SIL" w:hAnsi="Abyssinica SIL" w:cs="Abyssinica SIL"/>
        </w:rPr>
        <w:t>]</w:t>
      </w:r>
      <w:r w:rsidRPr="00E63F7C">
        <w:rPr>
          <w:rFonts w:ascii="Abyssinica SIL" w:hAnsi="Abyssinica SIL" w:cs="Abyssinica SIL"/>
        </w:rPr>
        <w:t>ት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3BA64B72" w14:textId="048EACDE" w:rsidR="00A62EC1" w:rsidRDefault="00A62EC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107v</w:t>
      </w:r>
    </w:p>
    <w:p w14:paraId="166D724B" w14:textId="7C78A6DC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lastRenderedPageBreak/>
        <w:t>ወምንት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ውእቱ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እምውሉደ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አኀው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ዘከመዝ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መሐላ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ኦመሐልክነ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በፀሐይኑ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ወበያሮስ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ወበከማንዮን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ፀዐዳ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ወቀይሕ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ዘብረ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ፍቁርየ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ይጼኑ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ምዑዘ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ድልስተር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ጵልጳሳድር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ይሤኒ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እምርሳቢኖስ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ወቀናንቦስ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ይጸጊ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መርህቦ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ወየዓውድዎ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፻፻</w:t>
      </w:r>
      <w:proofErr w:type="spellStart"/>
      <w:r w:rsidRPr="00E63F7C">
        <w:rPr>
          <w:rFonts w:ascii="Abyssinica SIL" w:hAnsi="Abyssinica SIL" w:cs="Abyssinica SIL"/>
        </w:rPr>
        <w:t>አእላፋት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ውሉድ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እምአእላፍ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ቄፋዝ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ድምድማሁ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ድሉል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ወጸሊም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ቌዕ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አዕይንቲሁ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ምሉዕ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ምስቃለ፡ማይ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ስነኒሁ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ሕፁፃት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በሐሊብ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ይነብራ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ምዕቃለ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ብዙኅ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አዕይንቲሁ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ኮከ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ብ</w:t>
      </w:r>
      <w:r w:rsidRPr="00096ED8">
        <w:rPr>
          <w:rFonts w:ascii="Abyssinica SIL" w:hAnsi="Abyssinica SIL" w:cs="Abyssinica SIL"/>
        </w:rPr>
        <w:t>]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ጽባሕ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ጽዳሌሁ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ጽድሌ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ይጸድላ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መላትሐሁ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ርኄ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እይርያ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አፈዋተ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ይጼኑ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ዘርቤነ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ምዑዘ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አልባሲሁ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ዘጽብን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ሰብአ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ተርሴስ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ከ</w:t>
      </w:r>
      <w:r w:rsidRPr="00096ED8">
        <w:rPr>
          <w:rFonts w:ascii="Abyssinica SIL" w:hAnsi="Abyssinica SIL" w:cs="Abyssinica SIL"/>
        </w:rPr>
        <w:t>(</w:t>
      </w:r>
      <w:r w:rsidRPr="00E63F7C">
        <w:rPr>
          <w:rFonts w:ascii="Abyssinica SIL" w:hAnsi="Abyssinica SIL" w:cs="Abyssinica SIL"/>
        </w:rPr>
        <w:t>ረ</w:t>
      </w:r>
      <w:r w:rsidRPr="00096ED8">
        <w:rPr>
          <w:rFonts w:ascii="Abyssinica SIL" w:hAnsi="Abyssinica SIL" w:cs="Abyssinica SIL"/>
        </w:rPr>
        <w:t>)</w:t>
      </w:r>
      <w:proofErr w:type="spellStart"/>
      <w:r w:rsidRPr="00E63F7C">
        <w:rPr>
          <w:rFonts w:ascii="Abyssinica SIL" w:hAnsi="Abyssinica SIL" w:cs="Abyssinica SIL"/>
        </w:rPr>
        <w:t>ናፍሪሁ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ያውሕዛ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ፍጹመ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እደዊሁ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ፍሑቃት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በወርቅ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ስርግዋተ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ተርሲስ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ሰሌዳ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ቀርነ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ዕብነ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ሰንጌር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አዕኑገ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ክብር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ዕፁብ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ዘኢያውፀበ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ኬንያ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ቍየጺሁ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አዕማደ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ባላቅ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ሱሩራት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መንበረ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07BE8205" w14:textId="2D7E71DB" w:rsidR="00A62EC1" w:rsidRDefault="00A62EC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108r</w:t>
      </w:r>
    </w:p>
    <w:p w14:paraId="7FC66030" w14:textId="708A612A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ርእሱ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ሰሒን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ወኅሩደ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ቄድሮስ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ጕርዔሁ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መዓርዔር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ወኵሎን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ፍትዎት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ውእቱ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ፍቁርየ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አይቴ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ሖረ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አዋዕድ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አግሴጦሰ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አይቴ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ኃለፈ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እምአንት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ወንኅሥሥ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ምስሌኪ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ወረደ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አብያተ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ይርአይ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ወያስተሰጋብእ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ጽጋያተ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ከማሁ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አንቲኒ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ኃቤየ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ሥምረት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ኢያሩሳሌም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መዳንግፅት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ምጽአት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ትትፈራኅ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እምጸዓዕ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ወታደግጽ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እምጽልታ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ቀትር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ሚጢ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አዕይንተኪ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እምአንጻርየ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እማንቱ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አፍርሃኒ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ወአስረራኒ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አገር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ሥዕርትኪ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ከመርዔተ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አጣሊ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ተከሥታ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እምአድባረ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ገለአድ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ስነንኪ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መራዕዪ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ተቀርፃ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ዓርጋ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እምሕባብ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ኵሎን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ይመነትዋ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ወአልቦ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እምኔሆን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መካን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ፍሕሶ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ቀይሕ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ከናፍርኪ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ንባብኪ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አዳሞ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እንበለ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አርሞትኪ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ቅርፍተ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መላትሕነኒ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እማንቱ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ንግሥታቲሁ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ለሰሎሞን</w:t>
      </w:r>
      <w:proofErr w:type="spellEnd"/>
      <w:r w:rsidRPr="00E63F7C">
        <w:rPr>
          <w:rFonts w:ascii="Abyssinica SIL" w:hAnsi="Abyssinica SIL" w:cs="Abyssinica SIL"/>
        </w:rPr>
        <w:t>።፷የ</w:t>
      </w:r>
    </w:p>
    <w:p w14:paraId="1F453B35" w14:textId="1A17D5DB" w:rsidR="00A62EC1" w:rsidRDefault="00A62EC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108v</w:t>
      </w:r>
    </w:p>
    <w:p w14:paraId="7865136F" w14:textId="66E2A0F1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ወ፹ዕቁባቲሁ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አልቦን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ኁልቊ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አሐቲ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እምኔሆን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ርግብየ።ጽምት፤ክነፊሃ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ክነንፈ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ብሩር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ወገበዋቲሃኒ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በሐመልማለ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አሐቲ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ወትትአፀፍ፡አልባሰ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ቢሶን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ወ</w:t>
      </w:r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ሊ</w:t>
      </w:r>
      <w:r w:rsidRPr="00096ED8">
        <w:rPr>
          <w:rFonts w:ascii="Abyssinica SIL" w:hAnsi="Abyssinica SIL" w:cs="Abyssinica SIL"/>
        </w:rPr>
        <w:t>]</w:t>
      </w:r>
      <w:proofErr w:type="spellStart"/>
      <w:r w:rsidRPr="00E63F7C">
        <w:rPr>
          <w:rFonts w:ascii="Abyssinica SIL" w:hAnsi="Abyssinica SIL" w:cs="Abyssinica SIL"/>
        </w:rPr>
        <w:t>ሪት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ወለደታ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ዑፅፍት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ወኁብርት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በድንግልናሃ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ርእያሃ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ወአስተብፅዓሃ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ኮነቶን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ምክሐ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በድንግልናሃ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ንግሥታት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ወዕቁባተ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ውደሳሃ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ወቀንዓት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ይውሕዛ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እምድምድማሃ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ዛቲ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ትሔውጽ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ጎሕ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ወብርኅት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ፀሐይ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ወሑረታቲሃ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በምስጢር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መደንግፅት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ሥርዓት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ከርካዕ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ወረደ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አቅሌስያ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ወረደ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ዘርአ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ሙሐዝ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ፈረየ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አክያሞስ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ይርአይ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ጸገየ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ፈረየ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ጸባየ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ቆዕ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በህየ</w:t>
      </w:r>
      <w:proofErr w:type="spellEnd"/>
      <w:r w:rsidRPr="00E63F7C">
        <w:rPr>
          <w:rFonts w:ascii="Abyssinica SIL" w:hAnsi="Abyssinica SIL" w:cs="Abyssinica SIL"/>
        </w:rPr>
        <w:t>።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እሁበከ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ነፍስየኒ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ኢያዕመረት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ተራኪብየ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መራዕይየ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ዐዘት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ትረአይ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ቦቱ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ሀበኒ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3D71EBC0" w14:textId="452A9777" w:rsidR="00A62EC1" w:rsidRDefault="00A62EC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109r</w:t>
      </w:r>
    </w:p>
    <w:p w14:paraId="58A78F38" w14:textId="1F73EDAE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ወረሲ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ሰረገላተ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አማናዳብ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ወይቤላ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ተመየጢ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ተመየጢ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ሰላማጢስ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ተመየጢ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ወንርአይ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ሰላመ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ምንተኑ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ትኔጽሩ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ወምንተኑ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ትእሬእዩ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ሰላመ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ሰጣዊት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ትሔውጽ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እምርኁቅ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መድበለ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ማኅበር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ጥቀ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ሑረትኪ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ዘበሳን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አሚናዳብ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ወንብረተ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መናቅዕትኪ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ይመስል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አርማስቆሰ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ግብረ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እጸ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ኬንያ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ሕንብርትኪ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ማዕከክ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ፍሑቅ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ዘኢየዓርቅ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lastRenderedPageBreak/>
        <w:t>እምቱስሕቱ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ከርሥኪ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ስውጠ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ስርናይ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ወሕፁር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ዘእምኔኪ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ይትወለድ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ፀሐይ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ወይጠቡ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ሐሊበ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እምአጥባትየ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፪አጥባትከ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፪ዕጕለ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መ</w:t>
      </w:r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ሤ</w:t>
      </w:r>
      <w:r w:rsidRPr="00096ED8">
        <w:rPr>
          <w:rFonts w:ascii="Abyssinica SIL" w:hAnsi="Abyssinica SIL" w:cs="Abyssinica SIL"/>
        </w:rPr>
        <w:t>]</w:t>
      </w:r>
      <w:r w:rsidRPr="00E63F7C">
        <w:rPr>
          <w:rFonts w:ascii="Abyssinica SIL" w:hAnsi="Abyssinica SIL" w:cs="Abyssinica SIL"/>
        </w:rPr>
        <w:t>ታ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ዘወጠል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ይፈለፍላ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ሐሊበ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መንፈስ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ወክሳድኪ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ማኅፈድ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ዘቀርነ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አእይንትኪ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ምዕቃለ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ምሉዕ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በሐሴቢን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በአናቅጽ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ብዙኀን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አኀው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ንግሥታት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ይፈቃደ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ስነኪ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ወአሕዛብኒ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የሐውሩ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በፀዳልኪ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አንፍኪ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ይመስል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ማኅፈደ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ሊባኖስ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ዘይኔጽሩ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ቦቱ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መንገለ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ገጸ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ደማስቆ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ስዕርትኪ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ዘዲቤኪ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ቀርሜሎስ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ወጽፍሮ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ርእሰኪ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ሜላት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ፍሑስ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6954A627" w14:textId="3CC2E90D" w:rsidR="00A62EC1" w:rsidRDefault="00A62EC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109v</w:t>
      </w:r>
    </w:p>
    <w:p w14:paraId="2F2E47F6" w14:textId="0E017791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ማኅፈደ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ለሰሎሞን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ወመሠረቱ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ዘዕንቍ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አድማርስጲ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ስ</w:t>
      </w:r>
      <w:r w:rsidRPr="00096ED8">
        <w:rPr>
          <w:rFonts w:ascii="Abyssinica SIL" w:hAnsi="Abyssinica SIL" w:cs="Abyssinica SIL"/>
        </w:rPr>
        <w:t>]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አሰረ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ንጉሥ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ዘይኄይስ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ለረዊጽ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ጥቀ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ሠነይኪ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ወጥቅ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አደምኪ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ለፍዕኪ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ወአንሰ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እትፌሣሕ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በፍቁርንኪ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ዘቆምኪ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ይመስል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በቀል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ታ</w:t>
      </w:r>
      <w:r w:rsidRPr="00096ED8">
        <w:rPr>
          <w:rFonts w:ascii="Abyssinica SIL" w:hAnsi="Abyssinica SIL" w:cs="Abyssinica SIL"/>
        </w:rPr>
        <w:t>]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ወአጥባትኪ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ሄላ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ወእቤ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እዕርግ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በቀልት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አኃዝ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መልዕልቶ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ኑኃ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ሉዓሌሁ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ለአርያም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ወኮና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አጥባትኪ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አስካለ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ወጼና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አንፍኪ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ስኂን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ጕርዔኪኒ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ሠናይ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የሐውር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ይዴልዎ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ለከናፍርየ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ወለልሳንየ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አሕዛብ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ወሲላሰ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የዓውዱ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ጸፍጸፈ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ወጽጌ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ወጼናታም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አልባልስኪ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አሐውር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እብሎ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በከናፍርየ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ወበልሳንየ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ወጼጌ፡ረዳ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ወጸጋንዮስ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ይምዕዘኔ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አፉሁ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ወኃቤየ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ምግባኢሁ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ነዓ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ንፃዕ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ኀቅለ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ናዕርፍ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አድያም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ወንግሥ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1290C1BB" w14:textId="735517B4" w:rsidR="00A62EC1" w:rsidRDefault="00B2019D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110r</w:t>
      </w:r>
    </w:p>
    <w:p w14:paraId="1D8B826F" w14:textId="1C736906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ንርአይ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ጸባየ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ቆዕ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ፈረየ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ወሰግላጠ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ይምዕዘኒ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አፉሁ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በህየ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አሁበከ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አጥላትየ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ወይትፈተው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እምካልአን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መፍቅድ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ወንጐታት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ወሀቡ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መዐዛ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አዕፃዲነ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አቅማሕ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ምሉዕ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ወትሩፍ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እሲብቅያስ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ሐዲስ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ምስለ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ብሉይ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አቅብኩ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ይሁበከ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ትጠቡ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አጥዋቲሃ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ለእምከ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ረኪብየ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በአፍአ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እስእመከ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መንኖ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ኢይሜንአኒ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አነሥአከ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ወአበውአከ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ቤተ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በእምየ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ውሳጥያቲሃ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ሕፀነተኒ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አሳትየከ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እምርኄ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አፈውየ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ወእምስቴ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ፈረየ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ሮማን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ጸገየ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ናሮደስ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ወዕቍረ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አጽደልደለ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የማኑ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ተሐቅፈኒ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ወጸጋሙ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ታሕተ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እመሐልኩክን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አዋልደ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በኃይሱ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ወበጽንዑ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ለገዳም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ተንሥእ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ወአንአ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ኵሉ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ሙታነ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አፈቅሮ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ፈቀደ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ዘይዜኒ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ዘአሃ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ለቤተ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ክርስቶክርስቲያን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ዛቲ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ትሔውጽ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ኀሕ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6D022413" w14:textId="38ABC117" w:rsidR="00B2019D" w:rsidRDefault="00B2019D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110v</w:t>
      </w:r>
    </w:p>
    <w:p w14:paraId="0C179C8B" w14:textId="227B3DE4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ፅዕዱት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ወብርህት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ትትመኀዝ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አደም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ጽርሐ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ኢየሩሳሌም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ብፅዓት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ወሰላም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ይተልዋሃ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ኮ</w:t>
      </w:r>
      <w:r w:rsidRPr="00096ED8">
        <w:rPr>
          <w:rFonts w:ascii="Abyssinica SIL" w:hAnsi="Abyssinica SIL" w:cs="Abyssinica SIL"/>
        </w:rPr>
        <w:t>]</w:t>
      </w:r>
      <w:r w:rsidRPr="00E63F7C">
        <w:rPr>
          <w:rFonts w:ascii="Abyssinica SIL" w:hAnsi="Abyssinica SIL" w:cs="Abyssinica SIL"/>
        </w:rPr>
        <w:t>ል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አንሣዕኩከ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ኮልኬ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ዘበዕብራይስጥ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ቅሱአን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በ</w:t>
      </w:r>
      <w:r w:rsidRPr="00096ED8">
        <w:rPr>
          <w:rFonts w:ascii="Abyssinica SIL" w:hAnsi="Abyssinica SIL" w:cs="Abyssinica SIL"/>
        </w:rPr>
        <w:t>]</w:t>
      </w:r>
      <w:proofErr w:type="spellStart"/>
      <w:r w:rsidRPr="00E63F7C">
        <w:rPr>
          <w:rFonts w:ascii="Abyssinica SIL" w:hAnsi="Abyssinica SIL" w:cs="Abyssinica SIL"/>
        </w:rPr>
        <w:t>ደመ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ሐርጌ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ዘበገለአድ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በህየ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ሕመት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ብ</w:t>
      </w:r>
      <w:r w:rsidRPr="00096ED8">
        <w:rPr>
          <w:rFonts w:ascii="Abyssinica SIL" w:hAnsi="Abyssinica SIL" w:cs="Abyssinica SIL"/>
        </w:rPr>
        <w:t>]</w:t>
      </w:r>
      <w:r w:rsidRPr="00E63F7C">
        <w:rPr>
          <w:rFonts w:ascii="Abyssinica SIL" w:hAnsi="Abyssinica SIL" w:cs="Abyssinica SIL"/>
        </w:rPr>
        <w:t>ከ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ወበህየ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ሐመት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እምከ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ወላዲትከ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ደቂቀ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ይሣኮር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ይሣለቁ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ላዕሌከ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አንብረኒ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ሕልቀት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ልብከ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ማዕተብ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መዝራዕትከ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ፍቅር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ሞት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ጽንዕት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ትብልዋ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ለፍቅር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በባሕርይኑ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ወበሰርዴስ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ታስተመስልዎ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ዕንቈ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ወዮሣር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ኢይከውን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ሤጣ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ወድርክት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ሲኦል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ቅንዓት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ቅንዓት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ትበልዕ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ልበ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ብዙኃን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በመዐት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ክነፈሃ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ክንፈ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እሳት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ላህባ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በቅንዓትሰ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ኢይትረክብ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ጸጋ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እግዚአብሔር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ብዙኀ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ኢይክል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አጥፍእታ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ለፍቅር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ወአፍላግኒ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lastRenderedPageBreak/>
        <w:t>ኢያንቀለቅልዋ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እስመ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ፍቅርሰ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ሞት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ጽንዓት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ብእሲ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ኵሎ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ንብረቶ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አፍቅር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መንኖ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ኢይሜንዎ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እኅትነ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ንስቲት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ወአጥባት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አልባ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251E462B" w14:textId="6E3CD064" w:rsidR="00B2019D" w:rsidRDefault="00B2019D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111r</w:t>
      </w:r>
    </w:p>
    <w:p w14:paraId="00DD272A" w14:textId="301B5F28" w:rsidR="00DA3CA4" w:rsidRPr="00096ED8" w:rsidRDefault="00000000">
      <w:pPr>
        <w:rPr>
          <w:rFonts w:ascii="Abyssinica SIL" w:hAnsi="Abyssinica SIL" w:cs="Abyssinica SIL"/>
        </w:rPr>
      </w:pPr>
      <w:proofErr w:type="spellStart"/>
      <w:r w:rsidRPr="00E63F7C">
        <w:rPr>
          <w:rFonts w:ascii="Abyssinica SIL" w:hAnsi="Abyssinica SIL" w:cs="Abyssinica SIL"/>
        </w:rPr>
        <w:t>ምንተ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ንግበር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ለእኅትነ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በዕለት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ይትናገሩ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ባቲ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አረፍት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ንሕንጽ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ዲቤሃ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ተደባበ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ዘብሩር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ኆኅተ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ይእየቲ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ይግበሩ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ላቲ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ማዕ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ፃ</w:t>
      </w:r>
      <w:r w:rsidRPr="00096ED8">
        <w:rPr>
          <w:rFonts w:ascii="Abyssinica SIL" w:hAnsi="Abyssinica SIL" w:cs="Abyssinica SIL"/>
        </w:rPr>
        <w:t>]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ዘቄድሮስ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ማኅፈጸ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ወርቅ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ቀይሕ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ዘያክዓት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ለሰሎሞን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ምን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በኬብሮን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ቅጽ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ወአጥባትየ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ማኅፈድ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ይእቲ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በእንቲአሁ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አረክብ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ሰላመ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ዓፀደ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ኮነ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ለሰሎሞን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በዒ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ላ</w:t>
      </w:r>
      <w:r w:rsidRPr="00096ED8">
        <w:rPr>
          <w:rFonts w:ascii="Abyssinica SIL" w:hAnsi="Abyssinica SIL" w:cs="Abyssinica SIL"/>
        </w:rPr>
        <w:t>]</w:t>
      </w:r>
      <w:proofErr w:type="spellStart"/>
      <w:r w:rsidRPr="00E63F7C">
        <w:rPr>
          <w:rFonts w:ascii="Abyssinica SIL" w:hAnsi="Abyssinica SIL" w:cs="Abyssinica SIL"/>
        </w:rPr>
        <w:t>ምን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ወወሀበ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ዐፀደ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ለእለ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የዓቅዑ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ፍሬሁ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ብእሲ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ብእሲ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ይሁብ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ፍሬሁ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በበጊዜሁ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፲ወ፪፻ብሩረ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፲፻</w:t>
      </w:r>
      <w:proofErr w:type="spellStart"/>
      <w:r w:rsidRPr="00E63F7C">
        <w:rPr>
          <w:rFonts w:ascii="Abyssinica SIL" w:hAnsi="Abyssinica SIL" w:cs="Abyssinica SIL"/>
        </w:rPr>
        <w:t>ለሰሌምን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ወ፪፻ለእለ</w:t>
      </w:r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የዓቅቡ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ፍሬሁ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አዕላፍ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ፍሬሁ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በበጊዜሁ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።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ወ፲፼</w:t>
      </w:r>
      <w:proofErr w:type="spellStart"/>
      <w:r w:rsidRPr="00E63F7C">
        <w:rPr>
          <w:rFonts w:ascii="Abyssinica SIL" w:hAnsi="Abyssinica SIL" w:cs="Abyssinica SIL"/>
        </w:rPr>
        <w:t>ይሁቡ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ለጽዮን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አፀደ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ወይንየ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ሊተ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አንጻርየ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ዘይነብር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ወካልአን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ይሬእይዎ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ጉቡአን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ወፅኑዓን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ይነብር፡ሩ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በሰላም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ወካልዓን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ርእዮሙ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እንዘ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ይትረአዩ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በማዕከለ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r w:rsidRPr="00E63F7C">
        <w:rPr>
          <w:rFonts w:ascii="Abyssinica SIL" w:hAnsi="Abyssinica SIL" w:cs="Abyssinica SIL"/>
        </w:rPr>
        <w:t>፩አፍላግ</w:t>
      </w:r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ወሖሩ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ገነተ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ካልአን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ቃለከ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አስምዓኒ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ቀንጽ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ወበ</w:t>
      </w:r>
      <w:proofErr w:type="spellEnd"/>
      <w:r w:rsidRPr="00096ED8">
        <w:rPr>
          <w:rFonts w:ascii="Abyssinica SIL" w:hAnsi="Abyssinica SIL" w:cs="Abyssinica SIL"/>
        </w:rPr>
        <w:t>[</w:t>
      </w:r>
      <w:r w:rsidRPr="00E63F7C">
        <w:rPr>
          <w:rFonts w:ascii="Abyssinica SIL" w:hAnsi="Abyssinica SIL" w:cs="Abyssinica SIL"/>
        </w:rPr>
        <w:t>ሊ</w:t>
      </w:r>
      <w:r w:rsidRPr="00096ED8">
        <w:rPr>
          <w:rFonts w:ascii="Abyssinica SIL" w:hAnsi="Abyssinica SIL" w:cs="Abyssinica SIL"/>
        </w:rPr>
        <w:t>]</w:t>
      </w:r>
      <w:proofErr w:type="spellStart"/>
      <w:r w:rsidRPr="00E63F7C">
        <w:rPr>
          <w:rFonts w:ascii="Abyssinica SIL" w:hAnsi="Abyssinica SIL" w:cs="Abyssinica SIL"/>
        </w:rPr>
        <w:t>የይ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አንተ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ወልድ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እኁየ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ወተመስላ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ለወይጠል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ወእመ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አኮ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ከመ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ወሬዛ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ሀያል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ውስተ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አድባር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፡</w:t>
      </w:r>
      <w:r w:rsidR="00E63F7C" w:rsidRPr="00096ED8">
        <w:rPr>
          <w:rFonts w:ascii="Abyssinica SIL" w:hAnsi="Abyssinica SIL" w:cs="Abyssinica SIL"/>
        </w:rPr>
        <w:t xml:space="preserve"> </w:t>
      </w:r>
      <w:proofErr w:type="spellStart"/>
      <w:r w:rsidRPr="00E63F7C">
        <w:rPr>
          <w:rFonts w:ascii="Abyssinica SIL" w:hAnsi="Abyssinica SIL" w:cs="Abyssinica SIL"/>
        </w:rPr>
        <w:t>ድኅኃን</w:t>
      </w:r>
      <w:proofErr w:type="spellEnd"/>
      <w:r w:rsidR="00E63F7C" w:rsidRPr="00E63F7C">
        <w:rPr>
          <w:rFonts w:ascii="Abyssinica SIL" w:hAnsi="Abyssinica SIL" w:cs="Abyssinica SIL"/>
          <w:lang w:val="de-DE"/>
        </w:rPr>
        <w:t>፨</w:t>
      </w:r>
      <w:r w:rsidR="00E63F7C" w:rsidRPr="00096ED8">
        <w:rPr>
          <w:rFonts w:ascii="Abyssinica SIL" w:hAnsi="Abyssinica SIL" w:cs="Abyssinica SIL"/>
        </w:rPr>
        <w:t xml:space="preserve"> </w:t>
      </w:r>
    </w:p>
    <w:p w14:paraId="3F341F3E" w14:textId="77777777" w:rsidR="00DA3CA4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DA3CA4" w:rsidSect="00BB1F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1C9FF" w14:textId="77777777" w:rsidR="00B63054" w:rsidRDefault="00B63054" w:rsidP="00BB1F24">
      <w:pPr>
        <w:spacing w:after="0" w:line="240" w:lineRule="auto"/>
      </w:pPr>
      <w:r>
        <w:separator/>
      </w:r>
    </w:p>
  </w:endnote>
  <w:endnote w:type="continuationSeparator" w:id="0">
    <w:p w14:paraId="3DAB61F6" w14:textId="77777777" w:rsidR="00B63054" w:rsidRDefault="00B63054" w:rsidP="00BB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1A2EC" w14:textId="77777777" w:rsidR="00BB1F24" w:rsidRDefault="00BB1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9743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7F443" w14:textId="0548DE04" w:rsidR="0029622B" w:rsidRDefault="002962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B817C6" w14:textId="77777777" w:rsidR="00BB1F24" w:rsidRDefault="00BB1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3BE99" w14:textId="77777777" w:rsidR="00BB1F24" w:rsidRDefault="00BB1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8B3D1" w14:textId="77777777" w:rsidR="00B63054" w:rsidRDefault="00B63054" w:rsidP="00BB1F24">
      <w:pPr>
        <w:spacing w:after="0" w:line="240" w:lineRule="auto"/>
      </w:pPr>
      <w:r>
        <w:separator/>
      </w:r>
    </w:p>
  </w:footnote>
  <w:footnote w:type="continuationSeparator" w:id="0">
    <w:p w14:paraId="1185CEEC" w14:textId="77777777" w:rsidR="00B63054" w:rsidRDefault="00B63054" w:rsidP="00BB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12C84" w14:textId="77777777" w:rsidR="00BB1F24" w:rsidRDefault="00BB1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8F59C" w14:textId="0F272A4C" w:rsidR="00BB1F24" w:rsidRDefault="00BB1F24" w:rsidP="00C94665">
    <w:pPr>
      <w:tabs>
        <w:tab w:val="right" w:pos="8931"/>
      </w:tabs>
    </w:pPr>
    <w:r w:rsidRPr="00C94665">
      <w:rPr>
        <w:rFonts w:ascii="Brill" w:hAnsi="Brill"/>
        <w:i/>
        <w:iCs/>
      </w:rPr>
      <w:t xml:space="preserve">THEOT Song of Songs </w:t>
    </w:r>
    <w:r w:rsidRPr="00C94665">
      <w:rPr>
        <w:rFonts w:ascii="Brill" w:hAnsi="Brill"/>
        <w:i/>
        <w:iCs/>
        <w:lang w:val="am-ET"/>
      </w:rPr>
      <w:t>(</w:t>
    </w:r>
    <w:r w:rsidRPr="00C94665">
      <w:rPr>
        <w:rFonts w:ascii="Brill" w:hAnsi="Brill" w:cs="Nyala"/>
        <w:i/>
        <w:iCs/>
        <w:lang w:val="en-GB"/>
      </w:rPr>
      <w:t xml:space="preserve">Extended Old Giyorgis) </w:t>
    </w:r>
    <w:r w:rsidRPr="00C94665">
      <w:rPr>
        <w:rFonts w:ascii="Brill" w:hAnsi="Brill"/>
        <w:i/>
        <w:iCs/>
      </w:rPr>
      <w:t>in EMIP 2290</w:t>
    </w:r>
    <w:r w:rsidR="0029622B">
      <w:rPr>
        <w:rFonts w:ascii="Brill" w:hAnsi="Brill"/>
        <w:i/>
        <w:iCs/>
      </w:rPr>
      <w:tab/>
    </w:r>
    <w:r w:rsidR="0029622B">
      <w:rPr>
        <w:noProof/>
      </w:rPr>
      <w:drawing>
        <wp:inline distT="0" distB="0" distL="0" distR="0" wp14:anchorId="553D2591" wp14:editId="25D71E5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D9410" w14:textId="77777777" w:rsidR="00BB1F24" w:rsidRDefault="00BB1F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A4"/>
    <w:rsid w:val="00096ED8"/>
    <w:rsid w:val="000E35D2"/>
    <w:rsid w:val="0029622B"/>
    <w:rsid w:val="002F32C8"/>
    <w:rsid w:val="003209D6"/>
    <w:rsid w:val="00365B74"/>
    <w:rsid w:val="00374BF3"/>
    <w:rsid w:val="003A001F"/>
    <w:rsid w:val="00417FC3"/>
    <w:rsid w:val="004C1A54"/>
    <w:rsid w:val="004F024B"/>
    <w:rsid w:val="005B28EC"/>
    <w:rsid w:val="008002C2"/>
    <w:rsid w:val="00807508"/>
    <w:rsid w:val="00885F8E"/>
    <w:rsid w:val="008B21C2"/>
    <w:rsid w:val="00A62EC1"/>
    <w:rsid w:val="00B13413"/>
    <w:rsid w:val="00B2019D"/>
    <w:rsid w:val="00B35775"/>
    <w:rsid w:val="00B63054"/>
    <w:rsid w:val="00BB1F24"/>
    <w:rsid w:val="00C375E5"/>
    <w:rsid w:val="00C654A6"/>
    <w:rsid w:val="00C77537"/>
    <w:rsid w:val="00C94665"/>
    <w:rsid w:val="00CD1261"/>
    <w:rsid w:val="00CD7173"/>
    <w:rsid w:val="00DA3CA4"/>
    <w:rsid w:val="00E63F7C"/>
    <w:rsid w:val="00E75C3F"/>
    <w:rsid w:val="00E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DC19"/>
  <w15:docId w15:val="{801895CE-7455-4FF0-AB04-24405B93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BB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F24"/>
  </w:style>
  <w:style w:type="character" w:styleId="UnresolvedMention">
    <w:name w:val="Unresolved Mention"/>
    <w:basedOn w:val="DefaultParagraphFont"/>
    <w:uiPriority w:val="99"/>
    <w:semiHidden/>
    <w:unhideWhenUsed/>
    <w:rsid w:val="004F0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2290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Lee</dc:creator>
  <cp:lastModifiedBy>Ralph Lee</cp:lastModifiedBy>
  <cp:revision>2</cp:revision>
  <dcterms:created xsi:type="dcterms:W3CDTF">2024-10-14T16:19:00Z</dcterms:created>
  <dcterms:modified xsi:type="dcterms:W3CDTF">2024-10-14T16:19:00Z</dcterms:modified>
</cp:coreProperties>
</file>