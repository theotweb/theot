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32190" w14:textId="28207A59" w:rsidR="008047D0" w:rsidRDefault="008047D0" w:rsidP="00842B69">
      <w:pPr>
        <w:jc w:val="center"/>
        <w:rPr>
          <w:rFonts w:ascii="Brill" w:hAnsi="Brill"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01027B5B" wp14:editId="57430F6C">
            <wp:extent cx="1400400" cy="489600"/>
            <wp:effectExtent l="0" t="0" r="0" b="0"/>
            <wp:docPr id="62083731" name="Picture 2" descr="A close up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731" name="Picture 2" descr="A close up of a boo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BB044" w14:textId="658654E1" w:rsidR="008A3F13" w:rsidRPr="00842B69" w:rsidRDefault="007F62B9" w:rsidP="00842B69">
      <w:pPr>
        <w:jc w:val="center"/>
        <w:rPr>
          <w:rFonts w:ascii="Brill" w:hAnsi="Brill"/>
          <w:i/>
          <w:iCs/>
          <w:sz w:val="36"/>
          <w:szCs w:val="36"/>
        </w:rPr>
      </w:pPr>
      <w:r w:rsidRPr="00842B69">
        <w:rPr>
          <w:rFonts w:ascii="Brill" w:hAnsi="Brill"/>
          <w:i/>
          <w:iCs/>
          <w:sz w:val="36"/>
          <w:szCs w:val="36"/>
        </w:rPr>
        <w:t>Song</w:t>
      </w:r>
      <w:r w:rsidR="00D032F1" w:rsidRPr="00842B69">
        <w:rPr>
          <w:rFonts w:ascii="Brill" w:hAnsi="Brill"/>
          <w:i/>
          <w:iCs/>
          <w:sz w:val="36"/>
          <w:szCs w:val="36"/>
          <w:lang w:val="am-ET"/>
        </w:rPr>
        <w:t xml:space="preserve"> </w:t>
      </w:r>
      <w:r w:rsidRPr="00842B69">
        <w:rPr>
          <w:rFonts w:ascii="Brill" w:hAnsi="Brill"/>
          <w:i/>
          <w:iCs/>
          <w:sz w:val="36"/>
          <w:szCs w:val="36"/>
        </w:rPr>
        <w:t>of</w:t>
      </w:r>
      <w:r w:rsidR="00D032F1" w:rsidRPr="00842B69">
        <w:rPr>
          <w:rFonts w:ascii="Brill" w:hAnsi="Brill"/>
          <w:i/>
          <w:iCs/>
          <w:sz w:val="36"/>
          <w:szCs w:val="36"/>
          <w:lang w:val="am-ET"/>
        </w:rPr>
        <w:t xml:space="preserve"> </w:t>
      </w:r>
      <w:r w:rsidRPr="00842B69">
        <w:rPr>
          <w:rFonts w:ascii="Brill" w:hAnsi="Brill"/>
          <w:i/>
          <w:iCs/>
          <w:sz w:val="36"/>
          <w:szCs w:val="36"/>
        </w:rPr>
        <w:t>Songs</w:t>
      </w:r>
      <w:r w:rsidR="00842B69" w:rsidRPr="00842B69">
        <w:rPr>
          <w:rFonts w:ascii="Brill" w:hAnsi="Brill"/>
          <w:i/>
          <w:iCs/>
          <w:sz w:val="36"/>
          <w:szCs w:val="36"/>
        </w:rPr>
        <w:t xml:space="preserve"> (Old Giyorgis)</w:t>
      </w:r>
      <w:r w:rsidR="00D032F1" w:rsidRPr="00842B69">
        <w:rPr>
          <w:rFonts w:ascii="Brill" w:hAnsi="Brill"/>
          <w:i/>
          <w:iCs/>
          <w:sz w:val="36"/>
          <w:szCs w:val="36"/>
          <w:lang w:val="am-ET"/>
        </w:rPr>
        <w:t xml:space="preserve"> </w:t>
      </w:r>
      <w:r w:rsidRPr="00842B69">
        <w:rPr>
          <w:rFonts w:ascii="Brill" w:hAnsi="Brill"/>
          <w:i/>
          <w:iCs/>
          <w:sz w:val="36"/>
          <w:szCs w:val="36"/>
        </w:rPr>
        <w:t>in</w:t>
      </w:r>
      <w:r w:rsidR="00D032F1" w:rsidRPr="00842B69">
        <w:rPr>
          <w:rFonts w:ascii="Brill" w:hAnsi="Brill"/>
          <w:i/>
          <w:iCs/>
          <w:sz w:val="36"/>
          <w:szCs w:val="36"/>
          <w:lang w:val="am-ET"/>
        </w:rPr>
        <w:t xml:space="preserve"> </w:t>
      </w:r>
      <w:r w:rsidRPr="00842B69">
        <w:rPr>
          <w:rFonts w:ascii="Brill" w:hAnsi="Brill"/>
          <w:i/>
          <w:iCs/>
          <w:sz w:val="36"/>
          <w:szCs w:val="36"/>
        </w:rPr>
        <w:t>EMML</w:t>
      </w:r>
      <w:r w:rsidR="00D032F1" w:rsidRPr="00842B69">
        <w:rPr>
          <w:rFonts w:ascii="Brill" w:hAnsi="Brill"/>
          <w:i/>
          <w:iCs/>
          <w:sz w:val="36"/>
          <w:szCs w:val="36"/>
          <w:lang w:val="am-ET"/>
        </w:rPr>
        <w:t xml:space="preserve"> </w:t>
      </w:r>
      <w:r w:rsidRPr="00842B69">
        <w:rPr>
          <w:rFonts w:ascii="Brill" w:hAnsi="Brill"/>
          <w:i/>
          <w:iCs/>
          <w:sz w:val="36"/>
          <w:szCs w:val="36"/>
        </w:rPr>
        <w:t>2064</w:t>
      </w:r>
    </w:p>
    <w:p w14:paraId="230DDFF1" w14:textId="5FFCB9BD" w:rsidR="007F62B9" w:rsidRPr="00582012" w:rsidRDefault="00842B69" w:rsidP="00582012">
      <w:pPr>
        <w:jc w:val="center"/>
        <w:rPr>
          <w:rFonts w:ascii="Brill" w:hAnsi="Brill"/>
          <w:sz w:val="18"/>
          <w:szCs w:val="18"/>
          <w:lang w:val="en-GB"/>
        </w:rPr>
      </w:pPr>
      <w:r w:rsidRPr="00582012">
        <w:rPr>
          <w:rFonts w:ascii="Brill" w:hAnsi="Brill"/>
          <w:sz w:val="18"/>
          <w:szCs w:val="18"/>
          <w:lang w:val="en-GB"/>
        </w:rPr>
        <w:t>ff. 131r–137r</w:t>
      </w:r>
      <w:r w:rsidRPr="00582012">
        <w:rPr>
          <w:rFonts w:ascii="Brill" w:hAnsi="Brill"/>
          <w:sz w:val="18"/>
          <w:szCs w:val="18"/>
          <w:lang w:val="en-GB"/>
        </w:rPr>
        <w:br/>
      </w:r>
      <w:r w:rsidR="00582012" w:rsidRPr="00582012">
        <w:rPr>
          <w:rFonts w:ascii="Brill" w:hAnsi="Brill"/>
          <w:sz w:val="18"/>
          <w:szCs w:val="18"/>
          <w:lang w:val="en-GB"/>
        </w:rPr>
        <w:t xml:space="preserve">The following people were involved in creating the first second, and third drafts of the transcription: Ashlee </w:t>
      </w:r>
      <w:proofErr w:type="spellStart"/>
      <w:r w:rsidR="00582012" w:rsidRPr="00582012">
        <w:rPr>
          <w:rFonts w:ascii="Brill" w:hAnsi="Brill"/>
          <w:sz w:val="18"/>
          <w:szCs w:val="18"/>
          <w:lang w:val="en-GB"/>
        </w:rPr>
        <w:t>Maslik</w:t>
      </w:r>
      <w:proofErr w:type="spellEnd"/>
      <w:r w:rsidR="00582012" w:rsidRPr="00582012">
        <w:rPr>
          <w:rFonts w:ascii="Brill" w:hAnsi="Brill"/>
          <w:sz w:val="18"/>
          <w:szCs w:val="18"/>
          <w:lang w:val="en-GB"/>
        </w:rPr>
        <w:t xml:space="preserve">, Jonah Sanford, Shaun Short, Steve Delamarter, Jeremy Brown, Tekle Belachew, Jarod Jacobs, Jeremy Cushman, Brian </w:t>
      </w:r>
      <w:proofErr w:type="spellStart"/>
      <w:r w:rsidR="00582012" w:rsidRPr="00582012">
        <w:rPr>
          <w:rFonts w:ascii="Brill" w:hAnsi="Brill"/>
          <w:sz w:val="18"/>
          <w:szCs w:val="18"/>
          <w:lang w:val="en-GB"/>
        </w:rPr>
        <w:t>Jeanseau</w:t>
      </w:r>
      <w:proofErr w:type="spellEnd"/>
      <w:r w:rsidR="00582012" w:rsidRPr="00582012">
        <w:rPr>
          <w:rFonts w:ascii="Brill" w:hAnsi="Brill"/>
          <w:sz w:val="18"/>
          <w:szCs w:val="18"/>
          <w:lang w:val="en-GB"/>
        </w:rPr>
        <w:t xml:space="preserve">; Draft 4, involved the use of </w:t>
      </w:r>
      <w:proofErr w:type="spellStart"/>
      <w:r w:rsidR="00582012" w:rsidRPr="00582012">
        <w:rPr>
          <w:rFonts w:ascii="Brill" w:hAnsi="Brill"/>
          <w:sz w:val="18"/>
          <w:szCs w:val="18"/>
          <w:lang w:val="en-GB"/>
        </w:rPr>
        <w:t>Transkribus</w:t>
      </w:r>
      <w:proofErr w:type="spellEnd"/>
      <w:r w:rsidR="00582012" w:rsidRPr="00582012">
        <w:rPr>
          <w:rFonts w:ascii="Brill" w:hAnsi="Brill"/>
          <w:sz w:val="18"/>
          <w:szCs w:val="18"/>
          <w:lang w:val="en-GB"/>
        </w:rPr>
        <w:t>; Draft 5, Demeke Berhane; Draft 6, Delamarter and Demeke; Draft 7, Ralph Lee.</w:t>
      </w:r>
    </w:p>
    <w:p w14:paraId="0C2F1CF5" w14:textId="77777777" w:rsidR="008A3F13" w:rsidRPr="00582012" w:rsidRDefault="008A3F13">
      <w:pPr>
        <w:rPr>
          <w:lang w:val="en-GB"/>
        </w:rPr>
      </w:pPr>
    </w:p>
    <w:p w14:paraId="0E4120D1" w14:textId="0C407904" w:rsidR="008A3F13" w:rsidRDefault="00842B69">
      <w:pPr>
        <w:rPr>
          <w:sz w:val="18"/>
          <w:szCs w:val="18"/>
        </w:rPr>
      </w:pPr>
      <w:bookmarkStart w:id="0" w:name="_Hlk178868999"/>
      <w:r w:rsidRPr="00FC3D0F">
        <w:rPr>
          <w:i/>
          <w:iCs/>
          <w:sz w:val="18"/>
          <w:szCs w:val="18"/>
        </w:rPr>
        <w:t>Nota Bene</w:t>
      </w:r>
      <w:r w:rsidRPr="00FC3D0F">
        <w:rPr>
          <w:sz w:val="18"/>
          <w:szCs w:val="18"/>
        </w:rPr>
        <w:t xml:space="preserve">: </w:t>
      </w:r>
      <w:bookmarkEnd w:id="0"/>
      <w:r w:rsidRPr="00FC3D0F">
        <w:rPr>
          <w:sz w:val="18"/>
          <w:szCs w:val="18"/>
        </w:rPr>
        <w:t>Each paragraph represents the text from a single column</w:t>
      </w:r>
      <w:r>
        <w:rPr>
          <w:sz w:val="18"/>
          <w:szCs w:val="18"/>
        </w:rPr>
        <w:t>.</w:t>
      </w:r>
      <w:r w:rsidR="008047D0">
        <w:rPr>
          <w:sz w:val="18"/>
          <w:szCs w:val="18"/>
        </w:rPr>
        <w:t xml:space="preserve"> The images can be views at </w:t>
      </w:r>
      <w:proofErr w:type="spellStart"/>
      <w:r w:rsidR="008047D0">
        <w:rPr>
          <w:sz w:val="18"/>
          <w:szCs w:val="18"/>
        </w:rPr>
        <w:t>vHMML</w:t>
      </w:r>
      <w:proofErr w:type="spellEnd"/>
      <w:r w:rsidR="008047D0">
        <w:rPr>
          <w:sz w:val="18"/>
          <w:szCs w:val="18"/>
        </w:rPr>
        <w:t xml:space="preserve"> at </w:t>
      </w:r>
      <w:hyperlink r:id="rId7" w:history="1">
        <w:r w:rsidR="008047D0" w:rsidRPr="004C7F4F">
          <w:rPr>
            <w:rStyle w:val="Hyperlink"/>
            <w:sz w:val="18"/>
            <w:szCs w:val="18"/>
          </w:rPr>
          <w:t>https://w3id.org/vhmml/readingRoom/view/203893</w:t>
        </w:r>
      </w:hyperlink>
      <w:r w:rsidR="008047D0">
        <w:rPr>
          <w:sz w:val="18"/>
          <w:szCs w:val="18"/>
        </w:rPr>
        <w:t xml:space="preserve"> </w:t>
      </w:r>
    </w:p>
    <w:p w14:paraId="2A109FF9" w14:textId="4B17FBAC" w:rsidR="00B12E51" w:rsidRDefault="00B12E51">
      <w:pPr>
        <w:rPr>
          <w:rFonts w:ascii="Abyssinica SIL" w:hAnsi="Abyssinica SIL" w:cs="Abyssinica SIL"/>
          <w:lang w:val="am-ET"/>
        </w:rPr>
      </w:pPr>
      <w:r>
        <w:rPr>
          <w:rFonts w:ascii="Abyssinica SIL" w:hAnsi="Abyssinica SIL" w:cs="Abyssinica SIL"/>
          <w:lang w:val="am-ET"/>
        </w:rPr>
        <w:t>f. 131r</w:t>
      </w:r>
    </w:p>
    <w:p w14:paraId="62ED33EA" w14:textId="13F145D4" w:rsidR="001607DA" w:rsidRDefault="001607DA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am-ET"/>
        </w:rPr>
        <w:t>(</w:t>
      </w:r>
      <w:r>
        <w:rPr>
          <w:rFonts w:ascii="Abyssinica SIL" w:hAnsi="Abyssinica SIL" w:cs="Abyssinica SIL"/>
          <w:lang w:val="en-GB"/>
        </w:rPr>
        <w:t xml:space="preserve">col. 1) </w:t>
      </w:r>
      <w:proofErr w:type="spellStart"/>
      <w:r w:rsidRPr="00D032F1">
        <w:rPr>
          <w:rFonts w:ascii="Abyssinica SIL" w:hAnsi="Abyssinica SIL" w:cs="Abyssinica SIL"/>
        </w:rPr>
        <w:t>መኅለይ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መኀለይ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ዝውእቱ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ዘሰሎሞን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ሐዲስ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ይስዕመኒ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በስዕመተ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አፉሁ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አዳመ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አጥበትኪ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እምወይን</w:t>
      </w:r>
      <w:proofErr w:type="spellEnd"/>
      <w:r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ወማዓዛ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ዕፍረትኪ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እምኵሉ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አፈው</w:t>
      </w:r>
      <w:proofErr w:type="spellEnd"/>
      <w:r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ወአልባስኪ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ኅብረ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አፌዝ</w:t>
      </w:r>
      <w:proofErr w:type="spellEnd"/>
      <w:r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ዕፍረት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ዘተሰውጠ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ስምከ</w:t>
      </w:r>
      <w:proofErr w:type="spellEnd"/>
      <w:r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ወበእንተዝ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ደናግል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አፍቀራከ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ወሳሕባከ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ድኅሬከ</w:t>
      </w:r>
      <w:proofErr w:type="spellEnd"/>
      <w:r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በማዓዛ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ዕፍረትከ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ንረውጽ</w:t>
      </w:r>
      <w:proofErr w:type="spellEnd"/>
      <w:r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አብአኒ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ንጉሥ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ጽርሑ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ንትፈሣሕ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ወንትሐሠይ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ብከ</w:t>
      </w:r>
      <w:proofErr w:type="spellEnd"/>
      <w:r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ናፍቅር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አጥቢትኪ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እምወይን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ወርቱዕ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አፍቅሮኪ</w:t>
      </w:r>
      <w:proofErr w:type="spellEnd"/>
      <w:r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ጸለም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አነ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ወሠናት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እምአዋልደ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ኢየሩሳሌም</w:t>
      </w:r>
      <w:proofErr w:type="spellEnd"/>
      <w:r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ምጽለእ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ቁዳር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ወሓይመታተ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ሰሎሞን</w:t>
      </w:r>
      <w:proofErr w:type="spellEnd"/>
      <w:r>
        <w:rPr>
          <w:rFonts w:ascii="Abyssinica SIL" w:hAnsi="Abyssinica SIL" w:cs="Abyssinica SIL"/>
        </w:rPr>
        <w:t xml:space="preserve">። </w:t>
      </w:r>
    </w:p>
    <w:p w14:paraId="0AB5D1DE" w14:textId="590AB7B1" w:rsidR="001607DA" w:rsidRDefault="001607DA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2) </w:t>
      </w:r>
      <w:proofErr w:type="spellStart"/>
      <w:r w:rsidRPr="00D032F1">
        <w:rPr>
          <w:rFonts w:ascii="Abyssinica SIL" w:hAnsi="Abyssinica SIL" w:cs="Abyssinica SIL"/>
        </w:rPr>
        <w:t>ኢትርአያኒ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አዋልደ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ኢየሩሳሌም</w:t>
      </w:r>
      <w:proofErr w:type="spellEnd"/>
      <w:r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እስመ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ጸለም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አነ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እስከ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ይከውን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ፍና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ጎኅ</w:t>
      </w:r>
      <w:proofErr w:type="spellEnd"/>
      <w:r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እስመ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ኢርእየኒ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ፀሐይ</w:t>
      </w:r>
      <w:proofErr w:type="spellEnd"/>
      <w:r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ዘይወርድ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እምአርያም</w:t>
      </w:r>
      <w:proofErr w:type="spellEnd"/>
      <w:r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ወይስርቅ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ላዕሌሃ፡ደቂቀ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እምየ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ተበአሱ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በእንቲአየ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አንበሩኒ፡ዐቃቢተ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ዐጸደ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</w:t>
      </w:r>
      <w:proofErr w:type="spellEnd"/>
      <w:r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ንዑ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ተበእሱ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በእንቲአየ</w:t>
      </w:r>
      <w:proofErr w:type="spellEnd"/>
      <w:r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አንበሩኒ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በቂቢተ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ዐጸደ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</w:t>
      </w:r>
      <w:proofErr w:type="spellEnd"/>
      <w:r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ዐጸደ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ዘእግዚእየ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ዓቀብኩ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ወነዓ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ንግራኒ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ዘአፍቀረት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ነፍስየ</w:t>
      </w:r>
      <w:proofErr w:type="spellEnd"/>
      <w:r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አይቴ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ትሬኢ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ወአይቴ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ትሰክብ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ጊዜ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ቀትር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ኢይኩን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እንዘ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አንጌጊ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መራዕየ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ካልአኒከ</w:t>
      </w:r>
      <w:proofErr w:type="spellEnd"/>
      <w:r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እምኢየእመርኪ</w:t>
      </w:r>
      <w:proofErr w:type="spellEnd"/>
      <w:r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ርእስኪ</w:t>
      </w:r>
      <w:proofErr w:type="spellEnd"/>
      <w:r>
        <w:rPr>
          <w:rFonts w:ascii="Abyssinica SIL" w:hAnsi="Abyssinica SIL" w:cs="Abyssinica SIL"/>
        </w:rPr>
        <w:t xml:space="preserve">፡ </w:t>
      </w:r>
    </w:p>
    <w:p w14:paraId="5930F21A" w14:textId="2B187E57" w:rsidR="00B12E51" w:rsidRDefault="00B12E5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131v</w:t>
      </w:r>
    </w:p>
    <w:p w14:paraId="5A49C8F3" w14:textId="77777777" w:rsidR="00B12E51" w:rsidRDefault="00B12E5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proofErr w:type="spellStart"/>
      <w:r w:rsidRPr="00D032F1">
        <w:rPr>
          <w:rFonts w:ascii="Abyssinica SIL" w:hAnsi="Abyssinica SIL" w:cs="Abyssinica SIL"/>
        </w:rPr>
        <w:t>ሠናይት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እምአንስት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r w:rsidRPr="00D032F1">
        <w:rPr>
          <w:rFonts w:ascii="Abyssinica SIL" w:hAnsi="Abyssinica SIL" w:cs="Abyssinica SIL"/>
        </w:rPr>
        <w:t>[ፃ]ኢ</w:t>
      </w:r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አንቲ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ሰኰናሆሙ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ለመርዓት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ወርአዩ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ማሐሰአ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አጠሊኪ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አዕጸደቲሆሙ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ለኖሎት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ለፈረስየ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ወለሰረገላተ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ፈርዖን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አስተማስልኩኪ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ኀቤየ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ጥቀ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ሠናይ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መልክዕኪ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ዘአርቅንዔም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ጥቀ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አዳም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መላትሕኪ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ማዕነቅ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ወክሰድኪ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አርማሰቆስ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አምሳለ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ወርቅ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ግበር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ኰሳኵስ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ዘብሩር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እስከ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ንጉሥ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ያሰምክ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ቦቱ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ናርዶስ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ወሀበ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ማዐዛሁ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ዕቍረ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ልብን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ሊተ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ትብል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መርዓት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በማእከለ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አጥባትየ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ያዐርፍ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አስከል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ዘጸጋየ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ሊተ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ዐጸደ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ዘበጋዲ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ነያ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ሠናይት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ኀቤየ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ነያ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ሠናይት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አዕይንትኪ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ዘርግብ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ናሁ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ሠናይ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ወዕፍረትከ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ፎዘ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ወአደም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ምስከቢነ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</w:p>
    <w:p w14:paraId="5D02D03C" w14:textId="77777777" w:rsidR="00B12E51" w:rsidRDefault="00B12E5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am-ET"/>
        </w:rPr>
        <w:t xml:space="preserve">(col. 2) </w:t>
      </w:r>
      <w:proofErr w:type="spellStart"/>
      <w:r w:rsidRPr="00D032F1">
        <w:rPr>
          <w:rFonts w:ascii="Abyssinica SIL" w:hAnsi="Abyssinica SIL" w:cs="Abyssinica SIL"/>
        </w:rPr>
        <w:t>ዘለዓጽልሎ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ወመዋጽሕተ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ቤትነ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ዘዐርዝ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ወመስዕርቲነ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ዘበሕቁ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ጽጌ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ገዳም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ደንጐለት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በማእክለ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አስዋክ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ከማሁ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አንቲኒ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በማዕከለ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አዋልድ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ዕፀወ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ገዳም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ኮልሳ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ዘሠናይ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ይጸጊ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ወጥዑመ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ይፈሪ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ከማሁ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ዘአፈቅር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በማእክለ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አኃው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ታሕተ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ጽላሎቱ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ፈተውኩ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ወነበርኩ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ወፍሬሁ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ጥዑም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ለጕርዔየ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አስራጵዮን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አዓፅር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አብኡኒ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ቤተ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ገብሩ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ላዕሌየ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ፍቅረ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አጸንዑኒ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በዕፍረት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ሰደቁኒ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በአክዋል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እስመ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ተነደፍኩ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በፍቅሩ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የማኑ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lastRenderedPageBreak/>
        <w:t>ተሐቅፈኒ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ወፀጋሙ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ታሕተ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ርእሰየ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እምኀልኩክነ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ኢዋልደ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ኢየሩሳሌም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በኃይሎ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ወባጽንዑ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ለገዳመ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r w:rsidRPr="00D032F1">
        <w:rPr>
          <w:rFonts w:ascii="Abyssinica SIL" w:hAnsi="Abyssinica SIL" w:cs="Abyssinica SIL"/>
        </w:rPr>
        <w:t>[ከ]መ</w:t>
      </w:r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ተንሥአ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ወአንሥአ</w:t>
      </w:r>
      <w:proofErr w:type="spellEnd"/>
      <w:r w:rsidRPr="00D032F1">
        <w:rPr>
          <w:rFonts w:ascii="Abyssinica SIL" w:hAnsi="Abyssinica SIL" w:cs="Abyssinica SIL"/>
        </w:rPr>
        <w:t>፡[ሙ]</w:t>
      </w:r>
      <w:proofErr w:type="spellStart"/>
      <w:r w:rsidRPr="00D032F1">
        <w:rPr>
          <w:rFonts w:ascii="Abyssinica SIL" w:hAnsi="Abyssinica SIL" w:cs="Abyssinica SIL"/>
        </w:rPr>
        <w:t>ታን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አፈቅሮ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እስከ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r w:rsidRPr="00D032F1">
        <w:rPr>
          <w:rFonts w:ascii="Abyssinica SIL" w:hAnsi="Abyssinica SIL" w:cs="Abyssinica SIL"/>
        </w:rPr>
        <w:t>[</w:t>
      </w:r>
      <w:proofErr w:type="spellStart"/>
      <w:r w:rsidRPr="00D032F1">
        <w:rPr>
          <w:rFonts w:ascii="Abyssinica SIL" w:hAnsi="Abyssinica SIL" w:cs="Abyssinica SIL"/>
        </w:rPr>
        <w:t>አመ</w:t>
      </w:r>
      <w:proofErr w:type="spellEnd"/>
      <w:r w:rsidRPr="00D032F1">
        <w:rPr>
          <w:rFonts w:ascii="Abyssinica SIL" w:hAnsi="Abyssinica SIL" w:cs="Abyssinica SIL"/>
        </w:rPr>
        <w:t>]</w:t>
      </w:r>
      <w:proofErr w:type="spellStart"/>
      <w:r w:rsidRPr="00D032F1">
        <w:rPr>
          <w:rFonts w:ascii="Abyssinica SIL" w:hAnsi="Abyssinica SIL" w:cs="Abyssinica SIL"/>
        </w:rPr>
        <w:t>ፈቃደ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ካልእ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ማኅለየ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ማኅለይ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ዚዓዜኑ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r w:rsidRPr="00D032F1">
        <w:rPr>
          <w:rFonts w:ascii="Abyssinica SIL" w:hAnsi="Abyssinica SIL" w:cs="Abyssinica SIL"/>
        </w:rPr>
        <w:t>[</w:t>
      </w:r>
      <w:proofErr w:type="spellStart"/>
      <w:r w:rsidRPr="00D032F1">
        <w:rPr>
          <w:rFonts w:ascii="Abyssinica SIL" w:hAnsi="Abyssinica SIL" w:cs="Abyssinica SIL"/>
        </w:rPr>
        <w:t>ርደቶ</w:t>
      </w:r>
      <w:proofErr w:type="spellEnd"/>
      <w:r w:rsidRPr="00D032F1">
        <w:rPr>
          <w:rFonts w:ascii="Abyssinica SIL" w:hAnsi="Abyssinica SIL" w:cs="Abyssinica SIL"/>
        </w:rPr>
        <w:t>]</w:t>
      </w:r>
      <w:r w:rsidR="001607DA">
        <w:rPr>
          <w:rFonts w:ascii="Abyssinica SIL" w:hAnsi="Abyssinica SIL" w:cs="Abyssinica SIL"/>
        </w:rPr>
        <w:t xml:space="preserve">፡ </w:t>
      </w:r>
      <w:r w:rsidRPr="00D032F1">
        <w:rPr>
          <w:rFonts w:ascii="Abyssinica SIL" w:hAnsi="Abyssinica SIL" w:cs="Abyssinica SIL"/>
        </w:rPr>
        <w:t>ለ</w:t>
      </w:r>
    </w:p>
    <w:p w14:paraId="7083B5A2" w14:textId="77777777" w:rsidR="00B12E51" w:rsidRDefault="00B12E51">
      <w:pPr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f. 132r</w:t>
      </w:r>
    </w:p>
    <w:p w14:paraId="38EE7418" w14:textId="77777777" w:rsidR="00B12E51" w:rsidRDefault="00B12E5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D032F1">
        <w:rPr>
          <w:rFonts w:ascii="Abyssinica SIL" w:hAnsi="Abyssinica SIL" w:cs="Abyssinica SIL"/>
        </w:rPr>
        <w:t>ዋሕድ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ወተሳግዎቱ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r w:rsidRPr="00D032F1">
        <w:rPr>
          <w:rFonts w:ascii="Abyssinica SIL" w:hAnsi="Abyssinica SIL" w:cs="Abyssinica SIL"/>
        </w:rPr>
        <w:t>[ን]</w:t>
      </w:r>
      <w:proofErr w:type="spellStart"/>
      <w:r w:rsidRPr="00D032F1">
        <w:rPr>
          <w:rFonts w:ascii="Abyssinica SIL" w:hAnsi="Abyssinica SIL" w:cs="Abyssinica SIL"/>
        </w:rPr>
        <w:t>ድግል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ቃለ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ናሁ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ውእቱ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መጽአ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ይቀነጽ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ማእክለ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አድባር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ወያንበስብስ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ዲበ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ዓውግር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እገሪሁ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ቀሊል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ነፋስ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ወይመስል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ወይጠል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ወሬዛ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ኃያል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አድባረ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ቤቴል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ወይሠርፅ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ብርሃን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እምኢማኆስ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ወይትዐጻፍ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ርትዐ፡ውስተ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ገቦሁ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ናሁ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ውእቱ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ይቀውም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ድኅረ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አረፍት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ወይኄውጽ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መሰክው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r w:rsidRPr="00D032F1">
        <w:rPr>
          <w:rFonts w:ascii="Abyssinica SIL" w:hAnsi="Abyssinica SIL" w:cs="Abyssinica SIL"/>
        </w:rPr>
        <w:t>ወ[]</w:t>
      </w:r>
      <w:proofErr w:type="spellStart"/>
      <w:r w:rsidRPr="00D032F1">
        <w:rPr>
          <w:rFonts w:ascii="Abyssinica SIL" w:hAnsi="Abyssinica SIL" w:cs="Abyssinica SIL"/>
        </w:rPr>
        <w:t>ደንን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ትድበብ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ደወሳእ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ወይብለኒ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ለተንሥዒ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ወንዒ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እንቲአየ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ኀቤየ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ሠናይት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ርግብት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አፍቅሮ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አፈቅረኪ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r w:rsidRPr="00D032F1">
        <w:rPr>
          <w:rFonts w:ascii="Abyssinica SIL" w:hAnsi="Abyssinica SIL" w:cs="Abyssinica SIL"/>
        </w:rPr>
        <w:t>[በ]</w:t>
      </w:r>
      <w:proofErr w:type="spellStart"/>
      <w:r w:rsidRPr="00D032F1">
        <w:rPr>
          <w:rFonts w:ascii="Abyssinica SIL" w:hAnsi="Abyssinica SIL" w:cs="Abyssinica SIL"/>
        </w:rPr>
        <w:t>ሰዒመ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መንፈስ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ዕሰዕኪ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እስመ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ናሁ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ክረምት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ኃለፈ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ወገብአ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ለሊሁ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ጽጌ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አስተርአየ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</w:p>
    <w:p w14:paraId="3044D483" w14:textId="77777777" w:rsidR="00B12E51" w:rsidRDefault="00B12E5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D032F1">
        <w:rPr>
          <w:rFonts w:ascii="Abyssinica SIL" w:hAnsi="Abyssinica SIL" w:cs="Abyssinica SIL"/>
        </w:rPr>
        <w:t>ምድርነ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ጊዜ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ጋሜድ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በጽሐ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ቃለ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ማዕንቅ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ተሰምዐ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ምድርነ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በለስ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አውፅአ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ሠርፀ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አውያን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ጸጋዩ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ወሀቡ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ምዐዘ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ተንሥኢ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ወንዒ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ቅርብትየ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እንቲአየ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ሠናይት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ርግብየ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ጽላሎተ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ኰኵሕ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ቅሩብ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ጥቅመ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ወኑባሌሰ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እምንፍታሌም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ይትአደሞ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አርእየኒ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ገጽከ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ወአሰምዐኒ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ቃለከ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እስመ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ቃልከ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አዳም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ወገጽከ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ላሕይ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አሰግር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ቈናጽለ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ንዑሳን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ያማስኑ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ዐጸደ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ወይንነ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ኵለንታከ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ሠናይ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ወጕርዔከ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ጥዕመኒ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እምሐሊብ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ዐጸደ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ይጸጊ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ሊተ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ወአነ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ሎቱ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መኑ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ይትዐደዎ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እስመ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ልዑል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መዝራዕተ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የማኑ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ዘይሬኢ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ጽጌያት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እስከ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ሶበ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ያስተንፍስ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ዕለ</w:t>
      </w:r>
      <w:proofErr w:type="spellEnd"/>
    </w:p>
    <w:p w14:paraId="64CC9757" w14:textId="77777777" w:rsidR="00B12E51" w:rsidRDefault="00B12E51">
      <w:pPr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f. 132v</w:t>
      </w:r>
    </w:p>
    <w:p w14:paraId="06364017" w14:textId="77777777" w:rsidR="00B12E51" w:rsidRDefault="00B12E5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en-GB"/>
        </w:rPr>
        <w:t xml:space="preserve">(col. 1) </w:t>
      </w:r>
      <w:r w:rsidRPr="00D032F1">
        <w:rPr>
          <w:rFonts w:ascii="Abyssinica SIL" w:hAnsi="Abyssinica SIL" w:cs="Abyssinica SIL"/>
        </w:rPr>
        <w:t>ተ</w:t>
      </w:r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ወያንቀለቅል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ጽሎሎት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ተመየጥ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ወተመሳላ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ለወይጠል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ወይርአያከ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አዋልደ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ኢየሩሳሌም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ወነበር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ከርያል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ወዲበ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r w:rsidRPr="00D032F1">
        <w:rPr>
          <w:rFonts w:ascii="Abyssinica SIL" w:hAnsi="Abyssinica SIL" w:cs="Abyssinica SIL"/>
        </w:rPr>
        <w:t>፬</w:t>
      </w:r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አርበን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ወሬዛ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አድበረ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ቤቴል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ወቅንጽ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ኃያል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በአራተ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ምስአብየ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ወበለያልይ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ኃሠሥኩ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ዘአፍቀረት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ነፍስየ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ኃሠሥካዎ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ወኢረካብከዎ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ጸዋዕክዎ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ወኢተሰጥወኒ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እትነሣእ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ወዓዓውድ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ሀገረ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ምስያጣት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መራሕብት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እኅሥሥ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ዘአፍቀረት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ነፍስየ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ኃሠሠክዎ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ወኢረከብክዎ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ጸዋኃክዎ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ወኢተሰጥወኒ።ረከቡኒ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ያዐቅቡ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ሀገረ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ርኢክሙኑ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ዘአፍቀረት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ነፍስየ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ንስቲተ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ኃሊፍየ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እምኔሆሙ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ውእተ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ጊዜ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ረከብክዎ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ዘአፍ</w:t>
      </w:r>
      <w:proofErr w:type="spellEnd"/>
    </w:p>
    <w:p w14:paraId="0A26C522" w14:textId="77777777" w:rsidR="00B12E51" w:rsidRDefault="00B12E5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am-ET"/>
        </w:rPr>
        <w:t>(</w:t>
      </w:r>
      <w:r>
        <w:rPr>
          <w:rFonts w:ascii="Abyssinica SIL" w:hAnsi="Abyssinica SIL" w:cs="Abyssinica SIL"/>
          <w:lang w:val="en-GB"/>
        </w:rPr>
        <w:t xml:space="preserve">col. 2) </w:t>
      </w:r>
      <w:proofErr w:type="spellStart"/>
      <w:r w:rsidRPr="00D032F1">
        <w:rPr>
          <w:rFonts w:ascii="Abyssinica SIL" w:hAnsi="Abyssinica SIL" w:cs="Abyssinica SIL"/>
        </w:rPr>
        <w:t>ቀረት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ነፍስየ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አኃዝክዎ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ወኢያኃድጎ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እስከ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ሶበ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አባእክዎ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ቤተ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ውስጥያቲሃ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ኃጸነተኒ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እምኃልኩክነ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አዋልደ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ኢየሩሳሌም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በኃይሉ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ወበጽንዑ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ለገዳም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አመ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ሣልስ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ማኅለይ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ዘይነግር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ዕርገተ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ትስብእት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ዘምስለ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መለከት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እምድኅረ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አሐዱ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ካዊን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መኑ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ይእቲ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ዛቲ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ታዓርግ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እምገዳም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አምደ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ደመና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ዘጠፈሩ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ሰማይ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ሠርፀ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ጢስ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ዕጥነታ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ክልኤ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አጥባቲሃ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ይውኅዝ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ሐሊበ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ካርቤ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ወሲኂን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እምኵሉ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ጸበለ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አፌንዮስ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ናሁ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ዓራቱ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ለሰሎሞን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ሳሳ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ኃያላን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ዐውደ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እምኃያለነ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እስራኤል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ኵሎሙ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እኁዛነ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አስይፍት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ወምኁራነ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ቀትል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ብእሲ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ሰይፉ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ዲበ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መንቅዕቱ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ይት</w:t>
      </w:r>
      <w:proofErr w:type="spellEnd"/>
    </w:p>
    <w:p w14:paraId="28E61456" w14:textId="4218A950" w:rsidR="00B12E51" w:rsidRPr="00B12E51" w:rsidRDefault="00B12E51">
      <w:pPr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f. 133r</w:t>
      </w:r>
    </w:p>
    <w:p w14:paraId="463B75B0" w14:textId="77777777" w:rsidR="00B12E51" w:rsidRDefault="00B12E5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proofErr w:type="spellStart"/>
      <w:r w:rsidRPr="00D032F1">
        <w:rPr>
          <w:rFonts w:ascii="Abyssinica SIL" w:hAnsi="Abyssinica SIL" w:cs="Abyssinica SIL"/>
        </w:rPr>
        <w:t>ትሜስ</w:t>
      </w:r>
      <w:proofErr w:type="spellEnd"/>
      <w:r w:rsidRPr="00D032F1">
        <w:rPr>
          <w:rFonts w:ascii="Abyssinica SIL" w:hAnsi="Abyssinica SIL" w:cs="Abyssinica SIL"/>
        </w:rPr>
        <w:t>[ል]</w:t>
      </w:r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በድንጋፄ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ሌሊት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መጸረ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ገብረ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ለርእሱ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ንጉሠ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ሰሎሞን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እምዕፀ</w:t>
      </w:r>
      <w:proofErr w:type="spellEnd"/>
      <w:r w:rsidRPr="00D032F1">
        <w:rPr>
          <w:rFonts w:ascii="Abyssinica SIL" w:hAnsi="Abyssinica SIL" w:cs="Abyssinica SIL"/>
        </w:rPr>
        <w:t>[]ወ</w:t>
      </w:r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ሊባኖስ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አዕማዲሁ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ገብረ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ዘብሩር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ሰርዔኖስ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ዘምስለ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ተርሴስ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ኢዮጰሎግዮስ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ዘምስለ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ሶፎር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ወምሰማኩ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lastRenderedPageBreak/>
        <w:t>ዘወርቅ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አቍላፊሁ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ኢያሜስ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ኅንብርቱ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ዘብረሌ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ዘምስለ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ኢያሰጴድ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መንበሩ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ዘባሕረይ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ክዱን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ዘበሜላት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ውስጡ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ንጡፍ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በእብነ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ሰንፔር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አፈቅሮ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ፈድፋደ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እምአዋልደ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ኢየሩሳሌም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r w:rsidRPr="00D032F1">
        <w:rPr>
          <w:rFonts w:ascii="Abyssinica SIL" w:hAnsi="Abyssinica SIL" w:cs="Abyssinica SIL"/>
        </w:rPr>
        <w:t>[ጎ]ዓ</w:t>
      </w:r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ፃዓ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አዋልደ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ጽዮን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ለንጉሠ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ሰላሞን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በአክሊል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ዘአስተቀጸልዎ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አዝማደ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እሙ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ዕለተ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ሕማሙ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አመ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ዕለተ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ሞቱ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ዕለተ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መርዓሁ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ዕለተ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ፍሥሐ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ልቡ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ነያ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ሠናይት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ኀቤየ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ነያ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ሠናይት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አዕይንትኪ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ዘርግብ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ዘእንበለ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አርምሞትኪ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ሥዕርትኪ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</w:p>
    <w:p w14:paraId="28C76A8E" w14:textId="77777777" w:rsidR="00B12E51" w:rsidRDefault="00B12E5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am-ET"/>
        </w:rPr>
        <w:t>(</w:t>
      </w:r>
      <w:r>
        <w:rPr>
          <w:rFonts w:ascii="Abyssinica SIL" w:hAnsi="Abyssinica SIL" w:cs="Abyssinica SIL"/>
          <w:lang w:val="en-GB"/>
        </w:rPr>
        <w:t xml:space="preserve">col. 2) </w:t>
      </w:r>
      <w:proofErr w:type="spellStart"/>
      <w:r w:rsidRPr="00D032F1">
        <w:rPr>
          <w:rFonts w:ascii="Abyssinica SIL" w:hAnsi="Abyssinica SIL" w:cs="Abyssinica SIL"/>
        </w:rPr>
        <w:t>መርዔተ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አጣሌ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ተከሥታ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እምአድበረ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ጉለዓድ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ሰነንኪ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ከመመራዕይ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ተቀርጻ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ለተቃርኖ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ወፅአ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እምሕፃበ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r w:rsidRPr="00D032F1">
        <w:rPr>
          <w:rFonts w:ascii="Abyssinica SIL" w:hAnsi="Abyssinica SIL" w:cs="Abyssinica SIL"/>
        </w:rPr>
        <w:t>፻፻</w:t>
      </w:r>
      <w:proofErr w:type="spellStart"/>
      <w:r w:rsidRPr="00D032F1">
        <w:rPr>
          <w:rFonts w:ascii="Abyssinica SIL" w:hAnsi="Abyssinica SIL" w:cs="Abyssinica SIL"/>
        </w:rPr>
        <w:t>አእላፋት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ይፈርያ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ኵሎን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ይመንትዋ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r w:rsidRPr="00D032F1">
        <w:rPr>
          <w:rFonts w:ascii="Abyssinica SIL" w:hAnsi="Abyssinica SIL" w:cs="Abyssinica SIL"/>
        </w:rPr>
        <w:t>፸ወ፯እለ</w:t>
      </w:r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ይወልዳ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ወአልቦ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መካን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እምኔሆን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ፍሕሶ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ቀይሕ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ከናፍርኪ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ወንባብኪ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አዳም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ቅርፈት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ሮማን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መለትሕትኪ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እንበለ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አርምሞትኪ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ማኅፈደ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ዳዊት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ክሳድኪ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ተሐንጸ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አድባረ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ተልፍዮስ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r w:rsidRPr="00D032F1">
        <w:rPr>
          <w:rFonts w:ascii="Abyssinica SIL" w:hAnsi="Abyssinica SIL" w:cs="Abyssinica SIL"/>
        </w:rPr>
        <w:t>፲፻</w:t>
      </w:r>
      <w:proofErr w:type="spellStart"/>
      <w:r w:rsidRPr="00D032F1">
        <w:rPr>
          <w:rFonts w:ascii="Abyssinica SIL" w:hAnsi="Abyssinica SIL" w:cs="Abyssinica SIL"/>
        </w:rPr>
        <w:t>ንዋየ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ሐቅል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ስቁል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ውስቴቱ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ኀበ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ኢይበጽሖ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ሰብእ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ወኢይሬእዮ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ፀሐይ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r w:rsidRPr="00D032F1">
        <w:rPr>
          <w:rFonts w:ascii="Abyssinica SIL" w:hAnsi="Abyssinica SIL" w:cs="Abyssinica SIL"/>
        </w:rPr>
        <w:t>፷፻፻</w:t>
      </w:r>
      <w:proofErr w:type="spellStart"/>
      <w:r w:rsidRPr="00D032F1">
        <w:rPr>
          <w:rFonts w:ascii="Abyssinica SIL" w:hAnsi="Abyssinica SIL" w:cs="Abyssinica SIL"/>
        </w:rPr>
        <w:t>መዋጽፍተ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ኃያላን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ጽኑዓን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ወኃያላን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ያዐቅቡ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ዕደው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ክልኤ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አጥባትኪ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ካልአ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ዕጕለ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መንታ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ዘወይጠል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ይትራዓያ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</w:p>
    <w:p w14:paraId="1F8B5322" w14:textId="77777777" w:rsidR="00B12E51" w:rsidRDefault="00B12E51">
      <w:pPr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f. 133v</w:t>
      </w:r>
    </w:p>
    <w:p w14:paraId="3C8EBF77" w14:textId="77777777" w:rsidR="00564D42" w:rsidRDefault="00B12E51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D032F1">
        <w:rPr>
          <w:rFonts w:ascii="Abyssinica SIL" w:hAnsi="Abyssinica SIL" w:cs="Abyssinica SIL"/>
        </w:rPr>
        <w:t>ጸጌያት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እስከ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ሶበ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ያስተናፍስ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ዕለት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ወይትሐወሰ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ጽላሎት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አሐውር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ለልየ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ኀበ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ደብረ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ከርቤ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አውግረ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ሲሂን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ይምዕዝ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ወይትቀብዓ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እማዓዛሁ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ዓልዓ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ገዳም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ወይበልዐሁ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አዕዋፈ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ቈላት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ወኢይመውታ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እስመ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ይትሔደሰ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ውርዙቶን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ኵለንታኪ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ሠናይት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ኀቤየ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ወአልብኪ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ነውረ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ምንተሂ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ላዕሌኪ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ንዒ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ወትወጽኢ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እምቅድመ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ሃይማኖት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ወታስተርእዩ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አድባረ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ጽባሕ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እምርእስ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ሳኔር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ወኤርሞን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ትሰርቂ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እምግባባ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አናብስት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ወእምአድባረ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አናምርት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አራኅራኅከኒ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በምዕር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በአዕይንትኪ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በአሐቲ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ንብረት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ዘከሳድኪ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ንዒ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አዳም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አጥባትኪ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እኅትየ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መርዓት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ሐሊብ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ውእቱ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ዘይጥዕም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እመዐር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</w:p>
    <w:p w14:paraId="4445D2D2" w14:textId="77777777" w:rsidR="00564D42" w:rsidRDefault="00564D42">
      <w:pPr>
        <w:rPr>
          <w:rFonts w:ascii="Abyssinica SIL" w:hAnsi="Abyssinica SIL" w:cs="Abyssinica SIL"/>
        </w:rPr>
      </w:pPr>
      <w:r w:rsidRPr="00582012">
        <w:rPr>
          <w:rFonts w:ascii="Abyssinica SIL" w:hAnsi="Abyssinica SIL" w:cs="Abyssinica SIL"/>
        </w:rPr>
        <w:t xml:space="preserve">(col. 2) </w:t>
      </w:r>
      <w:r w:rsidRPr="00D032F1">
        <w:rPr>
          <w:rFonts w:ascii="Abyssinica SIL" w:hAnsi="Abyssinica SIL" w:cs="Abyssinica SIL"/>
        </w:rPr>
        <w:t>ወ</w:t>
      </w:r>
      <w:r>
        <w:rPr>
          <w:rFonts w:ascii="Abyssinica SIL" w:hAnsi="Abyssinica SIL" w:cs="Abyssinica SIL"/>
          <w:lang w:val="am-ET"/>
        </w:rPr>
        <w:t>ሦ</w:t>
      </w:r>
      <w:proofErr w:type="spellStart"/>
      <w:r w:rsidRPr="00D032F1">
        <w:rPr>
          <w:rFonts w:ascii="Abyssinica SIL" w:hAnsi="Abyssinica SIL" w:cs="Abyssinica SIL"/>
        </w:rPr>
        <w:t>ከር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እምተምር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ገነት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ጥቀ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አዳም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አጥባትኪ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እምወይን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ወግዐዘ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ዕፍረትኪ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እምኵሉ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አፈው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ጸቃውዕ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ይውኅዝ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እምናፍርኪ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ሐሊብ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ወማዐር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እምታሕተ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ልሳንኪ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ወጼና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አንፍኪ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ኮል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ገነት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ዕፅው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እኅትየ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መርዓት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ገነት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ዕጽው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ዐዘቅት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ሕትምት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ፍናወ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ዚአኪ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ገነት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ምስለ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ፍሬ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አቅማኅ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ኀበ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ኢይካርዮ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ሰራቂ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ወኢይረከቦ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ኬንያ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ሳንድሮስ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ምስለ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ጲስ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ቂስ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ቆዕ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ምስለ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ናርዶስ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ናርዶስ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ወመዳርይ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ወቀጺሞታተ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ወቀናንሞሰ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ምስለ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ኵሉ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ዕፀወ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ሊባኖስ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ከርቤ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ወዐልወ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ምስለ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ኵሉ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መቅድመ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ዕፍረታት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ነቅዐ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ገነት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ዐዘቅቲ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ሕይወት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ዘይውኅዝ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እምሊባኖስ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ተንሥእ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ሰሜን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ወነዐ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ደቡብ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ንፋሕ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ገነትየ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ወያውኀዝ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አፈዋተ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ዚአየ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r w:rsidRPr="00D032F1">
        <w:rPr>
          <w:rFonts w:ascii="Abyssinica SIL" w:hAnsi="Abyssinica SIL" w:cs="Abyssinica SIL"/>
        </w:rPr>
        <w:t>ለ</w:t>
      </w:r>
    </w:p>
    <w:p w14:paraId="186FCF03" w14:textId="77777777" w:rsidR="00564D42" w:rsidRDefault="00564D42">
      <w:pPr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 xml:space="preserve">f. 134r </w:t>
      </w:r>
    </w:p>
    <w:p w14:paraId="0EF07171" w14:textId="77777777" w:rsidR="00564D42" w:rsidRDefault="00564D42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D032F1">
        <w:rPr>
          <w:rFonts w:ascii="Abyssinica SIL" w:hAnsi="Abyssinica SIL" w:cs="Abyssinica SIL"/>
        </w:rPr>
        <w:t>ይረድ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ገነቱ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ወይብላዕ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እምፍሬ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አቅማኂሁ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በኡኩ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ገነትየ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እኅትየ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መርዓት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አረርኩ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ከርቤየ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ምስለ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አፈዋትየ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በላዕኩ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ኅብስትየ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ምስለ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መዐርየ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ስተይኩ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ምስለ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ሐሊብየ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በልዑ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ካልአንየ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ወጸግቡ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ሰትዩ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ወሰክሩ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ውሉደ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አኃዊየ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እስመ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ዕንቡዘን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እሙንቱ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ትእኅዞሙ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ቅዓት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ሳብሊኖስ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ሐረገ፡ወይን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ዘኮነ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መድኃኒትየ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ዘእምኀሢሦን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ይትገዘም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ጎልጎታ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ይተክል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ንውም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ወልብየ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ንቅት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ቃለ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መጽአ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ይጐድጕድ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ኆኅት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ሆርጋት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ዘምስለ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ኆኅተ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ፋፃ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ቀጢን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መሰንቆ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ምዑዝ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ይትፌሥሐኒ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ልብየ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በሰሚዖቱ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አርኅውኒ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እኅትየ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ካልእትየ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ርግብየ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</w:p>
    <w:p w14:paraId="0BD6F796" w14:textId="77777777" w:rsidR="00564D42" w:rsidRDefault="00564D42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D032F1">
        <w:rPr>
          <w:rFonts w:ascii="Abyssinica SIL" w:hAnsi="Abyssinica SIL" w:cs="Abyssinica SIL"/>
        </w:rPr>
        <w:t>ሠናይትየ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እስመ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ርእስየኒ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ምሉዐ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ጠል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ወድምድማየኒ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ነፍኒፈ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ሌሊት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አውፃእኩ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ልብስየ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እፎኑ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እለብሰ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ሐፀብኩ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እገርየ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እፎኑ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እጌምኖ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እስመ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ተሐፀንኩ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በስኂን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ወበአክራጥዮስ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lastRenderedPageBreak/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ፈነወ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እዴሁ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ስቍረት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በሊሕ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ልቡ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እምኵናት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ወክርስየ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ደንገፀት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ቦቱ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እደዊየ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ይውኅዛ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ከርቤ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ወአጸብዕየ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ከርቤ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ምሉዓተ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መንስግ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ተንሣእኩ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አርኅዎ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አርኃውክዎ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ኃለፈ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ወነፍስየ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ደንገፀት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እምቃሉ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ኃሠሥክዎ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ወኢረከብክዎ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ጸዋዕክዎ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ወኢተሰጥወኒ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ረከቡኒ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መዐቅበ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ያዐቅቡ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ሀገረ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ዘበጡኒ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ወፈቅዑኒ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ወነሥኡኒ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ግልባብየ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r w:rsidRPr="00D032F1">
        <w:rPr>
          <w:rFonts w:ascii="Abyssinica SIL" w:hAnsi="Abyssinica SIL" w:cs="Abyssinica SIL"/>
        </w:rPr>
        <w:t>እ</w:t>
      </w:r>
    </w:p>
    <w:p w14:paraId="3E61B9A5" w14:textId="77777777" w:rsidR="00564D42" w:rsidRDefault="00564D42">
      <w:pPr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f. 134v</w:t>
      </w:r>
    </w:p>
    <w:p w14:paraId="6C52AC60" w14:textId="77777777" w:rsidR="00564D42" w:rsidRDefault="00564D42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D032F1">
        <w:rPr>
          <w:rFonts w:ascii="Abyssinica SIL" w:hAnsi="Abyssinica SIL" w:cs="Abyssinica SIL"/>
        </w:rPr>
        <w:t>ምላዕለ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ርእስየ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ያዐቅቡ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ቅጽረ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እምኃልኩክን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አዋልደ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ኢየሩሳሌም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በኃይሉ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ወበጽንዑ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ለገዳም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ረከብከሁ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ታይድአሁ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ንድፍት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በፍቅሩ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ራብዕ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ማኅለየ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ማኅልይ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ዘደነግር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ውዳሴ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መርዓት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ለመርዓዊሃ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መኑ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ውእቱ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እምውሉደ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አኃው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ዘከመዝ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ማኃለ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እምኃልክነ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በፀሐይ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ወበያሮስ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ወበከመንዮስ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ፀዓዳ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ወቀይሕ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ውሉድ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እምኣእላፍ፡ወትእልፊተ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አእለፋት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ርእሱ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ወርቀ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ቄፋሳ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ድምድማሁ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ድሉል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ወጸሊም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ቈዕ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አዕይንቲሁ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ዘርግብ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ምዕቃለ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ብዙኅ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ሕፁበት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በሐሊብ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ይነብራ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ምዕቃለ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ማያት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ምሉዕ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ወለትሒሁ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ርሔ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አፈው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</w:p>
    <w:p w14:paraId="2707B58B" w14:textId="77777777" w:rsidR="00564D42" w:rsidRDefault="00564D42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D032F1">
        <w:rPr>
          <w:rFonts w:ascii="Abyssinica SIL" w:hAnsi="Abyssinica SIL" w:cs="Abyssinica SIL"/>
        </w:rPr>
        <w:t>ይፈርዩ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አፈዋተ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አዕይንቲሁ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ኮከበ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ጽባሕ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ጽደሌ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ይጻድሉ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ከናፍሪሁ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ጽጌ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ይውኅዘ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ከርቤ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ፍጹመ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እደዊሁ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ፍሑቃት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ወርቅ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ስርግዋት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ተርሴስ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ይጼኑ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ዘበርቤን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ምዑዝ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አልባሲሁ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ዘልብን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ሰብአ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ተርሴስ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ከርሡ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ሳሌደ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ቀርነ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ናጌ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ዲበ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ዕብነ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ሰንፔር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አዕኑገ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ክብር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ውጹብ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ዘኢያውጸበ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ኪንያ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ቍያጺሁ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አዕማደ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በሌቅ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ሱሩራት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ዲበ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መንበረ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ወርቅ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ርእሱ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ሲሒን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ወኅሩይ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ቄድሮስ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ጕርዔሁ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መዐርዒር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ወኵሉ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ፍትው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ውእቱ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ፍቁርየ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አይቴ፡ኃፂ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አዋልደ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ኢየሩሳሌሞ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ሠናይት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እምአንስት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ወትቤለ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አክሲጦሰ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አይ</w:t>
      </w:r>
      <w:proofErr w:type="spellEnd"/>
      <w:r w:rsidRPr="00D032F1">
        <w:rPr>
          <w:rFonts w:ascii="Abyssinica SIL" w:hAnsi="Abyssinica SIL" w:cs="Abyssinica SIL"/>
        </w:rPr>
        <w:t>[፡]</w:t>
      </w:r>
      <w:proofErr w:type="spellStart"/>
      <w:r w:rsidRPr="00D032F1">
        <w:rPr>
          <w:rFonts w:ascii="Abyssinica SIL" w:hAnsi="Abyssinica SIL" w:cs="Abyssinica SIL"/>
        </w:rPr>
        <w:t>ኃለፈ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እሁከ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r w:rsidRPr="00D032F1">
        <w:rPr>
          <w:rFonts w:ascii="Abyssinica SIL" w:hAnsi="Abyssinica SIL" w:cs="Abyssinica SIL"/>
        </w:rPr>
        <w:t>ወ</w:t>
      </w:r>
    </w:p>
    <w:p w14:paraId="3F40E2A4" w14:textId="77777777" w:rsidR="00564D42" w:rsidRDefault="00564D42">
      <w:pPr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f. 135r</w:t>
      </w:r>
    </w:p>
    <w:p w14:paraId="770F7004" w14:textId="77777777" w:rsidR="00564D42" w:rsidRDefault="00564D42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D032F1">
        <w:rPr>
          <w:rFonts w:ascii="Abyssinica SIL" w:hAnsi="Abyssinica SIL" w:cs="Abyssinica SIL"/>
        </w:rPr>
        <w:t>ንኅሥሦ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ምስሌኪ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ወረደ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ገነት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ወቦአ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አብያት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አፈው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ገነቱ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ይርአይ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ወያስተጋብእ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ጽጌያተ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ሊተ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ዘይሬኢ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ጽጊያት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ሠናይት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ኀቤየ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ሥምረት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አዳም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ኢየሩሳሌም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መደንግፅት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ብዕዓት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ሚጢ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ገጾኪ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ወአዕይንትኪ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እምአንጸርየ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እስመ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እማንቱ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አፍርሀኒ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ወአስረራኒ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እስከ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ዐየር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ሥዕርትኪ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መራዕይ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አጣሊ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ተከሥታ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እምአድበረ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ገለዓድ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ስነንኪ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መራዕይ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ተቀርፀ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ዐርጋ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እምሕጸብ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ኵሎን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ይመነትዋ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ወአልቦ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መካን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እምኔሆን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ከመፍሕሰ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ቀይሕ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ከናፍርኪ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r w:rsidRPr="00D032F1">
        <w:rPr>
          <w:rFonts w:ascii="Abyssinica SIL" w:hAnsi="Abyssinica SIL" w:cs="Abyssinica SIL"/>
        </w:rPr>
        <w:t>ወ[</w:t>
      </w:r>
      <w:proofErr w:type="spellStart"/>
      <w:r w:rsidRPr="00D032F1">
        <w:rPr>
          <w:rFonts w:ascii="Abyssinica SIL" w:hAnsi="Abyssinica SIL" w:cs="Abyssinica SIL"/>
        </w:rPr>
        <w:t>ንባብኪ</w:t>
      </w:r>
      <w:proofErr w:type="spellEnd"/>
      <w:r w:rsidRPr="00D032F1">
        <w:rPr>
          <w:rFonts w:ascii="Abyssinica SIL" w:hAnsi="Abyssinica SIL" w:cs="Abyssinica SIL"/>
        </w:rPr>
        <w:t>]</w:t>
      </w:r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አዳም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ቅረፍተ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ሮማን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መለ</w:t>
      </w:r>
      <w:proofErr w:type="spellEnd"/>
    </w:p>
    <w:p w14:paraId="62883730" w14:textId="77777777" w:rsidR="00564D42" w:rsidRDefault="00564D42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D032F1">
        <w:rPr>
          <w:rFonts w:ascii="Abyssinica SIL" w:hAnsi="Abyssinica SIL" w:cs="Abyssinica SIL"/>
        </w:rPr>
        <w:t>ትሕኪ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እንበለ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አርምሞትኪ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r w:rsidRPr="00D032F1">
        <w:rPr>
          <w:rFonts w:ascii="Abyssinica SIL" w:hAnsi="Abyssinica SIL" w:cs="Abyssinica SIL"/>
        </w:rPr>
        <w:t>፷</w:t>
      </w:r>
      <w:proofErr w:type="spellStart"/>
      <w:r w:rsidRPr="00D032F1">
        <w:rPr>
          <w:rFonts w:ascii="Abyssinica SIL" w:hAnsi="Abyssinica SIL" w:cs="Abyssinica SIL"/>
        </w:rPr>
        <w:t>እማንቱ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ንግሥታቱ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ለሰሎሞን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ወ፹ዕቁባቱ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ወአዋልድ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አልቦን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ኆልቈ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አሐቲ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ይእቲ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እምኔሆን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ሠናይት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ርግብየ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ፍጽምት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ክነፊሃ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ክነፈ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ብሩር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ወገበዋቲሃኒ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በሐመልማለ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ወርቅ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ወአሐቲ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ይእቲ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ለእማ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ወትትዐጸፍ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አልበሰ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ቢሶን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ወኅሪት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ይእቲ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ወለደታ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ዑጽፍት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ወሑብርት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በድንግልና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ፒእያሂ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አዋልድ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ወአስተብፅዓሂ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እስመ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ኮነት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ምክሆን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በድንግልናሃ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ንግሥታት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ወዕቁባት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ወደሳሃ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ከርቤ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ወቀናዓት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ይውኅዝ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እምድማሃ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መኑ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ይእቲ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ዛቲ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ትሔውጽ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ጎሕ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ወሠናይት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ወርኅ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ወኀሪት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ይእቲ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ፀሐይ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ሑረታቲሃ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በምስጢር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መደንግፅት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ሥር</w:t>
      </w:r>
      <w:proofErr w:type="spellEnd"/>
    </w:p>
    <w:p w14:paraId="2F9E9FB6" w14:textId="77777777" w:rsidR="00564D42" w:rsidRDefault="00564D42">
      <w:pPr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f. 135v</w:t>
      </w:r>
    </w:p>
    <w:p w14:paraId="66AE6202" w14:textId="77777777" w:rsidR="00564D42" w:rsidRDefault="00564D42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en-GB"/>
        </w:rPr>
        <w:lastRenderedPageBreak/>
        <w:t xml:space="preserve">(col. 1) </w:t>
      </w:r>
      <w:proofErr w:type="spellStart"/>
      <w:r w:rsidRPr="00D032F1">
        <w:rPr>
          <w:rFonts w:ascii="Abyssinica SIL" w:hAnsi="Abyssinica SIL" w:cs="Abyssinica SIL"/>
        </w:rPr>
        <w:t>ዓት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ገነት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ከርካዕ፡ወረደ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ወለድ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ወትቤ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አቅሌሰያ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ወረደ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ዘርአ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ሙሐዘ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ኀበ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ፈረየ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አክያሞስ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ይርአይ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እመጸገየ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ወለእመ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ጸገየ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ሮማን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ባህየ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እኁበከ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አጥባትየ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ነፍሰየ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ኢያእመረት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ተራኢብየ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በመራዕይ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ዛዘ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እትራዓይ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ቦቱ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ሀበኒ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ወረሲ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ሊተ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ዕረገላተ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አሜናዳብ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ወይቤለ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ተመየጢ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ተመየጢ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ሱለማጢስ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ተመየጢ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ወንርዓይ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ብኪ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ሰላመ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ምንትኑ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ትሬእዩ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ሰላመ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ሰጣዊት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ትሔውጽ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አምርሑቅ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መድበለ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መኅበር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ጥቀ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አዳም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ሑረታትኪ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ኀበ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ሴነር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ወለት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ናዳብ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ወንብረተ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መንቅዕትኪ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አርማስቆስ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ግብረ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ኪንያ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ሕንብርትኪ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ማእከክ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ፍሑቅ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r w:rsidRPr="00D032F1">
        <w:rPr>
          <w:rFonts w:ascii="Abyssinica SIL" w:hAnsi="Abyssinica SIL" w:cs="Abyssinica SIL"/>
        </w:rPr>
        <w:t>ዘ</w:t>
      </w:r>
    </w:p>
    <w:p w14:paraId="072E3CEB" w14:textId="77777777" w:rsidR="00564D42" w:rsidRDefault="00564D42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en-GB"/>
        </w:rPr>
        <w:t xml:space="preserve">(col.2 </w:t>
      </w:r>
      <w:proofErr w:type="spellStart"/>
      <w:r w:rsidRPr="00D032F1">
        <w:rPr>
          <w:rFonts w:ascii="Abyssinica SIL" w:hAnsi="Abyssinica SIL" w:cs="Abyssinica SIL"/>
        </w:rPr>
        <w:t>ኢያአርቅ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እምቱስሕቱ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ከርሥኪ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ስውጥ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ስርናይ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ወሕጹር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በጽጌ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r w:rsidRPr="00D032F1">
        <w:rPr>
          <w:rFonts w:ascii="Abyssinica SIL" w:hAnsi="Abyssinica SIL" w:cs="Abyssinica SIL"/>
        </w:rPr>
        <w:t>፪አጥባትኪ</w:t>
      </w:r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ክልኤ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እጕለ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መንታ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ዘወይጠል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ይፈለፍለ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ሐሊበ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መንፈስ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ወክሳድኪ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ግኅፈደ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ቀርነ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ናጌ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አዕይንትኪ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ምዕቃለ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በኤሴቦን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r w:rsidRPr="00D032F1">
        <w:rPr>
          <w:rFonts w:ascii="Abyssinica SIL" w:hAnsi="Abyssinica SIL" w:cs="Abyssinica SIL"/>
        </w:rPr>
        <w:t>ነገሥት</w:t>
      </w:r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ያፈቅሩ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ስመኪ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ወአሕዛብኒ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ያሐውሩ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በብርሃንኪ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በኵር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ዘብዙኃን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አኃው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አናፍኪ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ይመስል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ማሕፈደ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ሊባናስ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ዘይኔጽር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መንገለ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ገጸ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ደማስቆ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ርእሰኪ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ዘዲቤኪ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ቀርሜልዮስ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ወጽፍሮ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ሥዕርትኪ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ሜላት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ፍሑስ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ማኅፈደ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ወርቅ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ዘሰሎሞን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ወመሰረቱሂ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ዘዕንቍ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አድርማጢስ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ጲስ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አሰረ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ንጉሥ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ይኄይስ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ለረዊጽ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ጥቀ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ሠነይኪ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ወጥቀ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አደምኪ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አፈቅሮ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ለፍጋአኪ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ዘቆምኪ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ይመስል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r w:rsidRPr="00D032F1">
        <w:rPr>
          <w:rFonts w:ascii="Abyssinica SIL" w:hAnsi="Abyssinica SIL" w:cs="Abyssinica SIL"/>
        </w:rPr>
        <w:t>በ</w:t>
      </w:r>
    </w:p>
    <w:p w14:paraId="3532FF07" w14:textId="77777777" w:rsidR="00564D42" w:rsidRDefault="00564D42">
      <w:pPr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f. 136r</w:t>
      </w:r>
    </w:p>
    <w:p w14:paraId="3D8A76B9" w14:textId="77777777" w:rsidR="00564D42" w:rsidRDefault="00564D42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en-GB"/>
        </w:rPr>
        <w:t xml:space="preserve">(col. 1) </w:t>
      </w:r>
      <w:proofErr w:type="spellStart"/>
      <w:r w:rsidRPr="00D032F1">
        <w:rPr>
          <w:rFonts w:ascii="Abyssinica SIL" w:hAnsi="Abyssinica SIL" w:cs="Abyssinica SIL"/>
        </w:rPr>
        <w:t>ቀልት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ወአጥባትኪ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ኄለ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እቤ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ወአአርግ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በቀልት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ወእትአዝ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ኑኃ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ሉዓሌሁ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ለአርያም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ወኮነ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አጥባትኪ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አስካለ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ወጕርዔኪ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ሠናይ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ወጼና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አንፍኪ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ኮል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ወእንዘ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ያሐውር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ወእንዘ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ይዴለው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ለከናፍርየ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ወለልሳንየ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አዛብ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ወሲላንሰ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ወጸናታም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ያዓውዱ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ጻፍጸፈ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ቤትከ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ሮሜን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ወጽጌ፡ረዳ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ወጸበንዮሰ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ይምዕዘኒ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ምክስተ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አፉሁ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ወኀቤየ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ምግባኒ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ነዐ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ንጻእ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ሐቅለ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ወናዕርፍ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አድያም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ወንጊስ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አዕጸዳተ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ንርአይ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ጸገየ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ወለእመ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ጸገየ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ቆዕ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ልብን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ወሰግለጥ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ይምዕዘኒ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በህየ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እሁበከ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አጥባትየ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ወይትፈ</w:t>
      </w:r>
      <w:proofErr w:type="spellEnd"/>
    </w:p>
    <w:p w14:paraId="727D2536" w14:textId="24761EAA" w:rsidR="007F62B9" w:rsidRPr="00D032F1" w:rsidRDefault="00564D42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  <w:lang w:val="en-GB"/>
        </w:rPr>
        <w:t xml:space="preserve">(col. 2) </w:t>
      </w:r>
      <w:proofErr w:type="spellStart"/>
      <w:r w:rsidRPr="00D032F1">
        <w:rPr>
          <w:rFonts w:ascii="Abyssinica SIL" w:hAnsi="Abyssinica SIL" w:cs="Abyssinica SIL"/>
        </w:rPr>
        <w:t>ተው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እምካልአን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መፍቅድ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እንጐታት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ወሀቡ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ማዓዛ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አዕጸዲነ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ኵሉ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አቅማኅ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ሐዲስ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ምስለ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ብሉይ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ምሉእ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ወትሩፍ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እምቤቅያስ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አቀብኡ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መኑ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ይሁበከ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ትጥቡ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አጥባቲሃ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ለእምየ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ረከብ</w:t>
      </w:r>
      <w:proofErr w:type="spellEnd"/>
      <w:r w:rsidRPr="00D032F1">
        <w:rPr>
          <w:rFonts w:ascii="Abyssinica SIL" w:hAnsi="Abyssinica SIL" w:cs="Abyssinica SIL"/>
        </w:rPr>
        <w:t>[]</w:t>
      </w:r>
      <w:proofErr w:type="spellStart"/>
      <w:r w:rsidRPr="00D032F1">
        <w:rPr>
          <w:rFonts w:ascii="Abyssinica SIL" w:hAnsi="Abyssinica SIL" w:cs="Abyssinica SIL"/>
        </w:rPr>
        <w:t>በአፍአ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እስእመከ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ወኢይሜንኑ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አነሥአከ፡ወአበውኣከ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ቤተ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ውስጥያቲሃ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ሐፀነተኒ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አሳትየከ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እምርኄ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አፈው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ወእምሳቴ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ሮማንየ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ኀበ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ፈረየ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ሮማን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ወኀበ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ጸገየ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ናርዶስ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ወኀበ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ዕቍረ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ልብን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አጽዲላ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ጸጋሙ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ታሕተ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ርእስየ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ወየማኑ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ተሐቅፈኒ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እምኃልኩክን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አዋልደ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ኢየሩሳሌም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በኀይሉ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ወበጽንዑ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ለገዳም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ኃምሰ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ማኅለየ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ማኅልይ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እምዚአኃ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ዘዚአሃ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ለቅድስት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ቤተ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ክርስቲያን</w:t>
      </w:r>
      <w:proofErr w:type="spellEnd"/>
      <w:r w:rsidRPr="00D032F1">
        <w:rPr>
          <w:rFonts w:ascii="Abyssinica SIL" w:hAnsi="Abyssinica SIL" w:cs="Abyssinica SIL"/>
        </w:rPr>
        <w:t>።</w:t>
      </w:r>
      <w:r w:rsidR="001607DA">
        <w:rPr>
          <w:rFonts w:ascii="Abyssinica SIL" w:hAnsi="Abyssinica SIL" w:cs="Abyssinica SIL"/>
        </w:rPr>
        <w:t xml:space="preserve">። </w:t>
      </w:r>
    </w:p>
    <w:p w14:paraId="728003E6" w14:textId="45A98BDC" w:rsidR="007F62B9" w:rsidRPr="00D032F1" w:rsidRDefault="00564D42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>f. 136v</w:t>
      </w:r>
    </w:p>
    <w:p w14:paraId="13B21473" w14:textId="77777777" w:rsidR="00564D42" w:rsidRDefault="00564D42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proofErr w:type="spellStart"/>
      <w:r w:rsidRPr="00D032F1">
        <w:rPr>
          <w:rFonts w:ascii="Abyssinica SIL" w:hAnsi="Abyssinica SIL" w:cs="Abyssinica SIL"/>
        </w:rPr>
        <w:t>መኑ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ይእቲ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ዛቲ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ትኃውጽ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ጎሕ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ጽዕዱት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ወብርህት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አዳም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ጽርሐ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ኢየሩሳሌም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ብዕዓት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ወሰላም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ይትልዋ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ትትአምን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r w:rsidRPr="00D032F1">
        <w:rPr>
          <w:rFonts w:ascii="Abyssinica SIL" w:hAnsi="Abyssinica SIL" w:cs="Abyssinica SIL"/>
        </w:rPr>
        <w:t>።</w:t>
      </w:r>
      <w:proofErr w:type="spellStart"/>
      <w:r w:rsidRPr="00D032F1">
        <w:rPr>
          <w:rFonts w:ascii="Abyssinica SIL" w:hAnsi="Abyssinica SIL" w:cs="Abyssinica SIL"/>
        </w:rPr>
        <w:t>ወትትመረጐዝ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በወልደ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እመበ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ክል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አንሣእኩአልኤ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እብራይአስ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ቅቡዓን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በደመ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ሐርጊ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ዘገለአድ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በህየ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ሕመት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ብከ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ወላዲትከ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ደቂቀ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ሰከር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ለይስሐቅ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ላዕሌከ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አንብረኒ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ሕልቀት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ልብከ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ማእተብ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በመዝራዕተከ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እስመ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ፍቅር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ሞት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ጽንዕት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ምንተ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ትብልዋ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ለፍቅር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በባሕረይ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ወበዕርዲኖስ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ታስተማስልዋ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ዕንቍ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ያሶር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ኢይከውን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ሤጣ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ወድርካት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ሲአል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ቅንዐታ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ወትበልዕ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ልበ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ብዙኃን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በመዐተ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</w:p>
    <w:p w14:paraId="2C527C91" w14:textId="10446291" w:rsidR="00842B69" w:rsidRDefault="00564D42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lastRenderedPageBreak/>
        <w:t xml:space="preserve">(col. 2) </w:t>
      </w:r>
      <w:r w:rsidRPr="00D032F1">
        <w:rPr>
          <w:rFonts w:ascii="Abyssinica SIL" w:hAnsi="Abyssinica SIL" w:cs="Abyssinica SIL"/>
        </w:rPr>
        <w:t>ካ</w:t>
      </w:r>
      <w:r>
        <w:rPr>
          <w:rFonts w:ascii="Abyssinica SIL" w:hAnsi="Abyssinica SIL" w:cs="Abyssinica SIL"/>
          <w:lang w:val="am-ET"/>
        </w:rPr>
        <w:t>ነ</w:t>
      </w:r>
      <w:proofErr w:type="spellStart"/>
      <w:r w:rsidRPr="00D032F1">
        <w:rPr>
          <w:rFonts w:ascii="Abyssinica SIL" w:hAnsi="Abyssinica SIL" w:cs="Abyssinica SIL"/>
        </w:rPr>
        <w:t>ፊሃ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ሰንፈ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እሳት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ለሕበ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እስመ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በቅንንትሰ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ኢትትረክብ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ወማይኒ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ብዙኅ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ኢይስሉ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አጥፍዖታ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ለፍቅር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ወአፍለግኒ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ኢያንቀለቅልዋ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እመ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ወሀቦ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ብእሲ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ኵሎ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ንብረቶ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ለፍቅር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መንኖ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ኢይሜንን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r w:rsidRPr="00D032F1">
        <w:rPr>
          <w:rFonts w:ascii="Abyssinica SIL" w:hAnsi="Abyssinica SIL" w:cs="Abyssinica SIL"/>
        </w:rPr>
        <w:t>ዎ</w:t>
      </w:r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እኅተነ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ንስቲት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ይእቲ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ወአጥበት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አልበ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ምንተ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ንግባር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ለእኅተነ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ዕለት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ይትናገሩ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ባቲ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አፈፍት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ይእቲ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ንሕንፅ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ዲቤሃ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ተድበበ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ብሩ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r w:rsidRPr="00D032F1">
        <w:rPr>
          <w:rFonts w:ascii="Abyssinica SIL" w:hAnsi="Abyssinica SIL" w:cs="Abyssinica SIL"/>
        </w:rPr>
        <w:t>ር</w:t>
      </w:r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ወእመ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ኆኅት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ይእቲ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ንግበር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ላቲ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ማእጸ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ዘቄድሮስ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ማኅፈድ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ቀይሕ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ዘያከንት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ኮነ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ለሰሎሞን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በኤብሮን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ቅጽር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ወአጥበትየ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ይእቲ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በአዕይንቲሁ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እረክብ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ሰላም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ዐዳደ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ዘሰሎሞን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በብዓለሞን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ወወሀበ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ዐዳደ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ያዐቅቡ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ፍሬሁ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ብእሴብእሲ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ዘቦቱ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ይሁብ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r w:rsidR="00842B69">
        <w:rPr>
          <w:rFonts w:ascii="Abyssinica SIL" w:hAnsi="Abyssinica SIL" w:cs="Abyssinica SIL"/>
          <w:lang w:val="am-ET"/>
        </w:rPr>
        <w:t>በ</w:t>
      </w:r>
    </w:p>
    <w:p w14:paraId="768B6874" w14:textId="0E4B4F2B" w:rsidR="00842B69" w:rsidRPr="00842B69" w:rsidRDefault="00842B69">
      <w:pPr>
        <w:rPr>
          <w:rFonts w:ascii="Abyssinica SIL" w:hAnsi="Abyssinica SIL" w:cs="Abyssinica SIL"/>
          <w:lang w:val="en-GB"/>
        </w:rPr>
      </w:pPr>
      <w:r>
        <w:rPr>
          <w:rFonts w:ascii="Abyssinica SIL" w:hAnsi="Abyssinica SIL" w:cs="Abyssinica SIL"/>
          <w:lang w:val="en-GB"/>
        </w:rPr>
        <w:t>f. 137r</w:t>
      </w:r>
    </w:p>
    <w:p w14:paraId="1F6BB6FE" w14:textId="0EB9524B" w:rsidR="0089366A" w:rsidRPr="00D032F1" w:rsidRDefault="00842B69">
      <w:pPr>
        <w:rPr>
          <w:rFonts w:ascii="Abyssinica SIL" w:hAnsi="Abyssinica SIL" w:cs="Abyssinica SIL"/>
        </w:rPr>
      </w:pPr>
      <w:r>
        <w:rPr>
          <w:rFonts w:ascii="Abyssinica SIL" w:hAnsi="Abyssinica SIL" w:cs="Abyssinica SIL"/>
        </w:rPr>
        <w:t xml:space="preserve">(col. 1) </w:t>
      </w:r>
      <w:proofErr w:type="spellStart"/>
      <w:r w:rsidRPr="00D032F1">
        <w:rPr>
          <w:rFonts w:ascii="Abyssinica SIL" w:hAnsi="Abyssinica SIL" w:cs="Abyssinica SIL"/>
        </w:rPr>
        <w:t>በጊዜሁ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r w:rsidRPr="00D032F1">
        <w:rPr>
          <w:rFonts w:ascii="Abyssinica SIL" w:hAnsi="Abyssinica SIL" w:cs="Abyssinica SIL"/>
        </w:rPr>
        <w:t>፲</w:t>
      </w:r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ብሩር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ለሰሎሞን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r w:rsidRPr="00D032F1">
        <w:rPr>
          <w:rFonts w:ascii="Abyssinica SIL" w:hAnsi="Abyssinica SIL" w:cs="Abyssinica SIL"/>
        </w:rPr>
        <w:t>ወ፪የ</w:t>
      </w:r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ያበቅቡፍሬሁ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አእለፍ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ፍሬሁ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በበጊዜሁ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ዐጸደ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ወይን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ዘኮነ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ሊተ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አንጸርየ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ይሁብ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ፍሬሁ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በበጊዜሁ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r w:rsidRPr="00D032F1">
        <w:rPr>
          <w:rFonts w:ascii="Abyssinica SIL" w:hAnsi="Abyssinica SIL" w:cs="Abyssinica SIL"/>
        </w:rPr>
        <w:t>፲፻፻</w:t>
      </w:r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ለጽዮን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ይሁብ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ዘይነብር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ገነት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ወካልአን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ይሬእይዎ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ቃልከ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አስምዓኒ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ጉቡአን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ወሰንፅዋን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ይነብሩ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በሰላም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እንዘ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ያሐውሩ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ውስተ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ገነት</w:t>
      </w:r>
      <w:proofErr w:type="spellEnd"/>
      <w:r w:rsidR="001607DA">
        <w:rPr>
          <w:rFonts w:ascii="Abyssinica SIL" w:hAnsi="Abyssinica SIL" w:cs="Abyssinica SIL"/>
        </w:rPr>
        <w:t xml:space="preserve">፨ </w:t>
      </w:r>
      <w:proofErr w:type="spellStart"/>
      <w:r w:rsidRPr="00D032F1">
        <w:rPr>
          <w:rFonts w:ascii="Abyssinica SIL" w:hAnsi="Abyssinica SIL" w:cs="Abyssinica SIL"/>
        </w:rPr>
        <w:t>ወካልአን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እንዘ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ይሬእዩ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ወይትራዓዩ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ማእክለ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አፍለግ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ቅንጽ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ወጕየይ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ወልድ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እኁየ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ወተመስለ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ለወይጠል</w:t>
      </w:r>
      <w:proofErr w:type="spellEnd"/>
      <w:r w:rsidR="001607DA">
        <w:rPr>
          <w:rFonts w:ascii="Abyssinica SIL" w:hAnsi="Abyssinica SIL" w:cs="Abyssinica SIL"/>
        </w:rPr>
        <w:t xml:space="preserve">። </w:t>
      </w:r>
      <w:proofErr w:type="spellStart"/>
      <w:r w:rsidRPr="00D032F1">
        <w:rPr>
          <w:rFonts w:ascii="Abyssinica SIL" w:hAnsi="Abyssinica SIL" w:cs="Abyssinica SIL"/>
        </w:rPr>
        <w:t>ወእመ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አኮወከመ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ወሬዛ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ኃያል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ውዕተ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አድበረ</w:t>
      </w:r>
      <w:proofErr w:type="spellEnd"/>
      <w:r w:rsidR="001607DA">
        <w:rPr>
          <w:rFonts w:ascii="Abyssinica SIL" w:hAnsi="Abyssinica SIL" w:cs="Abyssinica SIL"/>
        </w:rPr>
        <w:t xml:space="preserve">፡ </w:t>
      </w:r>
      <w:proofErr w:type="spellStart"/>
      <w:r w:rsidRPr="00D032F1">
        <w:rPr>
          <w:rFonts w:ascii="Abyssinica SIL" w:hAnsi="Abyssinica SIL" w:cs="Abyssinica SIL"/>
        </w:rPr>
        <w:t>ድሁኃን</w:t>
      </w:r>
      <w:proofErr w:type="spellEnd"/>
      <w:r w:rsidR="001607DA">
        <w:rPr>
          <w:rFonts w:ascii="Abyssinica SIL" w:hAnsi="Abyssinica SIL" w:cs="Abyssinica SIL"/>
        </w:rPr>
        <w:t xml:space="preserve">፨ </w:t>
      </w:r>
    </w:p>
    <w:p w14:paraId="0257F682" w14:textId="77777777" w:rsidR="0089366A" w:rsidRDefault="00000000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separate"/>
      </w:r>
      <w:r>
        <w:fldChar w:fldCharType="end"/>
      </w:r>
    </w:p>
    <w:sectPr w:rsidR="0089366A" w:rsidSect="00842B6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F0B53F" w14:textId="77777777" w:rsidR="00F467EB" w:rsidRDefault="00F467EB" w:rsidP="00842B69">
      <w:pPr>
        <w:spacing w:after="0" w:line="240" w:lineRule="auto"/>
      </w:pPr>
      <w:r>
        <w:separator/>
      </w:r>
    </w:p>
  </w:endnote>
  <w:endnote w:type="continuationSeparator" w:id="0">
    <w:p w14:paraId="3597DEDB" w14:textId="77777777" w:rsidR="00F467EB" w:rsidRDefault="00F467EB" w:rsidP="00842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ll">
    <w:panose1 w:val="020F0602050406030203"/>
    <w:charset w:val="00"/>
    <w:family w:val="swiss"/>
    <w:pitch w:val="variable"/>
    <w:sig w:usb0="E00002FF" w:usb1="4000E4FB" w:usb2="02000000" w:usb3="00000000" w:csb0="0000019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E9C2B" w14:textId="77777777" w:rsidR="00842B69" w:rsidRDefault="00842B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79058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CAC88F" w14:textId="3575A7AC" w:rsidR="00842B69" w:rsidRDefault="00842B6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81D8F7" w14:textId="77777777" w:rsidR="00842B69" w:rsidRDefault="00842B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64458" w14:textId="77777777" w:rsidR="00842B69" w:rsidRDefault="00842B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E2271" w14:textId="77777777" w:rsidR="00F467EB" w:rsidRDefault="00F467EB" w:rsidP="00842B69">
      <w:pPr>
        <w:spacing w:after="0" w:line="240" w:lineRule="auto"/>
      </w:pPr>
      <w:r>
        <w:separator/>
      </w:r>
    </w:p>
  </w:footnote>
  <w:footnote w:type="continuationSeparator" w:id="0">
    <w:p w14:paraId="7A2DFC6E" w14:textId="77777777" w:rsidR="00F467EB" w:rsidRDefault="00F467EB" w:rsidP="00842B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0EAFC" w14:textId="77777777" w:rsidR="00842B69" w:rsidRDefault="00842B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78AA7" w14:textId="4FFFF985" w:rsidR="00842B69" w:rsidRPr="00842B69" w:rsidRDefault="00842B69" w:rsidP="00842B69">
    <w:pPr>
      <w:pStyle w:val="Header"/>
      <w:tabs>
        <w:tab w:val="right" w:pos="8931"/>
      </w:tabs>
      <w:rPr>
        <w:rFonts w:ascii="Brill" w:hAnsi="Brill"/>
        <w:i/>
        <w:iCs/>
      </w:rPr>
    </w:pPr>
    <w:r w:rsidRPr="00842B69">
      <w:rPr>
        <w:rFonts w:ascii="Brill" w:hAnsi="Brill"/>
        <w:i/>
        <w:iCs/>
      </w:rPr>
      <w:t>Song of Songs (Old Giyorgis) in EMML 2064</w:t>
    </w:r>
    <w:r>
      <w:rPr>
        <w:rFonts w:ascii="Brill" w:hAnsi="Brill"/>
        <w:i/>
        <w:iCs/>
      </w:rPr>
      <w:tab/>
    </w:r>
    <w:r>
      <w:rPr>
        <w:rFonts w:ascii="Brill" w:hAnsi="Brill"/>
        <w:i/>
        <w:iCs/>
      </w:rPr>
      <w:tab/>
    </w:r>
    <w:r>
      <w:rPr>
        <w:noProof/>
      </w:rPr>
      <w:drawing>
        <wp:inline distT="0" distB="0" distL="0" distR="0" wp14:anchorId="3BD86BD1" wp14:editId="78AD1434">
          <wp:extent cx="800078" cy="279367"/>
          <wp:effectExtent l="0" t="0" r="0" b="0"/>
          <wp:docPr id="1998420379" name="Picture 1" descr="A close up of a boo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98420379" name="Picture 1" descr="A close up of a book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0489" cy="30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4C70BD" w14:textId="77777777" w:rsidR="00842B69" w:rsidRDefault="00842B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66A"/>
    <w:rsid w:val="001607DA"/>
    <w:rsid w:val="0023056B"/>
    <w:rsid w:val="00281031"/>
    <w:rsid w:val="002F32C8"/>
    <w:rsid w:val="003209D6"/>
    <w:rsid w:val="00564D42"/>
    <w:rsid w:val="00582012"/>
    <w:rsid w:val="007F15D8"/>
    <w:rsid w:val="007F62B9"/>
    <w:rsid w:val="008047D0"/>
    <w:rsid w:val="00842B69"/>
    <w:rsid w:val="00872D7A"/>
    <w:rsid w:val="0089366A"/>
    <w:rsid w:val="008A3F13"/>
    <w:rsid w:val="00B12E51"/>
    <w:rsid w:val="00C66275"/>
    <w:rsid w:val="00D032F1"/>
    <w:rsid w:val="00F46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8383"/>
  <w15:docId w15:val="{38EE1770-696B-4DDC-90FC-C9310946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156082" w:themeColor="accent1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156082" w:themeColor="accent1"/>
      <w:sz w:val="18"/>
      <w:szCs w:val="18"/>
    </w:rPr>
  </w:style>
  <w:style w:type="paragraph" w:customStyle="1" w:styleId="DocDefaults">
    <w:name w:val="DocDefaults"/>
  </w:style>
  <w:style w:type="paragraph" w:styleId="Footer">
    <w:name w:val="footer"/>
    <w:basedOn w:val="Normal"/>
    <w:link w:val="FooterChar"/>
    <w:uiPriority w:val="99"/>
    <w:unhideWhenUsed/>
    <w:rsid w:val="00842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2B69"/>
  </w:style>
  <w:style w:type="character" w:styleId="UnresolvedMention">
    <w:name w:val="Unresolved Mention"/>
    <w:basedOn w:val="DefaultParagraphFont"/>
    <w:uiPriority w:val="99"/>
    <w:semiHidden/>
    <w:unhideWhenUsed/>
    <w:rsid w:val="008047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w3id.org/vhmml/readingRoom/view/203893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1705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Ralph Lee</cp:lastModifiedBy>
  <cp:revision>2</cp:revision>
  <dcterms:created xsi:type="dcterms:W3CDTF">2024-10-14T16:19:00Z</dcterms:created>
  <dcterms:modified xsi:type="dcterms:W3CDTF">2024-10-14T16:19:00Z</dcterms:modified>
</cp:coreProperties>
</file>