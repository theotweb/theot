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215F7" w14:textId="3CB186E3" w:rsidR="004001B3" w:rsidRDefault="004001B3" w:rsidP="00756768">
      <w:pPr>
        <w:jc w:val="center"/>
        <w:rPr>
          <w:rFonts w:ascii="Brill" w:hAnsi="Brill" w:cs="Abyssinica SIL"/>
          <w:i/>
          <w:iCs/>
          <w:sz w:val="36"/>
          <w:szCs w:val="36"/>
          <w:lang w:val="fr-FR"/>
        </w:rPr>
      </w:pPr>
      <w:r w:rsidRPr="000809B2">
        <w:rPr>
          <w:noProof/>
          <w:lang w:val="en-GB"/>
        </w:rPr>
        <w:drawing>
          <wp:inline distT="0" distB="0" distL="0" distR="0" wp14:anchorId="01908A5C" wp14:editId="2118A15F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91B4" w14:textId="12CFDB5F" w:rsidR="00756768" w:rsidRPr="004001B3" w:rsidRDefault="004001B3" w:rsidP="00756768">
      <w:pPr>
        <w:jc w:val="center"/>
        <w:rPr>
          <w:rFonts w:ascii="Brill" w:hAnsi="Brill" w:cs="Abyssinica SIL"/>
          <w:i/>
          <w:iCs/>
          <w:sz w:val="36"/>
          <w:szCs w:val="36"/>
          <w:lang w:val="fr-FR"/>
        </w:rPr>
      </w:pPr>
      <w:r w:rsidRPr="004001B3">
        <w:rPr>
          <w:rFonts w:ascii="Brill" w:hAnsi="Brill" w:cs="Abyssinica SIL"/>
          <w:i/>
          <w:iCs/>
          <w:sz w:val="36"/>
          <w:szCs w:val="36"/>
          <w:lang w:val="fr-FR"/>
        </w:rPr>
        <w:t xml:space="preserve">THEOT </w:t>
      </w:r>
      <w:proofErr w:type="spellStart"/>
      <w:r w:rsidR="00756768" w:rsidRPr="004001B3">
        <w:rPr>
          <w:rFonts w:ascii="Brill" w:hAnsi="Brill" w:cs="Abyssinica SIL"/>
          <w:i/>
          <w:iCs/>
          <w:sz w:val="36"/>
          <w:szCs w:val="36"/>
          <w:lang w:val="fr-FR"/>
        </w:rPr>
        <w:t>Proverbs</w:t>
      </w:r>
      <w:proofErr w:type="spellEnd"/>
      <w:r w:rsidR="00756768" w:rsidRPr="004001B3">
        <w:rPr>
          <w:rFonts w:ascii="Brill" w:hAnsi="Brill" w:cs="Abyssinica SIL"/>
          <w:i/>
          <w:iCs/>
          <w:sz w:val="36"/>
          <w:szCs w:val="36"/>
          <w:lang w:val="fr-FR"/>
        </w:rPr>
        <w:t xml:space="preserve"> in </w:t>
      </w:r>
      <w:proofErr w:type="spellStart"/>
      <w:r w:rsidR="00756768" w:rsidRPr="004001B3">
        <w:rPr>
          <w:rFonts w:ascii="Brill" w:hAnsi="Brill" w:cs="Abyssinica SIL"/>
          <w:i/>
          <w:iCs/>
          <w:sz w:val="36"/>
          <w:szCs w:val="36"/>
          <w:lang w:val="fr-FR"/>
        </w:rPr>
        <w:t>B</w:t>
      </w:r>
      <w:r w:rsidRPr="004001B3">
        <w:rPr>
          <w:rFonts w:ascii="Brill" w:hAnsi="Brill" w:cs="Abyssinica SIL"/>
          <w:i/>
          <w:iCs/>
          <w:sz w:val="36"/>
          <w:szCs w:val="36"/>
          <w:lang w:val="fr-FR"/>
        </w:rPr>
        <w:t>ibliotheque</w:t>
      </w:r>
      <w:proofErr w:type="spellEnd"/>
      <w:r w:rsidRPr="004001B3">
        <w:rPr>
          <w:rFonts w:ascii="Brill" w:hAnsi="Brill" w:cs="Abyssinica SIL"/>
          <w:i/>
          <w:iCs/>
          <w:sz w:val="36"/>
          <w:szCs w:val="36"/>
          <w:lang w:val="fr-FR"/>
        </w:rPr>
        <w:t xml:space="preserve"> Nationale de France d’</w:t>
      </w:r>
      <w:proofErr w:type="spellStart"/>
      <w:r w:rsidR="00756768" w:rsidRPr="004001B3">
        <w:rPr>
          <w:rFonts w:ascii="Brill" w:hAnsi="Brill" w:cs="Abyssinica SIL"/>
          <w:i/>
          <w:iCs/>
          <w:sz w:val="36"/>
          <w:szCs w:val="36"/>
          <w:lang w:val="fr-FR"/>
        </w:rPr>
        <w:t>Abb</w:t>
      </w:r>
      <w:r w:rsidRPr="004001B3">
        <w:rPr>
          <w:rFonts w:ascii="Brill" w:hAnsi="Brill" w:cs="Abyssinica SIL"/>
          <w:i/>
          <w:iCs/>
          <w:sz w:val="36"/>
          <w:szCs w:val="36"/>
          <w:lang w:val="fr-FR"/>
        </w:rPr>
        <w:t>adie</w:t>
      </w:r>
      <w:proofErr w:type="spellEnd"/>
      <w:r w:rsidR="00756768" w:rsidRPr="004001B3">
        <w:rPr>
          <w:rFonts w:ascii="Brill" w:hAnsi="Brill" w:cs="Abyssinica SIL"/>
          <w:i/>
          <w:iCs/>
          <w:sz w:val="36"/>
          <w:szCs w:val="36"/>
          <w:lang w:val="fr-FR"/>
        </w:rPr>
        <w:t xml:space="preserve"> 35</w:t>
      </w:r>
    </w:p>
    <w:p w14:paraId="7ABF8E9A" w14:textId="7E2A5264" w:rsidR="004001B3" w:rsidRDefault="004001B3" w:rsidP="004001B3">
      <w:pPr>
        <w:jc w:val="center"/>
        <w:rPr>
          <w:rFonts w:ascii="Brill" w:eastAsia="Brill" w:hAnsi="Brill" w:cs="Brill"/>
          <w:lang w:val="de-DE"/>
        </w:rPr>
      </w:pPr>
      <w:r>
        <w:rPr>
          <w:rFonts w:ascii="Brill" w:eastAsia="Brill" w:hAnsi="Brill" w:cs="Brill"/>
          <w:lang w:val="de-DE"/>
        </w:rPr>
        <w:t>Ff. 112r</w:t>
      </w:r>
      <w:r>
        <w:rPr>
          <w:rFonts w:ascii="Brill" w:eastAsia="Brill" w:hAnsi="Brill" w:cs="Brill"/>
          <w:lang w:val="de-DE"/>
        </w:rPr>
        <w:softHyphen/>
        <w:t>120v</w:t>
      </w:r>
      <w:r>
        <w:rPr>
          <w:rFonts w:ascii="Brill" w:eastAsia="Brill" w:hAnsi="Brill" w:cs="Brill"/>
          <w:lang w:val="de-DE"/>
        </w:rPr>
        <w:br/>
      </w:r>
      <w:proofErr w:type="spellStart"/>
      <w:r w:rsidRPr="00B45AD5">
        <w:rPr>
          <w:rFonts w:ascii="Brill" w:eastAsia="Brill" w:hAnsi="Brill" w:cs="Brill"/>
          <w:lang w:val="de-DE"/>
        </w:rPr>
        <w:t>Draft</w:t>
      </w:r>
      <w:proofErr w:type="spellEnd"/>
      <w:r w:rsidRPr="00B45AD5">
        <w:rPr>
          <w:rFonts w:ascii="Brill" w:eastAsia="Brill" w:hAnsi="Brill" w:cs="Brill"/>
          <w:lang w:val="de-DE"/>
        </w:rPr>
        <w:t xml:space="preserve"> 01: </w:t>
      </w:r>
      <w:proofErr w:type="spellStart"/>
      <w:r w:rsidRPr="00B45AD5">
        <w:rPr>
          <w:rFonts w:ascii="Brill" w:eastAsia="Brill" w:hAnsi="Brill" w:cs="Brill"/>
          <w:lang w:val="de-DE"/>
        </w:rPr>
        <w:t>Transkribus</w:t>
      </w:r>
      <w:proofErr w:type="spellEnd"/>
      <w:r w:rsidRPr="00B45AD5">
        <w:rPr>
          <w:rFonts w:ascii="Brill" w:eastAsia="Brill" w:hAnsi="Brill" w:cs="Brill"/>
          <w:lang w:val="de-DE"/>
        </w:rPr>
        <w:t xml:space="preserve">, </w:t>
      </w:r>
      <w:proofErr w:type="spellStart"/>
      <w:r w:rsidRPr="00B45AD5">
        <w:rPr>
          <w:rFonts w:ascii="Brill" w:eastAsia="Brill" w:hAnsi="Brill" w:cs="Brill"/>
          <w:lang w:val="de-DE"/>
        </w:rPr>
        <w:t>Draft</w:t>
      </w:r>
      <w:proofErr w:type="spellEnd"/>
      <w:r w:rsidRPr="00B45AD5">
        <w:rPr>
          <w:rFonts w:ascii="Brill" w:eastAsia="Brill" w:hAnsi="Brill" w:cs="Brill"/>
          <w:lang w:val="de-DE"/>
        </w:rPr>
        <w:t xml:space="preserve"> 02: Steve Delamarter; </w:t>
      </w:r>
      <w:proofErr w:type="spellStart"/>
      <w:r w:rsidRPr="00B45AD5">
        <w:rPr>
          <w:rFonts w:ascii="Brill" w:eastAsia="Brill" w:hAnsi="Brill" w:cs="Brill"/>
          <w:lang w:val="de-DE"/>
        </w:rPr>
        <w:t>Draft</w:t>
      </w:r>
      <w:proofErr w:type="spellEnd"/>
      <w:r w:rsidRPr="00B45AD5">
        <w:rPr>
          <w:rFonts w:ascii="Brill" w:eastAsia="Brill" w:hAnsi="Brill" w:cs="Brill"/>
          <w:lang w:val="de-DE"/>
        </w:rPr>
        <w:t xml:space="preserve"> 03: </w:t>
      </w:r>
      <w:proofErr w:type="spellStart"/>
      <w:r w:rsidRPr="00B45AD5">
        <w:rPr>
          <w:rFonts w:ascii="Brill" w:eastAsia="Brill" w:hAnsi="Brill" w:cs="Brill"/>
          <w:lang w:val="de-DE"/>
        </w:rPr>
        <w:t>Demeke</w:t>
      </w:r>
      <w:proofErr w:type="spellEnd"/>
      <w:r w:rsidRPr="00B45AD5">
        <w:rPr>
          <w:rFonts w:ascii="Brill" w:eastAsia="Brill" w:hAnsi="Brill" w:cs="Brill"/>
          <w:lang w:val="de-DE"/>
        </w:rPr>
        <w:t xml:space="preserve"> Berhane; </w:t>
      </w:r>
      <w:proofErr w:type="spellStart"/>
      <w:r w:rsidRPr="00B45AD5">
        <w:rPr>
          <w:rFonts w:ascii="Brill" w:eastAsia="Brill" w:hAnsi="Brill" w:cs="Brill"/>
          <w:lang w:val="de-DE"/>
        </w:rPr>
        <w:t>Draft</w:t>
      </w:r>
      <w:proofErr w:type="spellEnd"/>
      <w:r w:rsidRPr="00B45AD5">
        <w:rPr>
          <w:rFonts w:ascii="Brill" w:eastAsia="Brill" w:hAnsi="Brill" w:cs="Brill"/>
          <w:lang w:val="de-DE"/>
        </w:rPr>
        <w:t xml:space="preserve"> 04: Steve Delamarter and </w:t>
      </w:r>
      <w:proofErr w:type="spellStart"/>
      <w:r w:rsidRPr="00B45AD5">
        <w:rPr>
          <w:rFonts w:ascii="Brill" w:eastAsia="Brill" w:hAnsi="Brill" w:cs="Brill"/>
          <w:lang w:val="de-DE"/>
        </w:rPr>
        <w:t>Demeke</w:t>
      </w:r>
      <w:proofErr w:type="spellEnd"/>
      <w:r w:rsidRPr="00B45AD5">
        <w:rPr>
          <w:rFonts w:ascii="Brill" w:eastAsia="Brill" w:hAnsi="Brill" w:cs="Brill"/>
          <w:lang w:val="de-DE"/>
        </w:rPr>
        <w:t xml:space="preserve"> Berhane; </w:t>
      </w:r>
      <w:proofErr w:type="spellStart"/>
      <w:r w:rsidRPr="00B45AD5">
        <w:rPr>
          <w:rFonts w:ascii="Brill" w:eastAsia="Brill" w:hAnsi="Brill" w:cs="Brill"/>
          <w:lang w:val="de-DE"/>
        </w:rPr>
        <w:t>Draft</w:t>
      </w:r>
      <w:proofErr w:type="spellEnd"/>
      <w:r w:rsidRPr="00B45AD5">
        <w:rPr>
          <w:rFonts w:ascii="Brill" w:eastAsia="Brill" w:hAnsi="Brill" w:cs="Brill"/>
          <w:lang w:val="de-DE"/>
        </w:rPr>
        <w:t xml:space="preserve"> 05: Ralph Lee</w:t>
      </w:r>
    </w:p>
    <w:p w14:paraId="1258EB06" w14:textId="5C85C27D" w:rsidR="004001B3" w:rsidRPr="004001B3" w:rsidRDefault="004001B3" w:rsidP="004001B3">
      <w:pPr>
        <w:rPr>
          <w:rFonts w:ascii="Brill" w:eastAsia="Brill" w:hAnsi="Brill" w:cs="Brill"/>
          <w:lang w:val="en-GB"/>
        </w:rPr>
      </w:pPr>
      <w:r w:rsidRPr="004001B3">
        <w:rPr>
          <w:rFonts w:ascii="Brill" w:eastAsia="Brill" w:hAnsi="Brill" w:cs="Brill"/>
          <w:i/>
          <w:iCs/>
          <w:lang w:val="en-GB"/>
        </w:rPr>
        <w:t>Nota Bene</w:t>
      </w:r>
      <w:r>
        <w:rPr>
          <w:rFonts w:ascii="Brill" w:eastAsia="Brill" w:hAnsi="Brill" w:cs="Brill"/>
          <w:lang w:val="en-GB"/>
        </w:rPr>
        <w:t xml:space="preserve">: images may be viewed at the </w:t>
      </w:r>
      <w:proofErr w:type="spellStart"/>
      <w:r w:rsidRPr="004001B3">
        <w:rPr>
          <w:rFonts w:ascii="Brill" w:eastAsia="Brill" w:hAnsi="Brill" w:cs="Brill"/>
          <w:lang w:val="en-GB"/>
        </w:rPr>
        <w:t>Bibliotheque</w:t>
      </w:r>
      <w:proofErr w:type="spellEnd"/>
      <w:r w:rsidRPr="004001B3">
        <w:rPr>
          <w:rFonts w:ascii="Brill" w:eastAsia="Brill" w:hAnsi="Brill" w:cs="Brill"/>
          <w:lang w:val="en-GB"/>
        </w:rPr>
        <w:t xml:space="preserve"> Nationale de France</w:t>
      </w:r>
      <w:r>
        <w:rPr>
          <w:rFonts w:ascii="Brill" w:eastAsia="Brill" w:hAnsi="Brill" w:cs="Brill"/>
          <w:lang w:val="en-GB"/>
        </w:rPr>
        <w:t xml:space="preserve"> website at </w:t>
      </w:r>
      <w:hyperlink r:id="rId7" w:history="1">
        <w:r w:rsidRPr="0054111C">
          <w:rPr>
            <w:rStyle w:val="Hyperlink"/>
            <w:rFonts w:ascii="Brill" w:eastAsia="Brill" w:hAnsi="Brill" w:cs="Brill"/>
            <w:lang w:val="en-GB"/>
          </w:rPr>
          <w:t>https://gallica.bnf.fr/ark:/12148/btv1b52506059h/f232.item</w:t>
        </w:r>
      </w:hyperlink>
      <w:r>
        <w:rPr>
          <w:rFonts w:ascii="Brill" w:eastAsia="Brill" w:hAnsi="Brill" w:cs="Brill"/>
          <w:lang w:val="en-GB"/>
        </w:rPr>
        <w:t xml:space="preserve"> </w:t>
      </w:r>
    </w:p>
    <w:p w14:paraId="1E3E0CBD" w14:textId="40C06600" w:rsidR="00756768" w:rsidRPr="00D56BEE" w:rsidRDefault="0075676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፩</w:t>
      </w:r>
    </w:p>
    <w:p w14:paraId="007685E8" w14:textId="6F1EB8F7" w:rsidR="008E15F2" w:rsidRPr="00D56BEE" w:rsidRDefault="000A5D2F" w:rsidP="00502C71">
      <w:pPr>
        <w:spacing w:after="0"/>
        <w:rPr>
          <w:rFonts w:ascii="Abyssinica SIL" w:hAnsi="Abyssinica SIL" w:cs="Abyssinica SIL"/>
          <w:lang w:val="en-GB"/>
        </w:rPr>
      </w:pPr>
      <w:r w:rsidRPr="00D56BEE">
        <w:rPr>
          <w:rFonts w:ascii="Abyssinica SIL" w:hAnsi="Abyssinica SIL" w:cs="Abyssinica SIL"/>
          <w:lang w:val="en-GB"/>
        </w:rPr>
        <w:t xml:space="preserve">Pro 01:01 </w:t>
      </w:r>
      <w:r w:rsidR="001E06BE" w:rsidRPr="00D56BEE">
        <w:rPr>
          <w:rFonts w:ascii="Abyssinica SIL" w:hAnsi="Abyssinica SIL" w:cs="Abyssinica SIL"/>
          <w:lang w:val="gez-Ethi-ET"/>
        </w:rPr>
        <w:t>[f. 112r] ምሰልያተ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ሰሎሞን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ወልደ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ዳዊት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ዘነግሠ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ለእስራኤል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50AD258" w14:textId="5E1DCCD3" w:rsidR="008E15F2" w:rsidRPr="00D56BEE" w:rsidRDefault="008E15F2" w:rsidP="00502C71">
      <w:pPr>
        <w:spacing w:after="0"/>
        <w:rPr>
          <w:rFonts w:ascii="Abyssinica SIL" w:hAnsi="Abyssinica SIL" w:cs="Abyssinica SIL"/>
          <w:lang w:val="en-GB"/>
        </w:rPr>
      </w:pPr>
      <w:r w:rsidRPr="00D56BEE">
        <w:rPr>
          <w:rFonts w:ascii="Abyssinica SIL" w:hAnsi="Abyssinica SIL" w:cs="Abyssinica SIL"/>
          <w:lang w:val="en-GB"/>
        </w:rPr>
        <w:t xml:space="preserve">Pro 01:02 </w:t>
      </w:r>
      <w:r w:rsidR="001E06BE" w:rsidRPr="00D56BEE">
        <w:rPr>
          <w:rFonts w:ascii="Abyssinica SIL" w:hAnsi="Abyssinica SIL" w:cs="Abyssinica SIL"/>
          <w:lang w:val="gez-Ethi-ET"/>
        </w:rPr>
        <w:t>ለአእምሮ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ወተግሣጽ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E06BE" w:rsidRPr="00D56BEE">
        <w:rPr>
          <w:rFonts w:ascii="Abyssinica SIL" w:hAnsi="Abyssinica SIL" w:cs="Abyssinica SIL"/>
          <w:lang w:val="gez-Ethi-ET"/>
        </w:rPr>
        <w:t>ለእእምሮ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proofErr w:type="spellStart"/>
      <w:r w:rsidR="0025594C" w:rsidRPr="00D56BEE">
        <w:rPr>
          <w:rFonts w:ascii="Abyssinica SIL" w:hAnsi="Abyssinica SIL" w:cs="Abyssinica SIL"/>
        </w:rPr>
        <w:t>ጥበብ</w:t>
      </w:r>
      <w:proofErr w:type="spellEnd"/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84DDEE7" w14:textId="0EFD291D" w:rsidR="008E15F2" w:rsidRPr="00D56BEE" w:rsidRDefault="008E15F2" w:rsidP="00502C71">
      <w:pPr>
        <w:spacing w:after="0"/>
        <w:rPr>
          <w:rFonts w:ascii="Abyssinica SIL" w:hAnsi="Abyssinica SIL" w:cs="Abyssinica SIL"/>
          <w:lang w:val="en-GB"/>
        </w:rPr>
      </w:pPr>
      <w:r w:rsidRPr="00D56BEE">
        <w:rPr>
          <w:rFonts w:ascii="Abyssinica SIL" w:hAnsi="Abyssinica SIL" w:cs="Abyssinica SIL"/>
          <w:lang w:val="en-GB"/>
        </w:rPr>
        <w:t xml:space="preserve">Pro 01:03 </w:t>
      </w:r>
      <w:r w:rsidR="001E06BE" w:rsidRPr="00D56BEE">
        <w:rPr>
          <w:rFonts w:ascii="Abyssinica SIL" w:hAnsi="Abyssinica SIL" w:cs="Abyssinica SIL"/>
          <w:lang w:val="gez-Ethi-ET"/>
        </w:rPr>
        <w:t>(ወ)ለተወክፎ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ተመይጦ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ቃል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(ወ)ለተወክፎ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ተግሣጽ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(ወለ)አእምሮ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(ወለአርትከ) {ለ}ፍትሕ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ወርትዕ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380D5847" w14:textId="303EBACD" w:rsidR="008E15F2" w:rsidRPr="00D56BEE" w:rsidRDefault="008E15F2" w:rsidP="00502C71">
      <w:pPr>
        <w:spacing w:after="0"/>
        <w:rPr>
          <w:rFonts w:ascii="Abyssinica SIL" w:hAnsi="Abyssinica SIL" w:cs="Abyssinica SIL"/>
          <w:lang w:val="en-GB"/>
        </w:rPr>
      </w:pPr>
      <w:r w:rsidRPr="00D56BEE">
        <w:rPr>
          <w:rFonts w:ascii="Abyssinica SIL" w:hAnsi="Abyssinica SIL" w:cs="Abyssinica SIL"/>
          <w:lang w:val="en-GB"/>
        </w:rPr>
        <w:t xml:space="preserve">Pro 01:04 </w:t>
      </w:r>
      <w:r w:rsidR="001E06BE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የሀቦሙ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ለየዋሃን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E06BE" w:rsidRPr="00D56BEE">
        <w:rPr>
          <w:rFonts w:ascii="Abyssinica SIL" w:hAnsi="Abyssinica SIL" w:cs="Abyssinica SIL"/>
          <w:lang w:val="gez-Ethi-ET"/>
        </w:rPr>
        <w:t>(ወ)ለሕፃናት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ምክር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ዘንተ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(ወለ</w:t>
      </w:r>
      <w:r w:rsidR="001E06BE" w:rsidRPr="00D56BEE">
        <w:rPr>
          <w:rFonts w:ascii="Abyssinica SIL" w:hAnsi="Abyssinica SIL" w:cs="Abyssinica SIL"/>
        </w:rPr>
        <w:t>ፌ</w:t>
      </w:r>
      <w:r w:rsidR="001E06BE" w:rsidRPr="00D56BEE">
        <w:rPr>
          <w:rFonts w:ascii="Abyssinica SIL" w:hAnsi="Abyssinica SIL" w:cs="Abyssinica SIL"/>
          <w:lang w:val="gez-Ethi-ET"/>
        </w:rPr>
        <w:t>ዛ</w:t>
      </w:r>
      <w:r w:rsidRPr="00D56BEE">
        <w:rPr>
          <w:rFonts w:ascii="Abyssinica SIL" w:hAnsi="Abyssinica SIL" w:cs="Abyssinica SIL"/>
          <w:lang w:val="en-GB"/>
        </w:rPr>
        <w:t xml:space="preserve"> </w:t>
      </w:r>
      <w:r w:rsidR="001E06BE" w:rsidRPr="00D56BEE">
        <w:rPr>
          <w:rFonts w:ascii="Abyssinica SIL" w:hAnsi="Abyssinica SIL" w:cs="Abyssinica SIL"/>
          <w:lang w:val="gez-Ethi-ET"/>
        </w:rPr>
        <w:t xml:space="preserve">ተዐውቆ) </w:t>
      </w:r>
    </w:p>
    <w:p w14:paraId="36554368" w14:textId="0FF8C345" w:rsidR="000237C7" w:rsidRPr="00D56BEE" w:rsidRDefault="008E15F2" w:rsidP="00502C71">
      <w:pPr>
        <w:spacing w:after="0"/>
        <w:rPr>
          <w:rFonts w:ascii="Abyssinica SIL" w:hAnsi="Abyssinica SIL" w:cs="Abyssinica SIL"/>
          <w:lang w:val="en-GB"/>
        </w:rPr>
      </w:pPr>
      <w:r w:rsidRPr="00D56BEE">
        <w:rPr>
          <w:rFonts w:ascii="Abyssinica SIL" w:hAnsi="Abyssinica SIL" w:cs="Abyssinica SIL"/>
          <w:lang w:val="en-GB"/>
        </w:rPr>
        <w:t xml:space="preserve">Pro 01:05 </w:t>
      </w:r>
      <w:r w:rsidR="001E06BE" w:rsidRPr="00D56BEE">
        <w:rPr>
          <w:rFonts w:ascii="Abyssinica SIL" w:hAnsi="Abyssinica SIL" w:cs="Abyssinica SIL"/>
          <w:lang w:val="gez-Ethi-ET"/>
        </w:rPr>
        <w:t>ዘንተ</w:t>
      </w:r>
      <w:r w:rsidR="00502C71" w:rsidRPr="00D56BEE">
        <w:rPr>
          <w:rFonts w:ascii="Abyssinica SIL" w:hAnsi="Abyssinica SIL" w:cs="Abyssinica SIL"/>
          <w:lang w:val="de-DE"/>
        </w:rPr>
        <w:t>፡</w:t>
      </w:r>
      <w:r w:rsidR="00502C71" w:rsidRPr="00D56BEE">
        <w:rPr>
          <w:rFonts w:ascii="Abyssinica SIL" w:hAnsi="Abyssinica SIL" w:cs="Abyssinica SIL"/>
          <w:lang w:val="en-GB"/>
        </w:rPr>
        <w:t xml:space="preserve"> </w:t>
      </w:r>
      <w:r w:rsidR="001E06BE" w:rsidRPr="00D56BEE">
        <w:rPr>
          <w:rFonts w:ascii="Abyssinica SIL" w:hAnsi="Abyssinica SIL" w:cs="Abyssinica SIL"/>
          <w:lang w:val="gez-Ethi-ET"/>
        </w:rPr>
        <w:t>እምከ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እምከመ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ስምዓ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ይትዌስክ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1E06BE" w:rsidRPr="00D56BEE">
        <w:rPr>
          <w:rFonts w:ascii="Abyssinica SIL" w:hAnsi="Abyssinica SIL" w:cs="Abyssinica SIL"/>
          <w:lang w:val="gez-Ethi-ET"/>
        </w:rPr>
        <w:t>{ወማእምር}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AD02B29" w14:textId="4A2E9E11" w:rsidR="00502C71" w:rsidRPr="00D56BEE" w:rsidRDefault="000237C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en-GB"/>
        </w:rPr>
        <w:t xml:space="preserve">Pro 01:06 </w:t>
      </w:r>
      <w:r w:rsidR="001E06BE" w:rsidRPr="00D56BEE">
        <w:rPr>
          <w:rFonts w:ascii="Abyssinica SIL" w:hAnsi="Abyssinica SIL" w:cs="Abyssinica SIL"/>
          <w:lang w:val="en-GB"/>
        </w:rPr>
        <w:t>(</w:t>
      </w:r>
      <w:proofErr w:type="spellStart"/>
      <w:r w:rsidR="001E06BE" w:rsidRPr="00D56BEE">
        <w:rPr>
          <w:rFonts w:ascii="Abyssinica SIL" w:hAnsi="Abyssinica SIL" w:cs="Abyssinica SIL"/>
        </w:rPr>
        <w:t>ዘሰ</w:t>
      </w:r>
      <w:proofErr w:type="spellEnd"/>
      <w:r w:rsidR="00502C71" w:rsidRPr="00D56BEE">
        <w:rPr>
          <w:rFonts w:ascii="Abyssinica SIL" w:hAnsi="Abyssinica SIL" w:cs="Abyssinica SIL"/>
          <w:lang w:val="de-DE"/>
        </w:rPr>
        <w:t>፡</w:t>
      </w:r>
      <w:r w:rsidR="00502C71" w:rsidRPr="00D56BEE">
        <w:rPr>
          <w:rFonts w:ascii="Abyssinica SIL" w:hAnsi="Abyssinica SIL" w:cs="Abyssinica SIL"/>
          <w:lang w:val="en-GB"/>
        </w:rPr>
        <w:t xml:space="preserve"> </w:t>
      </w:r>
      <w:r w:rsidR="001E06BE" w:rsidRPr="00D56BEE">
        <w:rPr>
          <w:rFonts w:ascii="Abyssinica SIL" w:hAnsi="Abyssinica SIL" w:cs="Abyssinica SIL"/>
        </w:rPr>
        <w:t>ዘ</w:t>
      </w:r>
      <w:r w:rsidR="001E06BE" w:rsidRPr="00D56BEE">
        <w:rPr>
          <w:rFonts w:ascii="Abyssinica SIL" w:hAnsi="Abyssinica SIL" w:cs="Abyssinica SIL"/>
          <w:lang w:val="en-GB"/>
        </w:rPr>
        <w:t>)</w:t>
      </w:r>
      <w:r w:rsidR="001E06BE" w:rsidRPr="00D56BEE">
        <w:rPr>
          <w:rFonts w:ascii="Abyssinica SIL" w:hAnsi="Abyssinica SIL" w:cs="Abyssinica SIL"/>
        </w:rPr>
        <w:t>ኃ</w:t>
      </w:r>
      <w:r w:rsidR="001E06BE" w:rsidRPr="00D56BEE">
        <w:rPr>
          <w:rFonts w:ascii="Abyssinica SIL" w:hAnsi="Abyssinica SIL" w:cs="Abyssinica SIL"/>
          <w:lang w:val="gez-Ethi-ET"/>
        </w:rPr>
        <w:t>ዳፈ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ያጠሪ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proofErr w:type="spellStart"/>
      <w:r w:rsidR="001E06BE" w:rsidRPr="00D56BEE">
        <w:rPr>
          <w:rFonts w:ascii="Abyssinica SIL" w:hAnsi="Abyssinica SIL" w:cs="Abyssinica SIL"/>
        </w:rPr>
        <w:t>የአ</w:t>
      </w:r>
      <w:proofErr w:type="spellEnd"/>
      <w:r w:rsidR="001E06BE" w:rsidRPr="00D56BEE">
        <w:rPr>
          <w:rFonts w:ascii="Abyssinica SIL" w:hAnsi="Abyssinica SIL" w:cs="Abyssinica SIL"/>
          <w:lang w:val="gez-Ethi-ET"/>
        </w:rPr>
        <w:t>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ምስሌ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ወስውረ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ነገረ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ነገረ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ጠቢባን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ወቅጽበተ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89EB98C" w14:textId="0AAC4F6E" w:rsidR="0022195F" w:rsidRPr="00D56BEE" w:rsidRDefault="000237C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01:07 </w:t>
      </w:r>
      <w:r w:rsidR="001E06BE" w:rsidRPr="00D56BEE">
        <w:rPr>
          <w:rFonts w:ascii="Abyssinica SIL" w:hAnsi="Abyssinica SIL" w:cs="Abyssinica SIL"/>
          <w:lang w:val="gez-Ethi-ET"/>
        </w:rPr>
        <w:t>ቀዳሚሃ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ለጥበብ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ፈሪሃ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E06BE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E06BE" w:rsidRPr="00D56BEE">
        <w:rPr>
          <w:rFonts w:ascii="Abyssinica SIL" w:hAnsi="Abyssinica SIL" w:cs="Abyssinica SIL"/>
          <w:lang w:val="gez-Ethi-ET"/>
        </w:rPr>
        <w:t>ወአ</w:t>
      </w:r>
      <w:r w:rsidR="00756768" w:rsidRPr="00D56BEE">
        <w:rPr>
          <w:rFonts w:ascii="Abyssinica SIL" w:hAnsi="Abyssinica SIL" w:cs="Abyssinica SIL"/>
          <w:lang w:val="gez-Ethi-ET"/>
        </w:rPr>
        <w:t>እምሮስ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ሠናይት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ለኵሉ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ዘይገብራ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56768" w:rsidRPr="00D56BEE">
        <w:rPr>
          <w:rFonts w:ascii="Abyssinica SIL" w:hAnsi="Abyssinica SIL" w:cs="Abyssinica SIL"/>
          <w:lang w:val="gez-Ethi-ET"/>
        </w:rPr>
        <w:t>ፈሪሃ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ቀዳሚ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ተዓውቆ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56768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ወተግሣጸ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ይሜንኑ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79AEEEFE" w14:textId="67C3A99E" w:rsidR="0022195F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01:08 </w:t>
      </w:r>
      <w:r w:rsidR="00756768" w:rsidRPr="00D56BEE">
        <w:rPr>
          <w:rFonts w:ascii="Abyssinica SIL" w:hAnsi="Abyssinica SIL" w:cs="Abyssinica SIL"/>
          <w:lang w:val="gez-Ethi-ET"/>
        </w:rPr>
        <w:t>ስማዕ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ተግሣጸ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አቡከ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756768" w:rsidRPr="00D56BEE">
        <w:rPr>
          <w:rFonts w:ascii="Abyssinica SIL" w:hAnsi="Abyssinica SIL" w:cs="Abyssinica SIL"/>
          <w:lang w:val="gez-Ethi-ET"/>
        </w:rPr>
        <w:t>ወኢትትሐየይ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ትእዛዘ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እምከ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8E5AAFE" w14:textId="53C58358" w:rsidR="0022195F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01:09 </w:t>
      </w:r>
      <w:r w:rsidR="00756768" w:rsidRPr="00D56BEE">
        <w:rPr>
          <w:rFonts w:ascii="Abyssinica SIL" w:hAnsi="Abyssinica SIL" w:cs="Abyssinica SIL"/>
          <w:lang w:val="gez-Ethi-ET"/>
        </w:rPr>
        <w:t>አክሊለ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ሞገስ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ትነክእ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ለርእስከ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56768" w:rsidRPr="00D56BEE">
        <w:rPr>
          <w:rFonts w:ascii="Abyssinica SIL" w:hAnsi="Abyssinica SIL" w:cs="Abyssinica SIL"/>
          <w:lang w:val="gez-Ethi-ET"/>
        </w:rPr>
        <w:t>ወበዝግና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ወርቅ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ለካሰድከ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5EDA06B" w14:textId="48E1A367" w:rsidR="0022195F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01:10 </w:t>
      </w:r>
      <w:r w:rsidR="00756768" w:rsidRPr="00D56BEE">
        <w:rPr>
          <w:rFonts w:ascii="Abyssinica SIL" w:hAnsi="Abyssinica SIL" w:cs="Abyssinica SIL"/>
          <w:lang w:val="gez-Ethi-ET"/>
        </w:rPr>
        <w:t>ወልድዓ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ያስሕቱ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ረሲአን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 xml:space="preserve">ኢትፍቅድ </w:t>
      </w:r>
    </w:p>
    <w:p w14:paraId="13173122" w14:textId="5C19316E" w:rsidR="0022195F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01:11 </w:t>
      </w:r>
      <w:r w:rsidR="00756768" w:rsidRPr="00D56BEE">
        <w:rPr>
          <w:rFonts w:ascii="Abyssinica SIL" w:hAnsi="Abyssinica SIL" w:cs="Abyssinica SIL"/>
          <w:lang w:val="gez-Ethi-ET"/>
        </w:rPr>
        <w:t>ወእም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ይቤሎከ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ነዓ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ምስሌነ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ንስተፍ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ደመቅንድፍን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756768" w:rsidRPr="00D56BEE">
        <w:rPr>
          <w:rFonts w:ascii="Abyssinica SIL" w:hAnsi="Abyssinica SIL" w:cs="Abyssinica SIL"/>
          <w:lang w:val="gez-Ethi-ET"/>
        </w:rPr>
        <w:t>ብእሴ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በዓመፃ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4024BC0" w14:textId="35D21D05" w:rsidR="0022195F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01:12 </w:t>
      </w:r>
      <w:r w:rsidR="00756768" w:rsidRPr="00D56BEE">
        <w:rPr>
          <w:rFonts w:ascii="Abyssinica SIL" w:hAnsi="Abyssinica SIL" w:cs="Abyssinica SIL"/>
          <w:lang w:val="gez-Ethi-ET"/>
        </w:rPr>
        <w:t>ነኃጠ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ገሃነም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ሕያዎ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756768" w:rsidRPr="00D56BEE">
        <w:rPr>
          <w:rFonts w:ascii="Abyssinica SIL" w:hAnsi="Abyssinica SIL" w:cs="Abyssinica SIL"/>
          <w:lang w:val="gez-Ethi-ET"/>
        </w:rPr>
        <w:t>ወንሥዓር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እምድር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 xml:space="preserve">ዝከሮ </w:t>
      </w:r>
    </w:p>
    <w:p w14:paraId="5DA8545C" w14:textId="7E5CCA15" w:rsidR="0022195F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01:13 </w:t>
      </w:r>
      <w:r w:rsidR="00756768" w:rsidRPr="00D56BEE">
        <w:rPr>
          <w:rFonts w:ascii="Abyssinica SIL" w:hAnsi="Abyssinica SIL" w:cs="Abyssinica SIL"/>
          <w:lang w:val="gez-Ethi-ET"/>
        </w:rPr>
        <w:t>ወጥሪቶ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ናስተጋብእ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56768" w:rsidRPr="00D56BEE">
        <w:rPr>
          <w:rFonts w:ascii="Abyssinica SIL" w:hAnsi="Abyssinica SIL" w:cs="Abyssinica SIL"/>
          <w:lang w:val="gez-Ethi-ET"/>
        </w:rPr>
        <w:t>ወንምላእ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አብያቲነ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በርባሮዕንከ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21767E5" w14:textId="77777777" w:rsidR="00502C71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01:14 </w:t>
      </w:r>
      <w:r w:rsidR="00756768" w:rsidRPr="00D56BEE">
        <w:rPr>
          <w:rFonts w:ascii="Abyssinica SIL" w:hAnsi="Abyssinica SIL" w:cs="Abyssinica SIL"/>
          <w:lang w:val="gez-Ethi-ET"/>
        </w:rPr>
        <w:t>ይደቅ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56768" w:rsidRPr="00D56BEE">
        <w:rPr>
          <w:rFonts w:ascii="Abyssinica SIL" w:hAnsi="Abyssinica SIL" w:cs="Abyssinica SIL"/>
          <w:lang w:val="gez-Ethi-ET"/>
        </w:rPr>
        <w:t>ማእከሌነ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56768" w:rsidRPr="00D56BEE">
        <w:rPr>
          <w:rFonts w:ascii="Abyssinica SIL" w:hAnsi="Abyssinica SIL" w:cs="Abyssinica SIL"/>
          <w:lang w:val="gez-Ethi-ET"/>
        </w:rPr>
        <w:t>ወ</w:t>
      </w:r>
      <w:r w:rsidR="006D01E9" w:rsidRPr="00D56BEE">
        <w:rPr>
          <w:rFonts w:ascii="Abyssinica SIL" w:hAnsi="Abyssinica SIL" w:cs="Abyssinica SIL"/>
          <w:lang w:val="gez-Ethi-ET"/>
        </w:rPr>
        <w:t>አሐደ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ቊናማተ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ይኩነነ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ለኵልነ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ለኵልነ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E598147" w14:textId="6B6A24EC" w:rsidR="0022195F" w:rsidRPr="00D56BEE" w:rsidRDefault="006D01E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ወመስነቅ(ት)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አሐቲ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ትኩነነ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E05F03B" w14:textId="59B142FB" w:rsidR="0022195F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01:15 </w:t>
      </w:r>
      <w:r w:rsidR="006D01E9" w:rsidRPr="00D56BEE">
        <w:rPr>
          <w:rFonts w:ascii="Abyssinica SIL" w:hAnsi="Abyssinica SIL" w:cs="Abyssinica SIL"/>
          <w:lang w:val="gez-Ethi-ET"/>
        </w:rPr>
        <w:t>ወኢትሖር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ምስሌሆሙ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(ወ)አግሕስ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እገሪከ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እምአስሮሙ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292A4D6" w14:textId="77777777" w:rsidR="00502C71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01:16 </w:t>
      </w:r>
      <w:r w:rsidR="006D01E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እገሪሆሙ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ለእከይ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ይረውፃ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D01E9" w:rsidRPr="00D56BEE">
        <w:rPr>
          <w:rFonts w:ascii="Abyssinica SIL" w:hAnsi="Abyssinica SIL" w:cs="Abyssinica SIL"/>
          <w:lang w:val="gez-Ethi-ET"/>
        </w:rPr>
        <w:t>ወያፈጥና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ለክዒወ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8AF7019" w14:textId="36F9A744" w:rsidR="0022195F" w:rsidRPr="00D56BEE" w:rsidRDefault="006D01E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ደም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7FB206A8" w14:textId="58D6B5CF" w:rsidR="0022195F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01:17 </w:t>
      </w:r>
      <w:r w:rsidR="006D01E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አኮ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ይረቡ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መስገርተ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ለአዕዋፍ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56B7864" w14:textId="77777777" w:rsidR="00502C71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01:18 </w:t>
      </w:r>
      <w:r w:rsidR="006D01E9" w:rsidRPr="00D56BEE">
        <w:rPr>
          <w:rFonts w:ascii="Abyssinica SIL" w:hAnsi="Abyssinica SIL" w:cs="Abyssinica SIL"/>
          <w:lang w:val="gez-Ethi-ET"/>
        </w:rPr>
        <w:t>እሙንቱ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ቀቲለ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ለመዱ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(ከመዝ)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ይዘግቡ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D537A3A" w14:textId="6ECA6401" w:rsidR="0022195F" w:rsidRPr="00D56BEE" w:rsidRDefault="006D01E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ወድቀቶሙኒ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ኃጥአን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19EF96A3" w14:textId="77777777" w:rsidR="00502C71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01:19 </w:t>
      </w:r>
      <w:r w:rsidR="006D01E9" w:rsidRPr="00D56BEE">
        <w:rPr>
          <w:rFonts w:ascii="Abyssinica SIL" w:hAnsi="Abyssinica SIL" w:cs="Abyssinica SIL"/>
          <w:lang w:val="gez-Ethi-ET"/>
        </w:rPr>
        <w:t>ዝፍናው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ለኵሎሙ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ይፌጽሙ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ኃጣውአ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{….(ትእግልት)}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B9FD79C" w14:textId="66F6823F" w:rsidR="0022195F" w:rsidRPr="00D56BEE" w:rsidRDefault="006D01E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(ነፍሶሙ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ታኃጒል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>ወኃጢአት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)ነፍሰ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ባዕሉ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ይነሥእ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574C61C" w14:textId="656D3E2F" w:rsidR="0022195F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01:20 </w:t>
      </w:r>
      <w:r w:rsidR="006D01E9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‹በ›ፍናዋት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(ትትፌሣሕ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ወ)ተፈሲሐ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ትነብር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D01E9" w:rsidRPr="00D56BEE">
        <w:rPr>
          <w:rFonts w:ascii="Abyssinica SIL" w:hAnsi="Abyssinica SIL" w:cs="Abyssinica SIL"/>
          <w:lang w:val="gez-Ethi-ET"/>
        </w:rPr>
        <w:t>ወበመራኅብ{.(ት)}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ትሁብ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463F0C9" w14:textId="77777777" w:rsidR="00502C71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01:21 </w:t>
      </w:r>
      <w:r w:rsidR="006D01E9"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አርእስተ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ጥቅም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ትስብክ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D01E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አናቅጸሙ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ለኃያላን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ት(ት)ነግር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F2906BE" w14:textId="1772A656" w:rsidR="0022195F" w:rsidRPr="00D56BEE" w:rsidRDefault="006D01E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አናቅጸ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ሀገር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ጥቡዓ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(ትብል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FAF91BD" w14:textId="77777777" w:rsidR="00502C71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01:22 </w:t>
      </w:r>
      <w:r w:rsidR="006D01E9" w:rsidRPr="00D56BEE">
        <w:rPr>
          <w:rFonts w:ascii="Abyssinica SIL" w:hAnsi="Abyssinica SIL" w:cs="Abyssinica SIL"/>
          <w:lang w:val="gez-Ethi-ET"/>
        </w:rPr>
        <w:t>መጠነ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መዋዕል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የዋኀን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ኢይትሐፈሩ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)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6D01E9" w:rsidRPr="00D56BEE">
        <w:rPr>
          <w:rFonts w:ascii="Abyssinica SIL" w:hAnsi="Abyssinica SIL" w:cs="Abyssinica SIL"/>
          <w:lang w:val="gez-Ethi-ET"/>
        </w:rPr>
        <w:t>{….(በጽድቅ)}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እስከ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ማእዜኑ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D01E9" w:rsidRPr="00D56BEE">
        <w:rPr>
          <w:rFonts w:ascii="Abyssinica SIL" w:hAnsi="Abyssinica SIL" w:cs="Abyssinica SIL"/>
          <w:lang w:val="gez-Ethi-ET"/>
        </w:rPr>
        <w:t>አብዳን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8B577F9" w14:textId="291903B2" w:rsidR="0022195F" w:rsidRPr="00D56BEE" w:rsidRDefault="006D01E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ታፈቀሩ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ስሕተተ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ወ‹ዐ›ብዳን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ፈታ(ውያን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ትፈትው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እኪተ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ወፈታ)ውያን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ጽእለት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እሙንቱ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ረሲዓ</w:t>
      </w:r>
      <w:r w:rsidR="006C7169" w:rsidRPr="00D56BEE">
        <w:rPr>
          <w:rFonts w:ascii="Abyssinica SIL" w:hAnsi="Abyssinica SIL" w:cs="Abyssinica SIL"/>
          <w:lang w:val="gez-Ethi-ET"/>
        </w:rPr>
        <w:t>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ከዊኖሙ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ጸልኡ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ወሜጡ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ዘለፍኖ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27C9B00" w14:textId="2A121C65" w:rsidR="0022195F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01:23 </w:t>
      </w:r>
      <w:r w:rsidR="006C7169" w:rsidRPr="00D56BEE">
        <w:rPr>
          <w:rFonts w:ascii="Abyssinica SIL" w:hAnsi="Abyssinica SIL" w:cs="Abyssinica SIL"/>
          <w:lang w:val="gez-Ethi-ET"/>
        </w:rPr>
        <w:t>ናሁ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እነግረክሙ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እስንትንፋስ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ቃልየ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ወእሜህረክሙ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50F8353" w14:textId="77777777" w:rsidR="00502C71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Pro 01:24</w:t>
      </w:r>
      <w:r w:rsidR="006C7169" w:rsidRPr="00D56BEE">
        <w:rPr>
          <w:rFonts w:ascii="Abyssinica SIL" w:hAnsi="Abyssinica SIL" w:cs="Abyssinica SIL"/>
          <w:lang w:val="gez-Ethi-ET"/>
        </w:rPr>
        <w:t>ጸዋዕኩ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ወኢያ</w:t>
      </w:r>
    </w:p>
    <w:p w14:paraId="4666A993" w14:textId="4D76E3D7" w:rsidR="0022195F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ውሣእክሙኒ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>ሰፋሕኩ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ወኢነጸርክሙኒ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CAF79C8" w14:textId="5ACB2E3C" w:rsidR="006837A6" w:rsidRPr="00D56BEE" w:rsidRDefault="0022195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01:25 </w:t>
      </w:r>
      <w:r w:rsidR="006C7169" w:rsidRPr="00D56BEE">
        <w:rPr>
          <w:rFonts w:ascii="Abyssinica SIL" w:hAnsi="Abyssinica SIL" w:cs="Abyssinica SIL"/>
          <w:lang w:val="gez-Ethi-ET"/>
        </w:rPr>
        <w:t>ወምኑነ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ረሰይክሙ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ትእዛዝየ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ወዘለትየኒ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ኢነጸርክሙ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614C67C" w14:textId="213BCD94" w:rsidR="006837A6" w:rsidRPr="00D56BEE" w:rsidRDefault="006837A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01:26 </w:t>
      </w:r>
      <w:r w:rsidR="006C7169" w:rsidRPr="00D56BEE">
        <w:rPr>
          <w:rFonts w:ascii="Abyssinica SIL" w:hAnsi="Abyssinica SIL" w:cs="Abyssinica SIL"/>
          <w:lang w:val="gez-Ethi-ET"/>
        </w:rPr>
        <w:t>ወእነሂከ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በሐጉልክሙ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እስሕቅ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ወእትፌሣሕ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ሶበ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ይመጽአክሙ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ተስርዋ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3D77A639" w14:textId="68875B4A" w:rsidR="006837A6" w:rsidRPr="00D56BEE" w:rsidRDefault="006837A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01:27 </w:t>
      </w:r>
      <w:r w:rsidR="006C7169" w:rsidRPr="00D56BEE">
        <w:rPr>
          <w:rFonts w:ascii="Abyssinica SIL" w:hAnsi="Abyssinica SIL" w:cs="Abyssinica SIL"/>
          <w:lang w:val="gez-Ethi-ET"/>
        </w:rPr>
        <w:t>ወሶበ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ይመጽኡ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ግብተ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ሀከክ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ሙስናሂ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ወሶበ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ይመጽአክሙ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ምንዳቤ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ወተፄውዎ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ዘኢተክሎ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ጸዊዳቶ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እነሂ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ሀሎኩ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ህየ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6B4C3F6" w14:textId="0C1A0564" w:rsidR="006837A6" w:rsidRPr="00D56BEE" w:rsidRDefault="006837A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01:28 </w:t>
      </w:r>
      <w:r w:rsidR="006C7169" w:rsidRPr="00D56BEE">
        <w:rPr>
          <w:rFonts w:ascii="Abyssinica SIL" w:hAnsi="Abyssinica SIL" w:cs="Abyssinica SIL"/>
          <w:lang w:val="gez-Ethi-ET"/>
        </w:rPr>
        <w:t>ሶቤሃ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ትፄውዑኒ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ወአንሂ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ኢይሰምሀክመ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የኃሥሡኒ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ኃጥአን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ወኢይረክቡኒ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84B32DB" w14:textId="41FBD78F" w:rsidR="006837A6" w:rsidRPr="00D56BEE" w:rsidRDefault="006837A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01:29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ጸልእዋ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ወፍርሃተ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ኢፈቀዱ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58C7191" w14:textId="4FA24590" w:rsidR="006837A6" w:rsidRPr="00D56BEE" w:rsidRDefault="006837A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01:30 </w:t>
      </w:r>
      <w:r w:rsidR="006C7169" w:rsidRPr="00D56BEE">
        <w:rPr>
          <w:rFonts w:ascii="Abyssinica SIL" w:hAnsi="Abyssinica SIL" w:cs="Abyssinica SIL"/>
          <w:lang w:val="gez-Ethi-ET"/>
        </w:rPr>
        <w:t>ወኢፈቀዱ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ምክረ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ዚአሁ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ይነጽሩ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ወያስተራኵሱ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ዘለቅ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08B1104" w14:textId="11B75383" w:rsidR="006837A6" w:rsidRPr="00D56BEE" w:rsidRDefault="006837A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01:31 </w:t>
      </w:r>
      <w:r w:rsidR="006C7169" w:rsidRPr="00D56BEE">
        <w:rPr>
          <w:rFonts w:ascii="Abyssinica SIL" w:hAnsi="Abyssinica SIL" w:cs="Abyssinica SIL"/>
          <w:lang w:val="gez-Ethi-ET"/>
        </w:rPr>
        <w:t>እንከሰ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ኬ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ይብልዑ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ፍሬ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ምግባሮሙ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ወይጸንቡ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ኅብስተ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ኀጢአቶሙ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ህያንተ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ዘነሥኡ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ደቂቆሙ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ይቀትሉ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በመፃቶ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1DA0832" w14:textId="04156ADE" w:rsidR="006837A6" w:rsidRPr="00D56BEE" w:rsidRDefault="006837A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01:32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ተመይጦቶሙ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ለደቂቀ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ይቀትሎሙ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ወፀቦቶሙ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ለረቤንንተዋ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6C7169" w:rsidRPr="00D56BEE">
        <w:rPr>
          <w:rFonts w:ascii="Abyssinica SIL" w:hAnsi="Abyssinica SIL" w:cs="Abyssinica SIL"/>
          <w:lang w:val="gez-Ethi-ET"/>
        </w:rPr>
        <w:t>ትሎሙ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849E767" w14:textId="7E191983" w:rsidR="00756768" w:rsidRPr="00D56BEE" w:rsidRDefault="006837A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01:33 </w:t>
      </w:r>
      <w:r w:rsidR="006C7169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ኪያየ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ይሰምዕ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ይሄሉ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በተስፋ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ወየዓርፍ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ድንጋፄ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A9FBACB" w14:textId="77777777" w:rsidR="00756768" w:rsidRPr="00D56BEE" w:rsidRDefault="00756768" w:rsidP="00502C71">
      <w:pPr>
        <w:spacing w:after="0"/>
        <w:rPr>
          <w:rFonts w:ascii="Abyssinica SIL" w:hAnsi="Abyssinica SIL" w:cs="Abyssinica SIL"/>
          <w:lang w:val="gez-Ethi-ET"/>
        </w:rPr>
      </w:pPr>
    </w:p>
    <w:p w14:paraId="7124DAA9" w14:textId="7C914CE0" w:rsidR="00906323" w:rsidRPr="00D56BEE" w:rsidRDefault="0090632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፪</w:t>
      </w:r>
    </w:p>
    <w:p w14:paraId="6A205FEC" w14:textId="4D360A5B" w:rsidR="00F353E3" w:rsidRPr="00D56BEE" w:rsidRDefault="00F353E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02:01 </w:t>
      </w:r>
      <w:r w:rsidR="00906323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ለእመ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ተወከፍከ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ትእዛዘ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ወኃባእኮ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ላዕሌከ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818B363" w14:textId="77777777" w:rsidR="00502C71" w:rsidRPr="00D56BEE" w:rsidRDefault="00F353E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02:02 </w:t>
      </w:r>
      <w:r w:rsidR="00906323" w:rsidRPr="00D56BEE">
        <w:rPr>
          <w:rFonts w:ascii="Abyssinica SIL" w:hAnsi="Abyssinica SIL" w:cs="Abyssinica SIL"/>
          <w:lang w:val="gez-Ethi-ET"/>
        </w:rPr>
        <w:t>ይሰምዕ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እዝንከ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(ወ)ትሁብ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ልበከ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ለአእምሮ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ወታቀርብ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ለተግሣጽ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ልበከ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125B742" w14:textId="5019C7F4" w:rsidR="003D5789" w:rsidRPr="00D56BEE" w:rsidRDefault="003D578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02:03 </w:t>
      </w:r>
      <w:r w:rsidR="00906323" w:rsidRPr="00D56BEE">
        <w:rPr>
          <w:rFonts w:ascii="Abyssinica SIL" w:hAnsi="Abyssinica SIL" w:cs="Abyssinica SIL"/>
          <w:lang w:val="gez-Ethi-ET"/>
        </w:rPr>
        <w:t>እመኒ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ለጥብብ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ጸዋዕከ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ወለ{.}አእምሮ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ወሀብከ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ቃለከ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ወለለብዎ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ኃሠሥከ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{.(በ)}ዓቢይ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ቃል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DC404D6" w14:textId="6C32736B" w:rsidR="003D5789" w:rsidRPr="00D56BEE" w:rsidRDefault="003D578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02:04 </w:t>
      </w:r>
      <w:r w:rsidR="00906323" w:rsidRPr="00D56BEE">
        <w:rPr>
          <w:rFonts w:ascii="Abyssinica SIL" w:hAnsi="Abyssinica SIL" w:cs="Abyssinica SIL"/>
          <w:lang w:val="gez-Ethi-ET"/>
        </w:rPr>
        <w:t>ወእመ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ኃሠሥከ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ብሩር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ወከመ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መድፍን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ፈተንከ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9A158D9" w14:textId="3EFF4EA8" w:rsidR="003D5789" w:rsidRPr="00D56BEE" w:rsidRDefault="003D578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02:05 </w:t>
      </w:r>
      <w:r w:rsidR="00906323" w:rsidRPr="00D56BEE">
        <w:rPr>
          <w:rFonts w:ascii="Abyssinica SIL" w:hAnsi="Abyssinica SIL" w:cs="Abyssinica SIL"/>
          <w:lang w:val="gez-Ethi-ET"/>
        </w:rPr>
        <w:t>አሜሃ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ተአምር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ፈሪሃ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ወጠይቆ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ትረክብ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55697CF" w14:textId="6374A96E" w:rsidR="003D5789" w:rsidRPr="00D56BEE" w:rsidRDefault="003D578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02:06 </w:t>
      </w:r>
      <w:r w:rsidR="00906323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ይሁብ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እምቅድመ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ገጹ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ለብዎ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ወአእምሮ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3C4F50EA" w14:textId="3D582B3C" w:rsidR="003D5789" w:rsidRPr="00D56BEE" w:rsidRDefault="003D578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02:07 </w:t>
      </w:r>
      <w:r w:rsidR="00906323" w:rsidRPr="00D56BEE">
        <w:rPr>
          <w:rFonts w:ascii="Abyssinica SIL" w:hAnsi="Abyssinica SIL" w:cs="Abyssinica SIL"/>
          <w:lang w:val="gez-Ethi-ET"/>
        </w:rPr>
        <w:t>ወይዘ‹ገ›ብ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ለራትዓን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መድኃኒት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(ወ)ቀዋሚ{ሃ}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ለፍኖቶሙ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07EC6C2" w14:textId="0807E2E7" w:rsidR="003D5789" w:rsidRPr="00D56BEE" w:rsidRDefault="003D578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02:08 </w:t>
      </w:r>
      <w:r w:rsidR="0090632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ይዕቀቡ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ወፍኖተ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ይፈርህዎ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የዓቅብ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F0EB715" w14:textId="77777777" w:rsidR="00502C71" w:rsidRPr="00D56BEE" w:rsidRDefault="003D578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02:09 </w:t>
      </w:r>
      <w:r w:rsidR="00906323" w:rsidRPr="00D56BEE">
        <w:rPr>
          <w:rFonts w:ascii="Abyssinica SIL" w:hAnsi="Abyssinica SIL" w:cs="Abyssinica SIL"/>
          <w:lang w:val="gez-Ethi-ET"/>
        </w:rPr>
        <w:t>አሜሃ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ተአምር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ፍትሐ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ወጽድቀ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ወታረትዕ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BC88038" w14:textId="1F2DE74A" w:rsidR="003D5789" w:rsidRPr="00D56BEE" w:rsidRDefault="0090632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መንኰራኵረ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ሠናያተ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6A7ABBB" w14:textId="489210ED" w:rsidR="003D5789" w:rsidRPr="00D56BEE" w:rsidRDefault="003D578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02:10 </w:t>
      </w:r>
      <w:r w:rsidR="00906323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መጽአት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ሕሊዓ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ዚአከ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ወአእምሮ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ለነፍስ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ዚአከ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ሠናይት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B168EE3" w14:textId="53B65883" w:rsidR="003D5789" w:rsidRPr="00D56BEE" w:rsidRDefault="003D578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02:11 </w:t>
      </w:r>
      <w:r w:rsidR="00906323" w:rsidRPr="00D56BEE">
        <w:rPr>
          <w:rFonts w:ascii="Abyssinica SIL" w:hAnsi="Abyssinica SIL" w:cs="Abyssinica SIL"/>
          <w:lang w:val="gez-Ethi-ET"/>
        </w:rPr>
        <w:t>ወበምክር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ተዓቅበከ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ወበሕሊና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ተዓቅበከ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83D6198" w14:textId="77777777" w:rsidR="00502C71" w:rsidRPr="00D56BEE" w:rsidRDefault="003D578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02:12 </w:t>
      </w:r>
      <w:r w:rsidR="0090632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ታድኅንከ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እምፍኖት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እ(ወ)ምብእሲ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ዘ{ኢ}ይነብብ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(ጠዋየ)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619422A" w14:textId="3292791F" w:rsidR="002B24C8" w:rsidRPr="00D56BEE" w:rsidRDefault="0090632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ወኢምንተኒ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ህልወ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D484483" w14:textId="77777777" w:rsidR="00502C71" w:rsidRPr="00D56BEE" w:rsidRDefault="002B24C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02:13 </w:t>
      </w:r>
      <w:r w:rsidR="00906323" w:rsidRPr="00D56BEE">
        <w:rPr>
          <w:rFonts w:ascii="Abyssinica SIL" w:hAnsi="Abyssinica SIL" w:cs="Abyssinica SIL"/>
          <w:lang w:val="gez-Ethi-ET"/>
        </w:rPr>
        <w:t>(ወይ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ሎሙ)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{.(ለ)}እለ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የኃድጉ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ርቱዓተ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ይሖሩ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ጽልመት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34F7332" w14:textId="36A684FA" w:rsidR="002B24C8" w:rsidRPr="00D56BEE" w:rsidRDefault="002B24C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02:14 </w:t>
      </w:r>
      <w:r w:rsidR="00906323" w:rsidRPr="00D56BEE">
        <w:rPr>
          <w:rFonts w:ascii="Abyssinica SIL" w:hAnsi="Abyssinica SIL" w:cs="Abyssinica SIL"/>
          <w:lang w:val="gez-Ethi-ET"/>
        </w:rPr>
        <w:t>እለ(ሰ)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ይትፌሥሑ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ለገቢረ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ይትኃሠዩ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ለሚጠተ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02B34C9" w14:textId="62647A25" w:rsidR="006D562D" w:rsidRPr="00D56BEE" w:rsidRDefault="002B24C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02:15 </w:t>
      </w:r>
      <w:r w:rsidR="00906323" w:rsidRPr="00D56BEE">
        <w:rPr>
          <w:rFonts w:ascii="Abyssinica SIL" w:hAnsi="Abyssinica SIL" w:cs="Abyssinica SIL"/>
          <w:lang w:val="gez-Ethi-ET"/>
        </w:rPr>
        <w:t>{..(ይከ)}(ውን)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ፍናዎሙ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መብእስ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ወዶጋን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መንኰራኵሮሙ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CC941D4" w14:textId="77777777" w:rsidR="006D562D" w:rsidRPr="00D56BEE" w:rsidRDefault="006D562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Pro 02:16</w:t>
      </w:r>
    </w:p>
    <w:p w14:paraId="1841BC4C" w14:textId="77777777" w:rsidR="00502C71" w:rsidRPr="00D56BEE" w:rsidRDefault="006D562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02:17 </w:t>
      </w:r>
      <w:r w:rsidR="00906323" w:rsidRPr="00D56BEE">
        <w:rPr>
          <w:rFonts w:ascii="Abyssinica SIL" w:hAnsi="Abyssinica SIL" w:cs="Abyssinica SIL"/>
          <w:lang w:val="gez-Ethi-ET"/>
        </w:rPr>
        <w:t>(ወልድየ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ዕቀብ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ቃልየ)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ያድኅንከ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እምብእሲት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(ነኪርት)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906323" w:rsidRPr="00D56BEE">
        <w:rPr>
          <w:rFonts w:ascii="Abyssinica SIL" w:hAnsi="Abyssinica SIL" w:cs="Abyssinica SIL"/>
          <w:lang w:val="gez-Ethi-ET"/>
        </w:rPr>
        <w:t>(ወ)እኪት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ቃላ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ትምይንት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906323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(ኀ)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906323" w:rsidRPr="00D56BEE">
        <w:rPr>
          <w:rFonts w:ascii="Abyssinica SIL" w:hAnsi="Abyssinica SIL" w:cs="Abyssinica SIL"/>
          <w:lang w:val="gez-Ethi-ET"/>
        </w:rPr>
        <w:t>(ይገት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ምታ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ዘንዕሳ</w:t>
      </w:r>
      <w:r w:rsidR="00502C71" w:rsidRPr="00D56BEE">
        <w:rPr>
          <w:rFonts w:ascii="Abyssinica SIL" w:hAnsi="Abyssinica SIL" w:cs="Abyssinica SIL"/>
          <w:lang w:val="gez-Ethi-ET"/>
        </w:rPr>
        <w:t xml:space="preserve">፤ </w:t>
      </w:r>
      <w:r w:rsidR="00906323" w:rsidRPr="00D56BEE">
        <w:rPr>
          <w:rFonts w:ascii="Abyssinica SIL" w:hAnsi="Abyssinica SIL" w:cs="Abyssinica SIL"/>
          <w:lang w:val="gez-Ethi-ET"/>
        </w:rPr>
        <w:t>ወተ)ኃድግ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ትምህርተ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በውርዙት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ወሥርዓ</w:t>
      </w:r>
    </w:p>
    <w:p w14:paraId="440EC169" w14:textId="25D5DB10" w:rsidR="006D562D" w:rsidRPr="00D56BEE" w:rsidRDefault="0090632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>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ዘእምእግዚአብሔር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ረስዓት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FEA729E" w14:textId="0C5C54BD" w:rsidR="006D562D" w:rsidRPr="00D56BEE" w:rsidRDefault="006D562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02:18 </w:t>
      </w:r>
      <w:r w:rsidR="00906323" w:rsidRPr="00D56BEE">
        <w:rPr>
          <w:rFonts w:ascii="Abyssinica SIL" w:hAnsi="Abyssinica SIL" w:cs="Abyssinica SIL"/>
          <w:lang w:val="gez-Ethi-ET"/>
        </w:rPr>
        <w:t>አንበረት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(ልበ) 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ቤታ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ወኀበ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ኃያላን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(አርትዐት)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መንኰራኵራ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82E8542" w14:textId="5DC86A03" w:rsidR="006D562D" w:rsidRPr="00D56BEE" w:rsidRDefault="006D562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02:19 </w:t>
      </w:r>
      <w:r w:rsidR="00906323" w:rsidRPr="00D56BEE">
        <w:rPr>
          <w:rFonts w:ascii="Abyssinica SIL" w:hAnsi="Abyssinica SIL" w:cs="Abyssinica SIL"/>
          <w:lang w:val="gez-Ethi-ET"/>
        </w:rPr>
        <w:t>ኵሎሙ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የሐውሩ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ባቲ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ኢይትመየጡ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ወኢይረክቡ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ፍኖወ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ርቱዓ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ወኢይትረከቡ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በዓመተ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03F132C" w14:textId="092DFC22" w:rsidR="006D562D" w:rsidRPr="00D56BEE" w:rsidRDefault="006D562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02:20 </w:t>
      </w:r>
      <w:r w:rsidR="0090632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ይሖሩ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ሠናያተ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ወፍናዋተ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ጽድቅ(ሰ)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ተዓቅብ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D7BB4D7" w14:textId="657A4134" w:rsidR="006D562D" w:rsidRPr="00D56BEE" w:rsidRDefault="006D562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02:21b </w:t>
      </w:r>
      <w:r w:rsidR="00906323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ራትዓን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የሐ{.(ድ)}ሩ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በምድር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906323" w:rsidRPr="00D56BEE">
        <w:rPr>
          <w:rFonts w:ascii="Abyssinica SIL" w:hAnsi="Abyssinica SIL" w:cs="Abyssinica SIL"/>
          <w:lang w:val="gez-Ethi-ET"/>
        </w:rPr>
        <w:t>የዋሀን(ኒ)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ይተርፋ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ዲቤሃ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62E28A7" w14:textId="61D53F0C" w:rsidR="00906323" w:rsidRPr="00D56BEE" w:rsidRDefault="006D562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02:22 </w:t>
      </w:r>
      <w:r w:rsidR="00906323" w:rsidRPr="00D56BEE">
        <w:rPr>
          <w:rFonts w:ascii="Abyssinica SIL" w:hAnsi="Abyssinica SIL" w:cs="Abyssinica SIL"/>
          <w:lang w:val="gez-Ethi-ET"/>
        </w:rPr>
        <w:t>ቅናወ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ይሴረዋ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[f. 112v] ወዓማፅያንሰ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ይሰደዱ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እምውስቴታ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06323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ሕገ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06323" w:rsidRPr="00D56BEE">
        <w:rPr>
          <w:rFonts w:ascii="Abyssinica SIL" w:hAnsi="Abyssinica SIL" w:cs="Abyssinica SIL"/>
          <w:lang w:val="gez-Ethi-ET"/>
        </w:rPr>
        <w:t>ኢትርሳዕ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</w:p>
    <w:p w14:paraId="3AA4740B" w14:textId="5D35B89C" w:rsidR="00906323" w:rsidRPr="00D56BEE" w:rsidRDefault="0090632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፫</w:t>
      </w:r>
    </w:p>
    <w:p w14:paraId="4223369C" w14:textId="02B217F2" w:rsidR="004D367E" w:rsidRPr="00D56BEE" w:rsidRDefault="006D562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03:01 </w:t>
      </w:r>
      <w:r w:rsidR="00375E6C" w:rsidRPr="00D56BEE">
        <w:rPr>
          <w:rFonts w:ascii="Abyssinica SIL" w:hAnsi="Abyssinica SIL" w:cs="Abyssinica SIL"/>
          <w:lang w:val="gez-Ethi-ET"/>
        </w:rPr>
        <w:t>ወቀላ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ይዕቀብ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ልብከ</w:t>
      </w:r>
    </w:p>
    <w:p w14:paraId="234F0767" w14:textId="0297A997" w:rsidR="004D367E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03:02 </w:t>
      </w:r>
      <w:r w:rsidR="00375E6C" w:rsidRPr="00D56BEE">
        <w:rPr>
          <w:rFonts w:ascii="Abyssinica SIL" w:hAnsi="Abyssinica SIL" w:cs="Abyssinica SIL"/>
          <w:lang w:val="gez-Ethi-ET"/>
        </w:rPr>
        <w:t>ኑኃ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መዋዕል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ወዓመተ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ወሰላም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ይትዌሰከከ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F46C1C8" w14:textId="77777777" w:rsidR="00502C71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03:03 </w:t>
      </w:r>
      <w:r w:rsidR="00375E6C" w:rsidRPr="00D56BEE">
        <w:rPr>
          <w:rFonts w:ascii="Abyssinica SIL" w:hAnsi="Abyssinica SIL" w:cs="Abyssinica SIL"/>
          <w:lang w:val="gez-Ethi-ET"/>
        </w:rPr>
        <w:t>ምጽዋት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ወሃይማኖት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ኢይርኃቀ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ጸሐፎሙ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ጽሌ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B24FEE8" w14:textId="2CE16E07" w:rsidR="004D367E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03:04 </w:t>
      </w:r>
      <w:r w:rsidR="00375E6C" w:rsidRPr="00D56BEE">
        <w:rPr>
          <w:rFonts w:ascii="Abyssinica SIL" w:hAnsi="Abyssinica SIL" w:cs="Abyssinica SIL"/>
          <w:lang w:val="gez-Ethi-ET"/>
        </w:rPr>
        <w:t>ወትረክብ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ሞገስ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ዕንቆ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ክሳድከ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ሐሊ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ሠናየ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ወሰብእ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F2D5226" w14:textId="50CD9683" w:rsidR="004D367E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03:05 </w:t>
      </w:r>
      <w:r w:rsidR="00375E6C" w:rsidRPr="00D56BEE">
        <w:rPr>
          <w:rFonts w:ascii="Abyssinica SIL" w:hAnsi="Abyssinica SIL" w:cs="Abyssinica SIL"/>
          <w:lang w:val="gez-Ethi-ET"/>
        </w:rPr>
        <w:t>ሐሉ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ተወኪለከ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በኵሉ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በእግዚአብሔር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ወበጥበብከ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ኢትትአመን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12E80D1" w14:textId="2DAED3F8" w:rsidR="004D367E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03:06 </w:t>
      </w:r>
      <w:r w:rsidR="00375E6C" w:rsidRPr="00D56BEE">
        <w:rPr>
          <w:rFonts w:ascii="Abyssinica SIL" w:hAnsi="Abyssinica SIL" w:cs="Abyssinica SIL"/>
          <w:lang w:val="gez-Ethi-ET"/>
        </w:rPr>
        <w:t>በኵሉ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ፍናዊከ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ወውእቱ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ያረትዕ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ፍናዊከ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60A518A2" w14:textId="77777777" w:rsidR="00502C71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03:07 </w:t>
      </w:r>
      <w:r w:rsidR="00375E6C" w:rsidRPr="00D56BEE">
        <w:rPr>
          <w:rFonts w:ascii="Abyssinica SIL" w:hAnsi="Abyssinica SIL" w:cs="Abyssinica SIL"/>
          <w:lang w:val="gez-Ethi-ET"/>
        </w:rPr>
        <w:t>ኢትኩን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ጠቢበ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ዘበርእስከ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ፍርሆ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ወተገኃሥ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እምኵሉ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3366F3C" w14:textId="3884FB2F" w:rsidR="004D367E" w:rsidRPr="00D56BEE" w:rsidRDefault="00375E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1B3C10C" w14:textId="56DBD3E1" w:rsidR="004D367E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03:08 </w:t>
      </w:r>
      <w:r w:rsidR="00375E6C" w:rsidRPr="00D56BEE">
        <w:rPr>
          <w:rFonts w:ascii="Abyssinica SIL" w:hAnsi="Abyssinica SIL" w:cs="Abyssinica SIL"/>
          <w:lang w:val="gez-Ethi-ET"/>
        </w:rPr>
        <w:t>ሶቤሃ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ይከውነከ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ፈውስ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ለሥጋከ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ወሥራየ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ለአዕፅምቲከ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77CE46D" w14:textId="73C0F47F" w:rsidR="004D367E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03:09 </w:t>
      </w:r>
      <w:r w:rsidR="00375E6C" w:rsidRPr="00D56BEE">
        <w:rPr>
          <w:rFonts w:ascii="Abyssinica SIL" w:hAnsi="Abyssinica SIL" w:cs="Abyssinica SIL"/>
          <w:lang w:val="gez-Ethi-ET"/>
        </w:rPr>
        <w:t>አክብሮ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እምዘ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በጽድቅ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ጥሪትከ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ወአብእ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ሎቱ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እምፍሬ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ጽድቅከ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0FC4003" w14:textId="6594AFFA" w:rsidR="004D367E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03:10 </w:t>
      </w:r>
      <w:r w:rsidR="00375E6C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ይክፍፍ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መዛግብቲከ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ክርናየ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ወወይነ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መስብብቲከ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ይስፍፍ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B258874" w14:textId="4210D632" w:rsidR="004D367E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03:11 </w:t>
      </w:r>
      <w:r w:rsidR="00375E6C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ኢትትአንተል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ተግሣጸ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ወኢትድክ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እምኀቤሁ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በተዛልፎቱ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D6D2D7F" w14:textId="4E8DDA1B" w:rsidR="004D367E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03:12 </w:t>
      </w:r>
      <w:r w:rsidR="00375E6C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ዘያፈቅር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ይጌሥጽ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ወከመ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ወልደ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ይጌሥጽ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7A12E9A" w14:textId="3ACA701A" w:rsidR="004D367E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03:13 </w:t>
      </w:r>
      <w:r w:rsidR="00375E6C" w:rsidRPr="00D56BEE">
        <w:rPr>
          <w:rFonts w:ascii="Abyssinica SIL" w:hAnsi="Abyssinica SIL" w:cs="Abyssinica SIL"/>
          <w:lang w:val="gez-Ethi-ET"/>
        </w:rPr>
        <w:t>ብፁዕ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ዘይረክበ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ለጥበብ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ኢመዋቲ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ዘአእመረ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ሐኒከ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E762434" w14:textId="24E7268A" w:rsidR="004D367E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03:14 </w:t>
      </w:r>
      <w:r w:rsidR="00375E6C" w:rsidRPr="00D56BEE">
        <w:rPr>
          <w:rFonts w:ascii="Abyssinica SIL" w:hAnsi="Abyssinica SIL" w:cs="Abyssinica SIL"/>
          <w:lang w:val="gez-Ethi-ET"/>
        </w:rPr>
        <w:t>ይሄይስ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ኪያሃ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ተገብሮ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እምተግብሮ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ወርቅ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ወብሩር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መዛግብቲሃ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80F00B7" w14:textId="77777777" w:rsidR="00502C71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03:15 </w:t>
      </w:r>
      <w:r w:rsidR="00375E6C" w:rsidRPr="00D56BEE">
        <w:rPr>
          <w:rFonts w:ascii="Abyssinica SIL" w:hAnsi="Abyssinica SIL" w:cs="Abyssinica SIL"/>
          <w:lang w:val="gez-Ethi-ET"/>
        </w:rPr>
        <w:t>ክብርት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ይእቱ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እምዕንቍ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ዘብዙኅ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ሤጡ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ወኵሉ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መፍቅድ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ኢትዓረያ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ወይ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5F1B6FB" w14:textId="77777777" w:rsidR="00502C71" w:rsidRPr="00D56BEE" w:rsidRDefault="00375E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ቃወማ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ምንትኒ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ሠናይት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ሀገሪት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ይእቲ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ለኵሎሙ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ይቀርብዋ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ኢመጠና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3819D2A" w14:textId="629B2BF1" w:rsidR="004D367E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03:16 </w:t>
      </w:r>
      <w:r w:rsidR="00375E6C" w:rsidRPr="00D56BEE">
        <w:rPr>
          <w:rFonts w:ascii="Abyssinica SIL" w:hAnsi="Abyssinica SIL" w:cs="Abyssinica SIL"/>
          <w:lang w:val="gez-Ethi-ET"/>
        </w:rPr>
        <w:t>ኑኃ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መዋዕል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አመተ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ያማኖ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ጸጋማ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ብዕል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ወክብር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እምአፉሃ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ይወፅዕ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ጽድቅቅሕገ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ወምጽዋተ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በልሳዓ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ትለብስ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0AAE9B2" w14:textId="2D08DC02" w:rsidR="004D367E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03:17 </w:t>
      </w:r>
      <w:r w:rsidR="008A6B23" w:rsidRPr="00D56BEE">
        <w:rPr>
          <w:rFonts w:ascii="Abyssinica SIL" w:hAnsi="Abyssinica SIL" w:cs="Abyssinica SIL"/>
          <w:lang w:val="gez-Ethi-ET"/>
        </w:rPr>
        <w:t>ፍናዊሃ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ሠናያት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ወኵሉ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አሰራ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ዘበሰለም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98752AE" w14:textId="19B28024" w:rsidR="00D775D1" w:rsidRPr="00D56BEE" w:rsidRDefault="004D36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03:18 </w:t>
      </w:r>
      <w:r w:rsidR="008A6B23" w:rsidRPr="00D56BEE">
        <w:rPr>
          <w:rFonts w:ascii="Abyssinica SIL" w:hAnsi="Abyssinica SIL" w:cs="Abyssinica SIL"/>
          <w:lang w:val="gez-Ethi-ET"/>
        </w:rPr>
        <w:t>ዕፀ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ይእቲ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ለኵሎሙ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ይትመረጐዝዋ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ይእኅዝዋ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ብፁዓን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(ወእለ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ይትአመኑ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ባቲ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ዘበእግዚአብሔር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ጽንዕ)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6CD63E7" w14:textId="77777777" w:rsidR="00502C7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03:19 </w:t>
      </w:r>
      <w:r w:rsidR="008A6B23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{….(ለጥበብ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ሳረራ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ለም)}ድር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(ወ)አስተዳለወ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ሰማያተ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በአእም</w:t>
      </w:r>
    </w:p>
    <w:p w14:paraId="2D0C6E10" w14:textId="5505B3BE" w:rsidR="00D775D1" w:rsidRPr="00D56BEE" w:rsidRDefault="008A6B2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C113F24" w14:textId="6852AACC" w:rsidR="00D775D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03:20 </w:t>
      </w:r>
      <w:r w:rsidR="008A6B23" w:rsidRPr="00D56BEE">
        <w:rPr>
          <w:rFonts w:ascii="Abyssinica SIL" w:hAnsi="Abyssinica SIL" w:cs="Abyssinica SIL"/>
          <w:lang w:val="gez-Ethi-ET"/>
        </w:rPr>
        <w:t>በተዓውቆቱ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ቀላያት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ነቅዑ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ወደመናትኒ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ያውኅዙ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ጠላተ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422FA3A" w14:textId="33A73B61" w:rsidR="00D775D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03:21 </w:t>
      </w:r>
      <w:r w:rsidR="008A6B23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ኢትትሃየይ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ዕቀብ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ምክርየ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ወሕሊናየ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089B00B" w14:textId="217B27D1" w:rsidR="00D775D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03:22 </w:t>
      </w:r>
      <w:r w:rsidR="008A6B2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ትሕየው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ነፍስከ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ወሞገስ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ዲበ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ክሳድከ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ወፈውስ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ለሥጋከ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ወሥራየ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ለአዕጸምተ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ዚአከ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A86D09B" w14:textId="267650DF" w:rsidR="00D775D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03:23 </w:t>
      </w:r>
      <w:r w:rsidR="008A6B2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ትሖር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ጥቡአ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በሰላም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በኵሉ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ፍናዊከ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ወእ{.}ግርከሂ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ኢይትዓቀፍ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7909F864" w14:textId="08A65056" w:rsidR="00D775D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03:24 </w:t>
      </w:r>
      <w:r w:rsidR="008A6B23" w:rsidRPr="00D56BEE">
        <w:rPr>
          <w:rFonts w:ascii="Abyssinica SIL" w:hAnsi="Abyssinica SIL" w:cs="Abyssinica SIL"/>
          <w:lang w:val="gez-Ethi-ET"/>
        </w:rPr>
        <w:t>እመሂ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ትነ{..(ብር)}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ኢትፈርህ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ወእመሂ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ትነውም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ሐዋዘ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ትስክብ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ED0CE05" w14:textId="0A964AC9" w:rsidR="00D775D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03:25 </w:t>
      </w:r>
      <w:r w:rsidR="008A6B23" w:rsidRPr="00D56BEE">
        <w:rPr>
          <w:rFonts w:ascii="Abyssinica SIL" w:hAnsi="Abyssinica SIL" w:cs="Abyssinica SIL"/>
          <w:lang w:val="gez-Ethi-ET"/>
        </w:rPr>
        <w:t>ወኢትፈርህ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እምፍኖተ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አብዳን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ወእመራደ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ዘይመጽእ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E26B1BE" w14:textId="77777777" w:rsidR="00502C7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03:26 </w:t>
      </w:r>
      <w:r w:rsidR="008A6B23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ይሄሉ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ፍናዊከ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ወያዓቅብ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እገሪከ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4B75779" w14:textId="207E73A1" w:rsidR="00D775D1" w:rsidRPr="00D56BEE" w:rsidRDefault="008A6B2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ኢታንቀልቅል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E7FF6BB" w14:textId="7DF297E1" w:rsidR="00D775D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03:27 </w:t>
      </w:r>
      <w:r w:rsidR="008A6B23" w:rsidRPr="00D56BEE">
        <w:rPr>
          <w:rFonts w:ascii="Abyssinica SIL" w:hAnsi="Abyssinica SIL" w:cs="Abyssinica SIL"/>
          <w:lang w:val="gez-Ethi-ET"/>
        </w:rPr>
        <w:t>ወኢትክላእ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ሠናያተ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{አምላዕሉ}(ለጽኑስ)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8A6B23" w:rsidRPr="00D56BEE">
        <w:rPr>
          <w:rFonts w:ascii="Abyssinica SIL" w:hAnsi="Abyssinica SIL" w:cs="Abyssinica SIL"/>
          <w:lang w:val="gez-Ethi-ET"/>
        </w:rPr>
        <w:t>መጠነቦ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እዴከ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ርድአ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DE91D00" w14:textId="3E342840" w:rsidR="00D775D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03:28 </w:t>
      </w:r>
      <w:r w:rsidR="008A6B23" w:rsidRPr="00D56BEE">
        <w:rPr>
          <w:rFonts w:ascii="Abyssinica SIL" w:hAnsi="Abyssinica SIL" w:cs="Abyssinica SIL"/>
          <w:lang w:val="gez-Ethi-ET"/>
        </w:rPr>
        <w:t>ወኢትበሎ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ለቢጽከ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ሑር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ወግባእ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ወጌሠመ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እሁበከ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እንዘ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ትክል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ገቢረ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ኢተአምር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ዘትወልድ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ሰኒታ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77735291" w14:textId="77777777" w:rsidR="00502C7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03:29 </w:t>
      </w:r>
      <w:r w:rsidR="008A6B23" w:rsidRPr="00D56BEE">
        <w:rPr>
          <w:rFonts w:ascii="Abyssinica SIL" w:hAnsi="Abyssinica SIL" w:cs="Abyssinica SIL"/>
          <w:lang w:val="gez-Ethi-ET"/>
        </w:rPr>
        <w:t>ኢትሐሊ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አርክከ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ዘየሐድር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ወይትዌከል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ብከ፤</w:t>
      </w:r>
    </w:p>
    <w:p w14:paraId="3791F387" w14:textId="77777777" w:rsidR="00502C7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03:30 </w:t>
      </w:r>
      <w:r w:rsidR="008A6B23" w:rsidRPr="00D56BEE">
        <w:rPr>
          <w:rFonts w:ascii="Abyssinica SIL" w:hAnsi="Abyssinica SIL" w:cs="Abyssinica SIL"/>
          <w:lang w:val="gez-Ethi-ET"/>
        </w:rPr>
        <w:t>(ወ)ኢትፍቅድ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ተጸልአ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በከ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ዘይፈድየከ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{..(ላዕ)}</w:t>
      </w:r>
    </w:p>
    <w:p w14:paraId="2CE11812" w14:textId="1E337811" w:rsidR="00D775D1" w:rsidRPr="00D56BEE" w:rsidRDefault="008A6B2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ሌከ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4EC88AD" w14:textId="3A44413C" w:rsidR="00D775D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03:31 </w:t>
      </w:r>
      <w:r w:rsidR="008A6B23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8A6B23" w:rsidRPr="00D56BEE">
        <w:rPr>
          <w:rFonts w:ascii="Abyssinica SIL" w:hAnsi="Abyssinica SIL" w:cs="Abyssinica SIL"/>
          <w:lang w:val="gez-Ethi-ET"/>
        </w:rPr>
        <w:t>ኢትቅናዕ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በብእሲ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ዓማፂ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ወኢትኅሪ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በኵሉ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ፍናዊሁ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010A95A" w14:textId="6911A78A" w:rsidR="00D775D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03:32 </w:t>
      </w:r>
      <w:r w:rsidR="008A6B23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ርኩስ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በቅድመ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ወምስለ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{..(ሬት)}አን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ኢይትኃበር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A780953" w14:textId="77777777" w:rsidR="00502C7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03:33 </w:t>
      </w:r>
      <w:r w:rsidR="008A6B23" w:rsidRPr="00D56BEE">
        <w:rPr>
          <w:rFonts w:ascii="Abyssinica SIL" w:hAnsi="Abyssinica SIL" w:cs="Abyssinica SIL"/>
          <w:lang w:val="gez-Ethi-ET"/>
        </w:rPr>
        <w:t>መርገመ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ዓብያተ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ረሲአን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A6B23"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A6B23" w:rsidRPr="00D56BEE">
        <w:rPr>
          <w:rFonts w:ascii="Abyssinica SIL" w:hAnsi="Abyssinica SIL" w:cs="Abyssinica SIL"/>
          <w:lang w:val="gez-Ethi-ET"/>
        </w:rPr>
        <w:t>አዕፃ</w:t>
      </w:r>
      <w:r w:rsidR="006C7169" w:rsidRPr="00D56BEE">
        <w:rPr>
          <w:rFonts w:ascii="Abyssinica SIL" w:hAnsi="Abyssinica SIL" w:cs="Abyssinica SIL"/>
          <w:lang w:val="gez-Ethi-ET"/>
        </w:rPr>
        <w:t>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በረከተ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D764D61" w14:textId="7538433A" w:rsidR="00D775D1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03:34 </w:t>
      </w:r>
      <w:r w:rsidR="006C7169" w:rsidRPr="00D56BEE">
        <w:rPr>
          <w:rFonts w:ascii="Abyssinica SIL" w:hAnsi="Abyssinica SIL" w:cs="Abyssinica SIL"/>
          <w:lang w:val="gez-Ethi-ET"/>
        </w:rPr>
        <w:t>ለእቡያንሰ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ይትቃወሞሙ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ወለትሑታን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ይሁቦሙ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ክብረ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11F45DE" w14:textId="37EF7017" w:rsidR="00375E6C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03:35 </w:t>
      </w:r>
      <w:r w:rsidR="006C7169" w:rsidRPr="00D56BEE">
        <w:rPr>
          <w:rFonts w:ascii="Abyssinica SIL" w:hAnsi="Abyssinica SIL" w:cs="Abyssinica SIL"/>
          <w:lang w:val="gez-Ethi-ET"/>
        </w:rPr>
        <w:t>ክብረ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ይወርሱ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ወረሲአንሰ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ይወርሱ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ኃሣረ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029E143" w14:textId="77777777" w:rsidR="00375E6C" w:rsidRPr="00D56BEE" w:rsidRDefault="00375E6C" w:rsidP="00502C71">
      <w:pPr>
        <w:spacing w:after="0"/>
        <w:rPr>
          <w:rFonts w:ascii="Abyssinica SIL" w:hAnsi="Abyssinica SIL" w:cs="Abyssinica SIL"/>
          <w:lang w:val="gez-Ethi-ET"/>
        </w:rPr>
      </w:pPr>
    </w:p>
    <w:p w14:paraId="0AD46832" w14:textId="1C41987A" w:rsidR="00375E6C" w:rsidRPr="00D56BEE" w:rsidRDefault="00375E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፬</w:t>
      </w:r>
    </w:p>
    <w:p w14:paraId="24B243CE" w14:textId="7E5B0141" w:rsidR="005E7F9C" w:rsidRPr="00D56BEE" w:rsidRDefault="00D775D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04:01 </w:t>
      </w:r>
      <w:r w:rsidR="00375E6C" w:rsidRPr="00D56BEE">
        <w:rPr>
          <w:rFonts w:ascii="Abyssinica SIL" w:hAnsi="Abyssinica SIL" w:cs="Abyssinica SIL"/>
          <w:lang w:val="gez-Ethi-ET"/>
        </w:rPr>
        <w:t>ስምዑ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ውሉድ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ትግሣጸ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ወአጽምኡ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ሕሊና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1452BEA" w14:textId="4F0E72BD" w:rsidR="002E2049" w:rsidRPr="00D56BEE" w:rsidRDefault="005E7F9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04:02 </w:t>
      </w:r>
      <w:r w:rsidR="009B5F9D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ሠናየ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ጸጋ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እጼግወክሙ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B5F9D" w:rsidRPr="00D56BEE">
        <w:rPr>
          <w:rFonts w:ascii="Abyssinica SIL" w:hAnsi="Abyssinica SIL" w:cs="Abyssinica SIL"/>
          <w:lang w:val="gez-Ethi-ET"/>
        </w:rPr>
        <w:t>ሕገ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ኢትኅድጉ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5D73AB6" w14:textId="1201015A" w:rsidR="002E2049" w:rsidRPr="00D56BEE" w:rsidRDefault="002E20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04:03 </w:t>
      </w:r>
      <w:r w:rsidR="009B5F9D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ወልደ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(ሰማዔ)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ኮንኩ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አነሂ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ለአቡየ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B5F9D" w:rsidRPr="00D56BEE">
        <w:rPr>
          <w:rFonts w:ascii="Abyssinica SIL" w:hAnsi="Abyssinica SIL" w:cs="Abyssinica SIL"/>
          <w:lang w:val="gez-Ethi-ET"/>
        </w:rPr>
        <w:t>ወእትፈቀር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{…(በገጸ)}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እምየ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3E45642D" w14:textId="77777777" w:rsidR="00502C71" w:rsidRPr="00D56BEE" w:rsidRDefault="002E20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04:04 </w:t>
      </w:r>
      <w:r w:rsidR="009B5F9D" w:rsidRPr="00D56BEE">
        <w:rPr>
          <w:rFonts w:ascii="Abyssinica SIL" w:hAnsi="Abyssinica SIL" w:cs="Abyssinica SIL"/>
          <w:lang w:val="gez-Ethi-ET"/>
        </w:rPr>
        <w:t>ይቤሉኒ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ወይሜህሩኒ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B5F9D" w:rsidRPr="00D56BEE">
        <w:rPr>
          <w:rFonts w:ascii="Abyssinica SIL" w:hAnsi="Abyssinica SIL" w:cs="Abyssinica SIL"/>
          <w:lang w:val="gez-Ethi-ET"/>
        </w:rPr>
        <w:t>ይባእ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ዚአነ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B5F9D" w:rsidRPr="00D56BEE">
        <w:rPr>
          <w:rFonts w:ascii="Abyssinica SIL" w:hAnsi="Abyssinica SIL" w:cs="Abyssinica SIL"/>
          <w:lang w:val="gez-Ethi-ET"/>
        </w:rPr>
        <w:t>ዕቀብ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ትእዛዛቲ(ነ)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021B552" w14:textId="3A0A755E" w:rsidR="002E2049" w:rsidRPr="00D56BEE" w:rsidRDefault="009B5F9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ወትሕየው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ኢትርሳዕ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72C5707" w14:textId="04615F9D" w:rsidR="002E2049" w:rsidRPr="00D56BEE" w:rsidRDefault="002E20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04:05 </w:t>
      </w:r>
      <w:r w:rsidR="009B5F9D" w:rsidRPr="00D56BEE">
        <w:rPr>
          <w:rFonts w:ascii="Abyssinica SIL" w:hAnsi="Abyssinica SIL" w:cs="Abyssinica SIL"/>
          <w:lang w:val="gez-Ethi-ET"/>
        </w:rPr>
        <w:t>ንባበ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አፉየ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B5F9D" w:rsidRPr="00D56BEE">
        <w:rPr>
          <w:rFonts w:ascii="Abyssinica SIL" w:hAnsi="Abyssinica SIL" w:cs="Abyssinica SIL"/>
          <w:lang w:val="gez-Ethi-ET"/>
        </w:rPr>
        <w:t>ኢትኅድጋ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2940E80" w14:textId="583932A6" w:rsidR="002E2049" w:rsidRPr="00D56BEE" w:rsidRDefault="002E20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04:06 </w:t>
      </w:r>
      <w:r w:rsidR="009B5F9D" w:rsidRPr="00D56BEE">
        <w:rPr>
          <w:rFonts w:ascii="Abyssinica SIL" w:hAnsi="Abyssinica SIL" w:cs="Abyssinica SIL"/>
          <w:lang w:val="gez-Ethi-ET"/>
        </w:rPr>
        <w:t>ወትት‹ዌ›ክፈከ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B5F9D" w:rsidRPr="00D56BEE">
        <w:rPr>
          <w:rFonts w:ascii="Abyssinica SIL" w:hAnsi="Abyssinica SIL" w:cs="Abyssinica SIL"/>
          <w:lang w:val="gez-Ethi-ET"/>
        </w:rPr>
        <w:t>አፍቅራ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ወተዓቅበከ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B5F9D" w:rsidRPr="00D56BEE">
        <w:rPr>
          <w:rFonts w:ascii="Abyssinica SIL" w:hAnsi="Abyssinica SIL" w:cs="Abyssinica SIL"/>
          <w:lang w:val="gez-Ethi-ET"/>
        </w:rPr>
        <w:t>ኡዳ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ወታሌዕለከ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D31A460" w14:textId="3EC692AA" w:rsidR="002E2049" w:rsidRPr="00D56BEE" w:rsidRDefault="002E20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04:05  </w:t>
      </w:r>
    </w:p>
    <w:p w14:paraId="493E77FA" w14:textId="60A7D4EB" w:rsidR="002E2049" w:rsidRPr="00D56BEE" w:rsidRDefault="002E20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04:08 </w:t>
      </w:r>
      <w:r w:rsidR="009B5F9D" w:rsidRPr="00D56BEE">
        <w:rPr>
          <w:rFonts w:ascii="Abyssinica SIL" w:hAnsi="Abyssinica SIL" w:cs="Abyssinica SIL"/>
          <w:lang w:val="gez-Ethi-ET"/>
        </w:rPr>
        <w:t>አፍቅራ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ወተሐቅፈከ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914B05F" w14:textId="6C2346CC" w:rsidR="002E2049" w:rsidRPr="00D56BEE" w:rsidRDefault="002E20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04:09 </w:t>
      </w:r>
      <w:r w:rsidR="009B5F9D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ተሀብ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9B5F9D" w:rsidRPr="00D56BEE">
        <w:rPr>
          <w:rFonts w:ascii="Abyssinica SIL" w:hAnsi="Abyssinica SIL" w:cs="Abyssinica SIL"/>
          <w:lang w:val="gez-Ethi-ET"/>
        </w:rPr>
        <w:t>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ለርእስከ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አክሊለ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ሞገስ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B5F9D" w:rsidRPr="00D56BEE">
        <w:rPr>
          <w:rFonts w:ascii="Abyssinica SIL" w:hAnsi="Abyssinica SIL" w:cs="Abyssinica SIL"/>
          <w:lang w:val="gez-Ethi-ET"/>
        </w:rPr>
        <w:t>ወበአክሊለ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ተድላ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ተዓቅበከ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137F5138" w14:textId="77777777" w:rsidR="00502C71" w:rsidRPr="00D56BEE" w:rsidRDefault="002E20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04:10 </w:t>
      </w:r>
      <w:r w:rsidR="009B5F9D" w:rsidRPr="00D56BEE">
        <w:rPr>
          <w:rFonts w:ascii="Abyssinica SIL" w:hAnsi="Abyssinica SIL" w:cs="Abyssinica SIL"/>
          <w:lang w:val="gez-Ethi-ET"/>
        </w:rPr>
        <w:t>ስማዕ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ወልድ{.(የ)}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ወተወከፍ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ንባበ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አፉየ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302AFFB" w14:textId="0720E1B3" w:rsidR="002E2049" w:rsidRPr="00D56BEE" w:rsidRDefault="009B5F9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ወይበዝኅ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ዓመተ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ሕይወት{.(ክ)}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ይኩን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{………..(ብዙኅ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ሕይወትከ)}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D84F0B6" w14:textId="6B706A31" w:rsidR="002E2049" w:rsidRPr="00D56BEE" w:rsidRDefault="002E20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04:11 </w:t>
      </w:r>
      <w:r w:rsidR="009B5F9D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{…(ፍኖተ)}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እሜህረከ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B5F9D" w:rsidRPr="00D56BEE">
        <w:rPr>
          <w:rFonts w:ascii="Abyssinica SIL" w:hAnsi="Abyssinica SIL" w:cs="Abyssinica SIL"/>
          <w:lang w:val="gez-Ethi-ET"/>
        </w:rPr>
        <w:t>ወአጸንዓከ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{………(ወስተ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መንኰራክር)}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ርትዕ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16A85FA" w14:textId="4AF75A11" w:rsidR="002E2049" w:rsidRPr="00D56BEE" w:rsidRDefault="002E20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04:12 </w:t>
      </w:r>
      <w:r w:rsidR="009B5F9D" w:rsidRPr="00D56BEE">
        <w:rPr>
          <w:rFonts w:ascii="Abyssinica SIL" w:hAnsi="Abyssinica SIL" w:cs="Abyssinica SIL"/>
          <w:lang w:val="gez-Ethi-ET"/>
        </w:rPr>
        <w:t>እመሂ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ተሐውር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ኢይትዓፀው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አሰርከ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ወእመሂ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ሮጽከ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ኢትደክም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02B7C26" w14:textId="77777777" w:rsidR="00502C71" w:rsidRPr="00D56BEE" w:rsidRDefault="002E20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04:13 </w:t>
      </w:r>
      <w:r w:rsidR="009B5F9D" w:rsidRPr="00D56BEE">
        <w:rPr>
          <w:rFonts w:ascii="Abyssinica SIL" w:hAnsi="Abyssinica SIL" w:cs="Abyssinica SIL"/>
          <w:lang w:val="gez-Ethi-ET"/>
        </w:rPr>
        <w:t>ተወከፍ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ተግሣጽየ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ወኢትኅድግ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B5F9D" w:rsidRPr="00D56BEE">
        <w:rPr>
          <w:rFonts w:ascii="Abyssinica SIL" w:hAnsi="Abyssinica SIL" w:cs="Abyssinica SIL"/>
          <w:lang w:val="gez-Ethi-ET"/>
        </w:rPr>
        <w:t>ዕቀባ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ለ{..(ርእ)}ስከ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ይእቲ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ሕይወት</w:t>
      </w:r>
    </w:p>
    <w:p w14:paraId="4AD4239A" w14:textId="165B85DF" w:rsidR="002E2049" w:rsidRPr="00D56BEE" w:rsidRDefault="009B5F9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CC5FB96" w14:textId="0FB6CBEA" w:rsidR="002E2049" w:rsidRPr="00D56BEE" w:rsidRDefault="002E20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04:14 </w:t>
      </w:r>
      <w:r w:rsidR="009B5F9D" w:rsidRPr="00D56BEE">
        <w:rPr>
          <w:rFonts w:ascii="Abyssinica SIL" w:hAnsi="Abyssinica SIL" w:cs="Abyssinica SIL"/>
          <w:lang w:val="gez-Ethi-ET"/>
        </w:rPr>
        <w:t>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ኢት{.(ኪ)}ድ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B5F9D" w:rsidRPr="00D56BEE">
        <w:rPr>
          <w:rFonts w:ascii="Abyssinica SIL" w:hAnsi="Abyssinica SIL" w:cs="Abyssinica SIL"/>
          <w:lang w:val="gez-Ethi-ET"/>
        </w:rPr>
        <w:t>ወኢትቅናዕ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ለፍናወ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ኃጥአን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4FD468A" w14:textId="77777777" w:rsidR="00502C71" w:rsidRPr="00D56BEE" w:rsidRDefault="002E20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04:15 </w:t>
      </w:r>
      <w:r w:rsidR="009B5F9D" w:rsidRPr="00D56BEE">
        <w:rPr>
          <w:rFonts w:ascii="Abyssinica SIL" w:hAnsi="Abyssinica SIL" w:cs="Abyssinica SIL"/>
          <w:lang w:val="gez-Ethi-ET"/>
        </w:rPr>
        <w:t>ወመካነ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ግዕዙ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ኢትምጻእ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ህየ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9B5F9D" w:rsidRPr="00D56BEE">
        <w:rPr>
          <w:rFonts w:ascii="Abyssinica SIL" w:hAnsi="Abyssinica SIL" w:cs="Abyssinica SIL"/>
          <w:lang w:val="gez-Ethi-ET"/>
        </w:rPr>
        <w:t>ተገኃሥ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እምኔሆሙ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ወተመየጥ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6FD489E" w14:textId="2F46AA3A" w:rsidR="002829D7" w:rsidRPr="00D56BEE" w:rsidRDefault="002E20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04:16 </w:t>
      </w:r>
      <w:r w:rsidR="009B5F9D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ኢይነውሙ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ኢ{ይ}ገብሩ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{……………..(ተመክጠ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ንዋም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እምኔሆሙ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ኢይነውሙ)}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3F3CC1C" w14:textId="77777777" w:rsidR="00502C71" w:rsidRPr="00D56BEE" w:rsidRDefault="002829D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04:17 </w:t>
      </w:r>
      <w:r w:rsidR="009B5F9D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ኢደወዩ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B5F9D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{ኢ}ይበልዑ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መብልዐ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ኃጢአት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B5F9D" w:rsidRPr="00D56BEE">
        <w:rPr>
          <w:rFonts w:ascii="Abyssinica SIL" w:hAnsi="Abyssinica SIL" w:cs="Abyssinica SIL"/>
          <w:lang w:val="gez-Ethi-ET"/>
        </w:rPr>
        <w:t>ወበ{..(ወይ)}ነ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ዓመ</w:t>
      </w:r>
    </w:p>
    <w:p w14:paraId="196A23D4" w14:textId="4388034F" w:rsidR="002829D7" w:rsidRPr="00D56BEE" w:rsidRDefault="009B5F9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ይስክሩ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0E5AC1C" w14:textId="08F458B8" w:rsidR="002829D7" w:rsidRPr="00D56BEE" w:rsidRDefault="002829D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04:18 </w:t>
      </w:r>
      <w:r w:rsidR="009B5F9D" w:rsidRPr="00D56BEE">
        <w:rPr>
          <w:rFonts w:ascii="Abyssinica SIL" w:hAnsi="Abyssinica SIL" w:cs="Abyssinica SIL"/>
          <w:lang w:val="gez-Ethi-ET"/>
        </w:rPr>
        <w:t>ወፍኖተ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ጻድቃን(ሰ)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ብርሃን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ይበርህ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B5F9D" w:rsidRPr="00D56BEE">
        <w:rPr>
          <w:rFonts w:ascii="Abyssinica SIL" w:hAnsi="Abyssinica SIL" w:cs="Abyssinica SIL"/>
          <w:lang w:val="gez-Ethi-ET"/>
        </w:rPr>
        <w:t>የሐውሩ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ወያበርሁ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እስከ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ሶበ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ይረትዕ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{..(ዕለ)ት}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7A26FC2" w14:textId="61EBF95C" w:rsidR="002829D7" w:rsidRPr="00D56BEE" w:rsidRDefault="002829D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04:19 </w:t>
      </w:r>
      <w:r w:rsidR="009B5F9D" w:rsidRPr="00D56BEE">
        <w:rPr>
          <w:rFonts w:ascii="Abyssinica SIL" w:hAnsi="Abyssinica SIL" w:cs="Abyssinica SIL"/>
          <w:lang w:val="gez-Ethi-ET"/>
        </w:rPr>
        <w:t>ወፍኖት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B5F9D" w:rsidRPr="00D56BEE">
        <w:rPr>
          <w:rFonts w:ascii="Abyssinica SIL" w:hAnsi="Abyssinica SIL" w:cs="Abyssinica SIL"/>
          <w:lang w:val="gez-Ethi-ET"/>
        </w:rPr>
        <w:t>ረ</w:t>
      </w:r>
      <w:r w:rsidR="00375E6C" w:rsidRPr="00D56BEE">
        <w:rPr>
          <w:rFonts w:ascii="Abyssinica SIL" w:hAnsi="Abyssinica SIL" w:cs="Abyssinica SIL"/>
          <w:lang w:val="gez-Ethi-ET"/>
        </w:rPr>
        <w:t>[f. 113r]ረሲዓን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ጽልመት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ወኢየአምሩ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ይትዓቀፉ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D85D5A3" w14:textId="5D2DDAC0" w:rsidR="002829D7" w:rsidRPr="00D56BEE" w:rsidRDefault="002829D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04:20 </w:t>
      </w:r>
      <w:r w:rsidR="00375E6C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ንበበ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ነጽር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ወቃለ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ያጽምእ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እዝንከ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943F078" w14:textId="79F03C1B" w:rsidR="002829D7" w:rsidRPr="00D56BEE" w:rsidRDefault="002829D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04:21 </w:t>
      </w:r>
      <w:r w:rsidR="00375E6C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ኢይንጽፍ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ዓዝቃቲከ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ዕቅቦን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4A8876A" w14:textId="38D35E71" w:rsidR="002829D7" w:rsidRPr="00D56BEE" w:rsidRDefault="002829D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04:22 </w:t>
      </w:r>
      <w:r w:rsidR="00375E6C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እማንቱ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ይረክብዎን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ወለኵሉ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ዘሥጋ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ፈውስ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34A558F" w14:textId="77777777" w:rsidR="00502C71" w:rsidRPr="00D56BEE" w:rsidRDefault="002829D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04:23 </w:t>
      </w:r>
      <w:r w:rsidR="00375E6C" w:rsidRPr="00D56BEE">
        <w:rPr>
          <w:rFonts w:ascii="Abyssinica SIL" w:hAnsi="Abyssinica SIL" w:cs="Abyssinica SIL"/>
          <w:lang w:val="gez-Ethi-ET"/>
        </w:rPr>
        <w:t>በኵሉ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ተዓቅቦ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ዕቀብ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እምኔሁ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ይወፅእ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ሕይ</w:t>
      </w:r>
    </w:p>
    <w:p w14:paraId="5D33D616" w14:textId="4AEA22EA" w:rsidR="002829D7" w:rsidRPr="00D56BEE" w:rsidRDefault="00375E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5526CC5" w14:textId="727A1EAC" w:rsidR="002829D7" w:rsidRPr="00D56BEE" w:rsidRDefault="002829D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04:24 </w:t>
      </w:r>
      <w:r w:rsidR="00375E6C" w:rsidRPr="00D56BEE">
        <w:rPr>
          <w:rFonts w:ascii="Abyssinica SIL" w:hAnsi="Abyssinica SIL" w:cs="Abyssinica SIL"/>
          <w:lang w:val="gez-Ethi-ET"/>
        </w:rPr>
        <w:t>አርሕቅ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እምኔከ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375E6C" w:rsidRPr="00D56BEE">
        <w:rPr>
          <w:rFonts w:ascii="Abyssinica SIL" w:hAnsi="Abyssinica SIL" w:cs="Abyssinica SIL"/>
          <w:lang w:val="gez-Ethi-ET"/>
        </w:rPr>
        <w:t>ወከናፍረ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ዓመፃ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አርሕቅ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እምኔከ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A841DCB" w14:textId="1AE8E6C3" w:rsidR="002829D7" w:rsidRPr="00D56BEE" w:rsidRDefault="002829D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04:25 </w:t>
      </w:r>
      <w:r w:rsidR="00375E6C" w:rsidRPr="00D56BEE">
        <w:rPr>
          <w:rFonts w:ascii="Abyssinica SIL" w:hAnsi="Abyssinica SIL" w:cs="Abyssinica SIL"/>
          <w:lang w:val="gez-Ethi-ET"/>
        </w:rPr>
        <w:t>አዕይቲከ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ርቱዓ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ይርአያ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375E6C" w:rsidRPr="00D56BEE">
        <w:rPr>
          <w:rFonts w:ascii="Abyssinica SIL" w:hAnsi="Abyssinica SIL" w:cs="Abyssinica SIL"/>
          <w:lang w:val="gez-Ethi-ET"/>
        </w:rPr>
        <w:t>ወቀራንብቲከ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ይቅጽባ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ጽድቀ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48A1AF8" w14:textId="7750B4C4" w:rsidR="002829D7" w:rsidRPr="00D56BEE" w:rsidRDefault="002829D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04:26 </w:t>
      </w:r>
      <w:r w:rsidR="00375E6C" w:rsidRPr="00D56BEE">
        <w:rPr>
          <w:rFonts w:ascii="Abyssinica SIL" w:hAnsi="Abyssinica SIL" w:cs="Abyssinica SIL"/>
          <w:lang w:val="gez-Ethi-ET"/>
        </w:rPr>
        <w:t>ርቱዓ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መንጐራኵረ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ግበር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ለእገሪከ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ወፍ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ዊከ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አርትዕት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A360DDE" w14:textId="77777777" w:rsidR="00502C71" w:rsidRPr="00D56BEE" w:rsidRDefault="002829D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04:27 </w:t>
      </w:r>
      <w:r w:rsidR="00375E6C" w:rsidRPr="00D56BEE">
        <w:rPr>
          <w:rFonts w:ascii="Abyssinica SIL" w:hAnsi="Abyssinica SIL" w:cs="Abyssinica SIL"/>
          <w:lang w:val="gez-Ethi-ET"/>
        </w:rPr>
        <w:t>ኢትትገኃሥ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ኢለየማን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ወኢለጸጋም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75E6C" w:rsidRPr="00D56BEE">
        <w:rPr>
          <w:rFonts w:ascii="Abyssinica SIL" w:hAnsi="Abyssinica SIL" w:cs="Abyssinica SIL"/>
          <w:lang w:val="gez-Ethi-ET"/>
        </w:rPr>
        <w:t>አግኅሥ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እገሪከ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75E6C" w:rsidRPr="00D56BEE">
        <w:rPr>
          <w:rFonts w:ascii="Abyssinica SIL" w:hAnsi="Abyssinica SIL" w:cs="Abyssinica SIL"/>
          <w:lang w:val="gez-Ethi-ET"/>
        </w:rPr>
        <w:t>እምፍ</w:t>
      </w:r>
    </w:p>
    <w:p w14:paraId="67656E38" w14:textId="77777777" w:rsidR="00502C71" w:rsidRPr="00D56BEE" w:rsidRDefault="00375E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ፍኖወ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ዘያማን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የአምር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ወጠዋያት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እማንቱ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3C86DEA" w14:textId="06BEF90F" w:rsidR="00375E6C" w:rsidRPr="00D56BEE" w:rsidRDefault="00375E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እምጸጋም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ርቱዓ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መንኰራኵረከ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ወሑረተከ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በሰለም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ያሤኒ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8197CD4" w14:textId="4C41DAB2" w:rsidR="00AC612F" w:rsidRPr="00D56BEE" w:rsidRDefault="00AC612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፭</w:t>
      </w:r>
    </w:p>
    <w:p w14:paraId="044F3356" w14:textId="37253825" w:rsidR="00675422" w:rsidRPr="00D56BEE" w:rsidRDefault="002829D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05:01 </w:t>
      </w:r>
      <w:r w:rsidR="00AC612F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ነጽር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AC612F" w:rsidRPr="00D56BEE">
        <w:rPr>
          <w:rFonts w:ascii="Abyssinica SIL" w:hAnsi="Abyssinica SIL" w:cs="Abyssinica SIL"/>
          <w:lang w:val="gez-Ethi-ET"/>
        </w:rPr>
        <w:t>ወንባበ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ያጽምእ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እዝነከ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C1ADDC6" w14:textId="77777777" w:rsidR="00502C71" w:rsidRPr="00D56BEE" w:rsidRDefault="0067542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05:02 </w:t>
      </w:r>
      <w:r w:rsidR="00AC612F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ትዕቀብ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ሕሊና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ሠናየ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ወአእምር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እምከናፍርየ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ዘእኤዝዘከ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፨ </w:t>
      </w:r>
    </w:p>
    <w:p w14:paraId="1E6A3EFF" w14:textId="394235E8" w:rsidR="002F23B1" w:rsidRPr="00D56BEE" w:rsidRDefault="00AC612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[………..]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>[………..]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 xml:space="preserve">[………..] </w:t>
      </w:r>
    </w:p>
    <w:p w14:paraId="1B722F94" w14:textId="70B26CA3" w:rsidR="002F23B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05:03 </w:t>
      </w:r>
      <w:r w:rsidR="00AC612F" w:rsidRPr="00D56BEE">
        <w:rPr>
          <w:rFonts w:ascii="Abyssinica SIL" w:hAnsi="Abyssinica SIL" w:cs="Abyssinica SIL"/>
          <w:lang w:val="gez-Ethi-ET"/>
        </w:rPr>
        <w:t>ኢትነጽር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ብእሲተ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እኪተ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መዐር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ይውኅዝ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እምከናፍረ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ዘማ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ለጊሁ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ታመዐርዕሮ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ለጕርዔከ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DD8D615" w14:textId="55CA7829" w:rsidR="002F23B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05:04 </w:t>
      </w:r>
      <w:r w:rsidR="00AC612F" w:rsidRPr="00D56BEE">
        <w:rPr>
          <w:rFonts w:ascii="Abyssinica SIL" w:hAnsi="Abyssinica SIL" w:cs="Abyssinica SIL"/>
          <w:lang w:val="gez-Ethi-ET"/>
        </w:rPr>
        <w:t>(ወ)እምድኅሬሁ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ዘይመርር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እምሐሞት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ትረክብ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ወስሑል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ፈድፋደ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እመጥባሐት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ዘክልኤ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አፉሁ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CCBB81B" w14:textId="1649F1A7" w:rsidR="002F23B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05:05 </w:t>
      </w:r>
      <w:r w:rsidR="00AC612F" w:rsidRPr="00D56BEE">
        <w:rPr>
          <w:rFonts w:ascii="Abyssinica SIL" w:hAnsi="Abyssinica SIL" w:cs="Abyssinica SIL"/>
          <w:lang w:val="gez-Ethi-ET"/>
        </w:rPr>
        <w:t>ወለአብድኒ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እገሪሃ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ያውርዶ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ወአስራቲሃ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ሲኦል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{..(ተአ)}ስሩ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6FD97F8" w14:textId="3390532B" w:rsidR="002F23B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05:06 </w:t>
      </w:r>
      <w:r w:rsidR="00AC612F" w:rsidRPr="00D56BEE">
        <w:rPr>
          <w:rFonts w:ascii="Abyssinica SIL" w:hAnsi="Abyssinica SIL" w:cs="Abyssinica SIL"/>
          <w:lang w:val="gez-Ethi-ET"/>
        </w:rPr>
        <w:t>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ኢትነጽር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እቡስ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መንኰራኵራ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ዘኢይትዓወቅ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FD52D2F" w14:textId="77777777" w:rsidR="00502C7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05:07 </w:t>
      </w:r>
      <w:r w:rsidR="00AC612F" w:rsidRPr="00D56BEE">
        <w:rPr>
          <w:rFonts w:ascii="Abyssinica SIL" w:hAnsi="Abyssinica SIL" w:cs="Abyssinica SIL"/>
          <w:lang w:val="gez-Ethi-ET"/>
        </w:rPr>
        <w:t>ይእዜኔ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ስምዓኒ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(ወ)ምኑነ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ኢትረሲ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ንባበ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27E5FA7" w14:textId="6DBABC42" w:rsidR="002F23B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05:08 </w:t>
      </w:r>
      <w:r w:rsidR="00AC612F" w:rsidRPr="00D56BEE">
        <w:rPr>
          <w:rFonts w:ascii="Abyssinica SIL" w:hAnsi="Abyssinica SIL" w:cs="Abyssinica SIL"/>
          <w:lang w:val="gez-Ethi-ET"/>
        </w:rPr>
        <w:t>ርሑቀ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ረሲ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እምኔ{.(ሃ)}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ፍኖተከ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ኢትቅረብ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ኆኅተ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ቤተ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61DAB3C" w14:textId="77777777" w:rsidR="00502C7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05:09 </w:t>
      </w:r>
      <w:r w:rsidR="00AC612F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ኢተሀብ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ለባዕዳን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ክብረከ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ወንብረተከ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F6E1A6D" w14:textId="20332BA2" w:rsidR="002F23B1" w:rsidRPr="00D56BEE" w:rsidRDefault="00AC612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ምሕረት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FEFEA52" w14:textId="6B6444B6" w:rsidR="002F23B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05:10 </w:t>
      </w:r>
      <w:r w:rsidR="00AC612F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ኢይጽገቡ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ነኪ{.(ራ)}ን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ኃይለከ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ወጻማ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ዚአከ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ቤተ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{…(ባዕድ}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ኢይባእ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4003372" w14:textId="71748BCD" w:rsidR="002F23B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05:11 </w:t>
      </w:r>
      <w:r w:rsidR="00AC612F" w:rsidRPr="00D56BEE">
        <w:rPr>
          <w:rFonts w:ascii="Abyssinica SIL" w:hAnsi="Abyssinica SIL" w:cs="Abyssinica SIL"/>
          <w:lang w:val="gez-Ethi-ET"/>
        </w:rPr>
        <w:t>ወትኔስሕ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ድኅረ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አመ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ደክመ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ሥጋከ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{.(ወ)}ነፍስትከ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91EB203" w14:textId="7562CD28" w:rsidR="002F23B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05:12 </w:t>
      </w:r>
      <w:r w:rsidR="00AC612F" w:rsidRPr="00D56BEE">
        <w:rPr>
          <w:rFonts w:ascii="Abyssinica SIL" w:hAnsi="Abyssinica SIL" w:cs="Abyssinica SIL"/>
          <w:lang w:val="gez-Ethi-ET"/>
        </w:rPr>
        <w:t>ወትብል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እፎ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ጸለእኩ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ትምህርተ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(ወ)እምተግሣጽ(ኒ)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ተግኅሰ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እዝንየ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AADCFB2" w14:textId="77777777" w:rsidR="00502C7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05:13 </w:t>
      </w:r>
      <w:r w:rsidR="00AC612F" w:rsidRPr="00D56BEE">
        <w:rPr>
          <w:rFonts w:ascii="Abyssinica SIL" w:hAnsi="Abyssinica SIL" w:cs="Abyssinica SIL"/>
          <w:lang w:val="gez-Ethi-ET"/>
        </w:rPr>
        <w:t>ወኢሰማዕኩ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ዘይጌሥጸኒ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ወይሜህረኒ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ወኢያጽማእኩ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A032912" w14:textId="1B3EFE48" w:rsidR="002F23B1" w:rsidRPr="00D56BEE" w:rsidRDefault="00AC612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(በ)እዝንየ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EF744C0" w14:textId="354CF6E5" w:rsidR="002F23B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05:14 </w:t>
      </w:r>
      <w:r w:rsidR="00AC612F" w:rsidRPr="00D56BEE">
        <w:rPr>
          <w:rFonts w:ascii="Abyssinica SIL" w:hAnsi="Abyssinica SIL" w:cs="Abyssinica SIL"/>
          <w:lang w:val="gez-Ethi-ET"/>
        </w:rPr>
        <w:t>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ንስቲት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ኮንኩ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ማእከለ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ማኅበር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ወእንግልጋ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4BD85977" w14:textId="77777777" w:rsidR="00502C7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05:15 </w:t>
      </w:r>
      <w:r w:rsidR="00AC612F" w:rsidRPr="00D56BEE">
        <w:rPr>
          <w:rFonts w:ascii="Abyssinica SIL" w:hAnsi="Abyssinica SIL" w:cs="Abyssinica SIL"/>
          <w:lang w:val="gez-Ethi-ET"/>
        </w:rPr>
        <w:t>ስተይ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ማያተ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እምቀሡትከ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AC612F" w:rsidRPr="00D56BEE">
        <w:rPr>
          <w:rFonts w:ascii="Abyssinica SIL" w:hAnsi="Abyssinica SIL" w:cs="Abyssinica SIL"/>
          <w:lang w:val="gez-Ethi-ET"/>
        </w:rPr>
        <w:t>ወእምነቅዓ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ዓዘቃቲከ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85402BB" w14:textId="5905BAB3" w:rsidR="002F23B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05:16 </w:t>
      </w:r>
      <w:r w:rsidR="00AC612F" w:rsidRPr="00D56BEE">
        <w:rPr>
          <w:rFonts w:ascii="Abyssinica SIL" w:hAnsi="Abyssinica SIL" w:cs="Abyssinica SIL"/>
          <w:lang w:val="gez-Ethi-ET"/>
        </w:rPr>
        <w:t>ወየኃዝ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ማያት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እምዓዘቃቲከ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ወስ{…………..(ተ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መራኅብቲከ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ይሑር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ማያቲከ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6073255" w14:textId="69D452B6" w:rsidR="002F23B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05:17 </w:t>
      </w:r>
      <w:r w:rsidR="00AC612F" w:rsidRPr="00D56BEE">
        <w:rPr>
          <w:rFonts w:ascii="Abyssinica SIL" w:hAnsi="Abyssinica SIL" w:cs="Abyssinica SIL"/>
          <w:lang w:val="gez-Ethi-ET"/>
        </w:rPr>
        <w:t>ወይኩን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ለከ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ለ)}ባሕቲትከ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ዚአከ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ወአልቦ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ነኪር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ዘይነሥአከ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24EA65D" w14:textId="77777777" w:rsidR="00502C71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05:18 </w:t>
      </w:r>
      <w:r w:rsidR="00AC612F" w:rsidRPr="00D56BEE">
        <w:rPr>
          <w:rFonts w:ascii="Abyssinica SIL" w:hAnsi="Abyssinica SIL" w:cs="Abyssinica SIL"/>
          <w:lang w:val="gez-Ethi-ET"/>
        </w:rPr>
        <w:t>ዓዘቅተ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ማይከ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(ቡርክተ)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ትኩ{.}ን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ለከ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ወትፈሣሕ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ብእሲተ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ንእስከ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05:19 </w:t>
      </w:r>
      <w:r w:rsidR="00AC612F" w:rsidRPr="00D56BEE">
        <w:rPr>
          <w:rFonts w:ascii="Abyssinica SIL" w:hAnsi="Abyssinica SIL" w:cs="Abyssinica SIL"/>
          <w:lang w:val="gez-Ethi-ET"/>
        </w:rPr>
        <w:t>ፍቅረ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ኃየል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ወዕዋል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(እለ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ይትፋቀራ)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ሞገሰ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{…(ፍቅራ)}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ያርዊከ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በኵሉ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ጊዜ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እ</w:t>
      </w:r>
    </w:p>
    <w:p w14:paraId="19681737" w14:textId="45ED0E69" w:rsidR="00502C71" w:rsidRPr="00D56BEE" w:rsidRDefault="00AC612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ንቲአከ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ትኩንከ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ወተሀሉ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ምስሌከ</w:t>
      </w:r>
      <w:r w:rsidR="002F23B1" w:rsidRPr="00D56BEE">
        <w:rPr>
          <w:rFonts w:ascii="Abyssinica SIL" w:hAnsi="Abyssinica SIL" w:cs="Abyssinica SIL"/>
          <w:lang w:val="gez-Ethi-ET"/>
        </w:rPr>
        <w:t xml:space="preserve"> </w:t>
      </w:r>
      <w:r w:rsidRPr="00D56BEE">
        <w:rPr>
          <w:rFonts w:ascii="Abyssinica SIL" w:hAnsi="Abyssinica SIL" w:cs="Abyssinica SIL"/>
          <w:lang w:val="gez-Ethi-ET"/>
        </w:rPr>
        <w:t>በፍቅራ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ትበዝኅ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ዘልፈ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ለምንት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ትትራከብ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31AF28D" w14:textId="1EDAA795" w:rsidR="002F23B1" w:rsidRPr="00D56BEE" w:rsidRDefault="000E6E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05:20 </w:t>
      </w:r>
      <w:r w:rsidR="00AC612F" w:rsidRPr="00D56BEE">
        <w:rPr>
          <w:rFonts w:ascii="Abyssinica SIL" w:hAnsi="Abyssinica SIL" w:cs="Abyssinica SIL"/>
          <w:lang w:val="gez-Ethi-ET"/>
        </w:rPr>
        <w:t>{…(ምስለ)}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ነኪርት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C612F" w:rsidRPr="00D56BEE">
        <w:rPr>
          <w:rFonts w:ascii="Abyssinica SIL" w:hAnsi="Abyssinica SIL" w:cs="Abyssinica SIL"/>
          <w:lang w:val="gez-Ethi-ET"/>
        </w:rPr>
        <w:t>ወተሐቅፍ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ሐቌ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ዘማዊት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0F55D01A" w14:textId="690D38AB" w:rsidR="000E6E2E" w:rsidRPr="00D56BEE" w:rsidRDefault="002F23B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05:21 </w:t>
      </w:r>
      <w:r w:rsidR="00AC612F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አዕይንቲሁ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AC612F" w:rsidRPr="00D56BEE">
        <w:rPr>
          <w:rFonts w:ascii="Abyssinica SIL" w:hAnsi="Abyssinica SIL" w:cs="Abyssinica SIL"/>
          <w:lang w:val="gez-Ethi-ET"/>
        </w:rPr>
        <w:t>(ወ)ውስተ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መንኰራኵሪሁ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ያስተኃይፅ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40708C4" w14:textId="0114532E" w:rsidR="000E6E2E" w:rsidRPr="00D56BEE" w:rsidRDefault="000E6E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05:22 </w:t>
      </w:r>
      <w:r w:rsidR="00AC612F" w:rsidRPr="00D56BEE">
        <w:rPr>
          <w:rFonts w:ascii="Abyssinica SIL" w:hAnsi="Abyssinica SIL" w:cs="Abyssinica SIL"/>
          <w:lang w:val="gez-Ethi-ET"/>
        </w:rPr>
        <w:t>ኃጢአቱ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ያስግሮ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ለረሲእ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AC612F" w:rsidRPr="00D56BEE">
        <w:rPr>
          <w:rFonts w:ascii="Abyssinica SIL" w:hAnsi="Abyssinica SIL" w:cs="Abyssinica SIL"/>
          <w:lang w:val="gez-Ethi-ET"/>
        </w:rPr>
        <w:t>በሕስለ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ኃጢአቱ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ይትአስር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8F59BEF" w14:textId="77777777" w:rsidR="00502C71" w:rsidRPr="00D56BEE" w:rsidRDefault="000E6E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05:23 </w:t>
      </w:r>
      <w:r w:rsidR="00AC612F" w:rsidRPr="00D56BEE">
        <w:rPr>
          <w:rFonts w:ascii="Abyssinica SIL" w:hAnsi="Abyssinica SIL" w:cs="Abyssinica SIL"/>
          <w:lang w:val="gez-Ethi-ET"/>
        </w:rPr>
        <w:t>ዝንቱ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ይመውት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አብዳን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በብዝኃ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C612F" w:rsidRPr="00D56BEE">
        <w:rPr>
          <w:rFonts w:ascii="Abyssinica SIL" w:hAnsi="Abyssinica SIL" w:cs="Abyssinica SIL"/>
          <w:lang w:val="gez-Ethi-ET"/>
        </w:rPr>
        <w:t>ዕበዱ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ተገደፈ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ወተሐጐለ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ዕበድ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1035ACD" w14:textId="0E511DEC" w:rsidR="00C47AC1" w:rsidRPr="00D56BEE" w:rsidRDefault="00C47AC1" w:rsidP="00502C71">
      <w:pPr>
        <w:spacing w:after="0"/>
        <w:rPr>
          <w:rFonts w:ascii="Abyssinica SIL" w:hAnsi="Abyssinica SIL" w:cs="Abyssinica SIL"/>
          <w:lang w:val="gez-Ethi-ET"/>
        </w:rPr>
      </w:pPr>
    </w:p>
    <w:p w14:paraId="18A4E513" w14:textId="427C8900" w:rsidR="00C47AC1" w:rsidRPr="00D56BEE" w:rsidRDefault="00C47AC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፮</w:t>
      </w:r>
    </w:p>
    <w:p w14:paraId="6AD6BF83" w14:textId="1134BAF5" w:rsidR="000E6E2E" w:rsidRPr="00D56BEE" w:rsidRDefault="000E6E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06:01 </w:t>
      </w:r>
      <w:r w:rsidR="006C7169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ተሀብይከ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አርከከ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ተሠገርከ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በአፋከ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ትሁብ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እዴከ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ለባዕድ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06:02 </w:t>
      </w:r>
      <w:r w:rsidR="006C7169" w:rsidRPr="00D56BEE">
        <w:rPr>
          <w:rFonts w:ascii="Abyssinica SIL" w:hAnsi="Abyssinica SIL" w:cs="Abyssinica SIL"/>
          <w:lang w:val="gez-Ethi-ET"/>
        </w:rPr>
        <w:t>ወተእኅዘከ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በነገር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ከናፍረከ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A521775" w14:textId="6D416B77" w:rsidR="000E6E2E" w:rsidRPr="00D56BEE" w:rsidRDefault="000E6E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06:03 </w:t>
      </w:r>
      <w:r w:rsidR="006C7169" w:rsidRPr="00D56BEE">
        <w:rPr>
          <w:rFonts w:ascii="Abyssinica SIL" w:hAnsi="Abyssinica SIL" w:cs="Abyssinica SIL"/>
          <w:lang w:val="gez-Ethi-ET"/>
        </w:rPr>
        <w:t>ግበር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ዘአነ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እኤዝዘከ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ወዳኅነ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ዓል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መጻእከ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ዕደው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ዓርክከ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ኩን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ኢተሀከዬ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5A35" w:rsidRPr="00D56BEE">
        <w:rPr>
          <w:rFonts w:ascii="Abyssinica SIL" w:hAnsi="Abyssinica SIL" w:cs="Abyssinica SIL"/>
          <w:lang w:val="gez-Ethi-ET"/>
        </w:rPr>
        <w:t>ወወሀኮ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ለአርክከ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ዘተሀበይከ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1FF490A" w14:textId="2DD91C07" w:rsidR="000E6E2E" w:rsidRPr="00D56BEE" w:rsidRDefault="000E6E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06:04 </w:t>
      </w:r>
      <w:r w:rsidR="007A5A35" w:rsidRPr="00D56BEE">
        <w:rPr>
          <w:rFonts w:ascii="Abyssinica SIL" w:hAnsi="Abyssinica SIL" w:cs="Abyssinica SIL"/>
          <w:lang w:val="gez-Ethi-ET"/>
        </w:rPr>
        <w:t>ወኢተሀብ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ንዋመ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ለአዕይንቲከ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5A35" w:rsidRPr="00D56BEE">
        <w:rPr>
          <w:rFonts w:ascii="Abyssinica SIL" w:hAnsi="Abyssinica SIL" w:cs="Abyssinica SIL"/>
          <w:lang w:val="gez-Ethi-ET"/>
        </w:rPr>
        <w:t>ወኢድቃስ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ለቀራንቲከ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4BBB915" w14:textId="036CF156" w:rsidR="00502C71" w:rsidRPr="00D56BEE" w:rsidRDefault="000E6E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06:05 </w:t>
      </w:r>
      <w:r w:rsidR="007A5A35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ትድኃን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ወይጠል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እመሥገርት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5A35" w:rsidRPr="00D56BEE">
        <w:rPr>
          <w:rFonts w:ascii="Abyssinica SIL" w:hAnsi="Abyssinica SIL" w:cs="Abyssinica SIL"/>
          <w:lang w:val="gez-Ethi-ET"/>
        </w:rPr>
        <w:t>ወከመ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ዖፍ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7A5A35" w:rsidRPr="00D56BEE">
        <w:rPr>
          <w:rFonts w:ascii="Abyssinica SIL" w:hAnsi="Abyssinica SIL" w:cs="Abyssinica SIL"/>
          <w:lang w:val="gez-Ethi-ET"/>
        </w:rPr>
        <w:t>እመድፈርት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7A5A35" w:rsidRPr="00D56BEE">
        <w:rPr>
          <w:rFonts w:ascii="Abyssinica SIL" w:hAnsi="Abyssinica SIL" w:cs="Abyssinica SIL"/>
          <w:lang w:val="gez-Ethi-ET"/>
        </w:rPr>
        <w:t>(ወልድየ)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E916175" w14:textId="2F72ECA8" w:rsidR="000E6E2E" w:rsidRPr="00D56BEE" w:rsidRDefault="000E6E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06:06 </w:t>
      </w:r>
      <w:r w:rsidR="007A5A35" w:rsidRPr="00D56BEE">
        <w:rPr>
          <w:rFonts w:ascii="Abyssinica SIL" w:hAnsi="Abyssinica SIL" w:cs="Abyssinica SIL"/>
          <w:lang w:val="gez-Ethi-ET"/>
        </w:rPr>
        <w:t>ተመየጥ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ቃሕም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ሀከይ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7A5A35" w:rsidRPr="00D56BEE">
        <w:rPr>
          <w:rFonts w:ascii="Abyssinica SIL" w:hAnsi="Abyssinica SIL" w:cs="Abyssinica SIL"/>
          <w:lang w:val="gez-Ethi-ET"/>
        </w:rPr>
        <w:t>(ኢትኩን) ወቅናእ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ርእየከ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ፍናዊሁ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5A35" w:rsidRPr="00D56BEE">
        <w:rPr>
          <w:rFonts w:ascii="Abyssinica SIL" w:hAnsi="Abyssinica SIL" w:cs="Abyssinica SIL"/>
          <w:lang w:val="gez-Ethi-ET"/>
        </w:rPr>
        <w:t>ወኩን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ጠቢበ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እምኔሁ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DE06A35" w14:textId="0EC5E352" w:rsidR="000E6E2E" w:rsidRPr="00D56BEE" w:rsidRDefault="000E6E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06:07 </w:t>
      </w:r>
      <w:r w:rsidR="007A5A35" w:rsidRPr="00D56BEE">
        <w:rPr>
          <w:rFonts w:ascii="Abyssinica SIL" w:hAnsi="Abyssinica SIL" w:cs="Abyssinica SIL"/>
          <w:lang w:val="gez-Ethi-ET"/>
        </w:rPr>
        <w:t>ወውእቱ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እንዘ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ወፍር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ወዘሂ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ያጌብሮ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62202C3" w14:textId="77777777" w:rsidR="00502C71" w:rsidRPr="00D56BEE" w:rsidRDefault="000E6E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06:08 </w:t>
      </w:r>
      <w:r w:rsidR="007A5A35" w:rsidRPr="00D56BEE">
        <w:rPr>
          <w:rFonts w:ascii="Abyssinica SIL" w:hAnsi="Abyssinica SIL" w:cs="Abyssinica SIL"/>
          <w:lang w:val="gez-Ethi-ET"/>
        </w:rPr>
        <w:t>ያስተዴሉ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{..(በሐ)}ጋይ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ሲሳዮ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አመ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ማእረር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ይትጌበር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ዘያነብር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C148678" w14:textId="616BF850" w:rsidR="000E6E2E" w:rsidRPr="00D56BEE" w:rsidRDefault="007A5A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አው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ሑር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ንሕብ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ወአእምር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መስተገብ{..(ርት)}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ይእቲ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ወትግብርታ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ሠናየ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ትገብር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ፃማሃ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ነገሥት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(ጠቢባን)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ወዓብዳን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ይነሥኡ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ትትፋቀር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ይእቲ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ወክብርት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ወበኃይላ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ፅብስት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አክቢራ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አስተርአየት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>(በእማንቱ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ግብራት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ድኩማት)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9E3C680" w14:textId="4143CB7C" w:rsidR="002A4E57" w:rsidRPr="00D56BEE" w:rsidRDefault="000E6E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06:09 </w:t>
      </w:r>
      <w:r w:rsidR="007A5A35" w:rsidRPr="00D56BEE">
        <w:rPr>
          <w:rFonts w:ascii="Abyssinica SIL" w:hAnsi="Abyssinica SIL" w:cs="Abyssinica SIL"/>
          <w:lang w:val="gez-Ethi-ET"/>
        </w:rPr>
        <w:t>እስከ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ማእዜ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ሀካይ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ትሰክብ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5A35" w:rsidRPr="00D56BEE">
        <w:rPr>
          <w:rFonts w:ascii="Abyssinica SIL" w:hAnsi="Abyssinica SIL" w:cs="Abyssinica SIL"/>
          <w:lang w:val="gez-Ethi-ET"/>
        </w:rPr>
        <w:t>ወማእዜ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እምንዋም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{.(ት)}ነቅሕ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3FF2195" w14:textId="3846F8A7" w:rsidR="002A4E57" w:rsidRPr="00D56BEE" w:rsidRDefault="002A4E5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06:10 </w:t>
      </w:r>
      <w:r w:rsidR="007A5A35" w:rsidRPr="00D56BEE">
        <w:rPr>
          <w:rFonts w:ascii="Abyssinica SIL" w:hAnsi="Abyssinica SIL" w:cs="Abyssinica SIL"/>
          <w:lang w:val="gez-Ethi-ET"/>
        </w:rPr>
        <w:t>ሕቀ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ትነብር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ወሕቀ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ትነውም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5A35" w:rsidRPr="00D56BEE">
        <w:rPr>
          <w:rFonts w:ascii="Abyssinica SIL" w:hAnsi="Abyssinica SIL" w:cs="Abyssinica SIL"/>
          <w:lang w:val="gez-Ethi-ET"/>
        </w:rPr>
        <w:t>ሕቀ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ትነቅሕ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ወሕቀ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ታስተጋብእ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እዴከ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ዲበ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እንግድዓከ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1C164846" w14:textId="77777777" w:rsidR="00502C71" w:rsidRPr="00D56BEE" w:rsidRDefault="002A4E5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06:11 </w:t>
      </w:r>
      <w:r w:rsidR="007A5A35" w:rsidRPr="00D56BEE">
        <w:rPr>
          <w:rFonts w:ascii="Abyssinica SIL" w:hAnsi="Abyssinica SIL" w:cs="Abyssinica SIL"/>
          <w:lang w:val="gez-Ethi-ET"/>
        </w:rPr>
        <w:t>ወእምዝ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ይመጽአከ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ሐዋርያ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ንዴት{ከ}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ወተፅናስ{ከ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} 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CC4C798" w14:textId="61D0A351" w:rsidR="002A4E57" w:rsidRPr="00D56BEE" w:rsidRDefault="007A5A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ኄር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ረዋጺ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ወእመሰ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ኢኮንከ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ሀካየ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ይመጽእ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ነቅዕ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ማእረርከ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>ወንዴት{ከ}ሰ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ረዋጺ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ለሊሁ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ይርሕቅ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3E7C8C9" w14:textId="45A06074" w:rsidR="00051B92" w:rsidRPr="00D56BEE" w:rsidRDefault="002A4E5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06:12 </w:t>
      </w:r>
      <w:r w:rsidR="007A5A35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ዓብድ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ወዓማፂ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ዘኢኮና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ኄራተ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5318ECF" w14:textId="7669A03B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06:13 </w:t>
      </w:r>
      <w:r w:rsidR="007A5A35" w:rsidRPr="00D56BEE">
        <w:rPr>
          <w:rFonts w:ascii="Abyssinica SIL" w:hAnsi="Abyssinica SIL" w:cs="Abyssinica SIL"/>
          <w:lang w:val="gez-Ethi-ET"/>
        </w:rPr>
        <w:t>ወውእቱ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ይቀጽብ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በዓይን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ወይኤምር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በእግር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ወይኤምር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በቅጽበተ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አፃብዕ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06:14 </w:t>
      </w:r>
      <w:r w:rsidR="007A5A35" w:rsidRPr="00D56BEE">
        <w:rPr>
          <w:rFonts w:ascii="Abyssinica SIL" w:hAnsi="Abyssinica SIL" w:cs="Abyssinica SIL"/>
          <w:lang w:val="gez-Ethi-ET"/>
        </w:rPr>
        <w:t>ወዕልወት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ትሔሊ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በኵሉ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ጊዜ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ዘከመዝ(ሰ ብእሲ)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ሀከከ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ያመጽእ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ለሀገር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E71C25D" w14:textId="016A29EB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06:15 </w:t>
      </w:r>
      <w:r w:rsidR="007A5A35" w:rsidRPr="00D56BEE">
        <w:rPr>
          <w:rFonts w:ascii="Abyssinica SIL" w:hAnsi="Abyssinica SIL" w:cs="Abyssinica SIL"/>
          <w:lang w:val="gez-Ethi-ET"/>
        </w:rPr>
        <w:t>በእንቲ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አ{…(ሁ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ግብ)}ተ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ይመጽእ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ሐጕል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5A35" w:rsidRPr="00D56BEE">
        <w:rPr>
          <w:rFonts w:ascii="Abyssinica SIL" w:hAnsi="Abyssinica SIL" w:cs="Abyssinica SIL"/>
          <w:lang w:val="gez-Ethi-ET"/>
        </w:rPr>
        <w:t>ዝብጠት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ወቅጥቃጤ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5A35" w:rsidRPr="00D56BEE">
        <w:rPr>
          <w:rFonts w:ascii="Abyssinica SIL" w:hAnsi="Abyssinica SIL" w:cs="Abyssinica SIL"/>
          <w:lang w:val="gez-Ethi-ET"/>
        </w:rPr>
        <w:t>ዘ</w:t>
      </w:r>
      <w:r w:rsidR="00C47AC1" w:rsidRPr="00D56BEE">
        <w:rPr>
          <w:rFonts w:ascii="Abyssinica SIL" w:hAnsi="Abyssinica SIL" w:cs="Abyssinica SIL"/>
          <w:lang w:val="gez-Ethi-ET"/>
        </w:rPr>
        <w:t>f. 113v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6C7169" w:rsidRPr="00D56BEE">
        <w:rPr>
          <w:rFonts w:ascii="Abyssinica SIL" w:hAnsi="Abyssinica SIL" w:cs="Abyssinica SIL"/>
          <w:lang w:val="gez-Ethi-ET"/>
        </w:rPr>
        <w:t>ኢያሐዩ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28BAFB9" w14:textId="2560A247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06:16 </w:t>
      </w:r>
      <w:r w:rsidR="006C7169" w:rsidRPr="00D56BEE">
        <w:rPr>
          <w:rFonts w:ascii="Abyssinica SIL" w:hAnsi="Abyssinica SIL" w:cs="Abyssinica SIL"/>
          <w:lang w:val="gez-Ethi-ET"/>
        </w:rPr>
        <w:t>ናሁ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ዘይጸልእ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ወስብዖሙ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ስቅራረ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B64AD60" w14:textId="38488B9D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06:17 </w:t>
      </w:r>
      <w:r w:rsidR="006C7169" w:rsidRPr="00D56BEE">
        <w:rPr>
          <w:rFonts w:ascii="Abyssinica SIL" w:hAnsi="Abyssinica SIL" w:cs="Abyssinica SIL"/>
          <w:lang w:val="gez-Ethi-ET"/>
        </w:rPr>
        <w:t>ዓይነ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ጸአሌ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ወልሳነ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ዓማፄ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ወእደ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ዘይክዑ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ደመ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8CD66C8" w14:textId="77777777" w:rsidR="00502C71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06:18 </w:t>
      </w:r>
      <w:r w:rsidR="006C7169" w:rsidRPr="00D56BEE">
        <w:rPr>
          <w:rFonts w:ascii="Abyssinica SIL" w:hAnsi="Abyssinica SIL" w:cs="Abyssinica SIL"/>
          <w:lang w:val="gez-Ethi-ET"/>
        </w:rPr>
        <w:t>ወልበ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ሕሊና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ይትወለወለ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ለገቢረ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E063B13" w14:textId="77777777" w:rsidR="00502C71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06:19 </w:t>
      </w:r>
      <w:r w:rsidR="006C7169" w:rsidRPr="00D56BEE">
        <w:rPr>
          <w:rFonts w:ascii="Abyssinica SIL" w:hAnsi="Abyssinica SIL" w:cs="Abyssinica SIL"/>
          <w:lang w:val="gez-Ethi-ET"/>
        </w:rPr>
        <w:t>ወዘያነድድ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ስምዓ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ወዘይፌኑ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ጋዕዘ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ማእከለ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አኃውት</w:t>
      </w:r>
    </w:p>
    <w:p w14:paraId="63D65A25" w14:textId="1DDF63D9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06:20 </w:t>
      </w:r>
      <w:r w:rsidR="006C7169" w:rsidRPr="00D56BEE">
        <w:rPr>
          <w:rFonts w:ascii="Abyssinica SIL" w:hAnsi="Abyssinica SIL" w:cs="Abyssinica SIL"/>
          <w:lang w:val="gez-Ethi-ET"/>
        </w:rPr>
        <w:t>ዕቀብ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ሕገገ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አቡከ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ይወኢትትሃየይ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ትእዛዘ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እምከ</w:t>
      </w:r>
    </w:p>
    <w:p w14:paraId="3B365810" w14:textId="6DC49514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06:21 </w:t>
      </w:r>
      <w:r w:rsidR="006C7169" w:rsidRPr="00D56BEE">
        <w:rPr>
          <w:rFonts w:ascii="Abyssinica SIL" w:hAnsi="Abyssinica SIL" w:cs="Abyssinica SIL"/>
          <w:lang w:val="gez-Ethi-ET"/>
        </w:rPr>
        <w:t>ደዮ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ጊዜ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ወጠብልሎ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ክስድከ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1BCF5BC" w14:textId="77777777" w:rsidR="00502C71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06:22 </w:t>
      </w:r>
      <w:r w:rsidR="006C7169" w:rsidRPr="00D56BEE">
        <w:rPr>
          <w:rFonts w:ascii="Abyssinica SIL" w:hAnsi="Abyssinica SIL" w:cs="Abyssinica SIL"/>
          <w:lang w:val="gez-Ethi-ET"/>
        </w:rPr>
        <w:t>ወሶበሂ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ወምስሌከ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ተሀሉ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ወሶበሂ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ትነውም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ተዓቅበከ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ወሶ</w:t>
      </w:r>
    </w:p>
    <w:p w14:paraId="1F89DA95" w14:textId="70150710" w:rsidR="00051B92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በሂ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ትትነሣእ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ትትናገረከ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A738BF2" w14:textId="77777777" w:rsidR="00502C71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06:23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ማኅቶት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ትእዛዝ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ወሕግብርሃን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ተግገጽ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51442E2" w14:textId="792C1020" w:rsidR="00051B92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ወትምሕርት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7A5693F" w14:textId="2A5ED1FF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06:24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ትዕቅብከ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እምብሲት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ወእምውዲተ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ነኪራዊት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9849961" w14:textId="77777777" w:rsidR="00502C71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06:25 </w:t>
      </w:r>
      <w:r w:rsidR="006C7169" w:rsidRPr="00D56BEE">
        <w:rPr>
          <w:rFonts w:ascii="Abyssinica SIL" w:hAnsi="Abyssinica SIL" w:cs="Abyssinica SIL"/>
          <w:lang w:val="gez-Ethi-ET"/>
        </w:rPr>
        <w:t>ኢይማእከ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ፍትወታ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ወኢትሠገር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በአዕይንቲሃ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ወኢትትመሠጥ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በቀረንብ</w:t>
      </w:r>
    </w:p>
    <w:p w14:paraId="41E019EC" w14:textId="2DCC812E" w:rsidR="00051B92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ቲሃ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A34A2FB" w14:textId="3EC8B2DE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06:26 </w:t>
      </w:r>
      <w:r w:rsidR="006C7169" w:rsidRPr="00D56BEE">
        <w:rPr>
          <w:rFonts w:ascii="Abyssinica SIL" w:hAnsi="Abyssinica SIL" w:cs="Abyssinica SIL"/>
          <w:lang w:val="gez-Ethi-ET"/>
        </w:rPr>
        <w:t>ከብራ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ለዘማ እስከ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አሐቲ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ኅብስት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ለክቡራን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ነፍስሙ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ታሠግር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F197D4C" w14:textId="104CB765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06:27 </w:t>
      </w:r>
      <w:r w:rsidR="006C7169" w:rsidRPr="00D56BEE">
        <w:rPr>
          <w:rFonts w:ascii="Abyssinica SIL" w:hAnsi="Abyssinica SIL" w:cs="Abyssinica SIL"/>
          <w:lang w:val="gez-Ethi-ET"/>
        </w:rPr>
        <w:t>መኑ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የዓቁር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እሳተ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ሕፅኑ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ወአልባሲ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ኢይውዓ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3E8745A" w14:textId="067DA138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06:28 </w:t>
      </w:r>
      <w:r w:rsidR="006C7169" w:rsidRPr="00D56BEE">
        <w:rPr>
          <w:rFonts w:ascii="Abyssinica SIL" w:hAnsi="Abyssinica SIL" w:cs="Abyssinica SIL"/>
          <w:lang w:val="gez-Ethi-ET"/>
        </w:rPr>
        <w:t>ወመኑ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ዲበ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አፍሕመ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እሳት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ወእገሪሁ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ኢይውዒ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702C8C1" w14:textId="77777777" w:rsidR="00502C71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06:29 </w:t>
      </w:r>
      <w:r w:rsidR="006C7169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ዘይበውዕ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ቤተ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ኢይነጽሕ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ዘይለክሩ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ኢይነ</w:t>
      </w:r>
    </w:p>
    <w:p w14:paraId="476CFFEF" w14:textId="0EFCE5A6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06:30 </w:t>
      </w:r>
      <w:r w:rsidR="006C7169" w:rsidRPr="00D56BEE">
        <w:rPr>
          <w:rFonts w:ascii="Abyssinica SIL" w:hAnsi="Abyssinica SIL" w:cs="Abyssinica SIL"/>
          <w:lang w:val="gez-Ethi-ET"/>
        </w:rPr>
        <w:t>አኮ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መንክር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ተእኅዘ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ዘይሠርቅ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ይሠርቅ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ያጽግብ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ርኅብተ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56FF488" w14:textId="2D85F15B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06:31 </w:t>
      </w:r>
      <w:r w:rsidR="006C7169" w:rsidRPr="00D56BEE">
        <w:rPr>
          <w:rFonts w:ascii="Abyssinica SIL" w:hAnsi="Abyssinica SIL" w:cs="Abyssinica SIL"/>
          <w:lang w:val="gez-Ethi-ET"/>
        </w:rPr>
        <w:t>ወእመ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ተእኅዘ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ይፈዲ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ምስብኢተ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D43A7" w:rsidRPr="00D56BEE">
        <w:rPr>
          <w:rFonts w:ascii="Abyssinica SIL" w:hAnsi="Abyssinica SIL" w:cs="Abyssinica SIL"/>
          <w:lang w:val="gez-Ethi-ET"/>
        </w:rPr>
        <w:t>ወኵሎ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ጥሪቶ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ይሁብ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ያድኅን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ነፍሶ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06:32 </w:t>
      </w:r>
      <w:r w:rsidR="00CD43A7" w:rsidRPr="00D56BEE">
        <w:rPr>
          <w:rFonts w:ascii="Abyssinica SIL" w:hAnsi="Abyssinica SIL" w:cs="Abyssinica SIL"/>
          <w:lang w:val="gez-Ethi-ET"/>
        </w:rPr>
        <w:t>ወመሐዝሰ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በንዴተ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አዕምሮ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ሐጉለ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ነፍሱ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ይትጌበር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99248B9" w14:textId="55607885" w:rsidR="00CD43A7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06:33 </w:t>
      </w:r>
      <w:r w:rsidR="00CD43A7" w:rsidRPr="00D56BEE">
        <w:rPr>
          <w:rFonts w:ascii="Abyssinica SIL" w:hAnsi="Abyssinica SIL" w:cs="Abyssinica SIL"/>
          <w:lang w:val="gez-Ethi-ET"/>
        </w:rPr>
        <w:t>ሕማመ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ወኃሣረ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ይፄውዕ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ወፅዕለቱ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ኢይደመሰስ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ለዓለም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99F34E9" w14:textId="250BFBE3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06:34 </w:t>
      </w:r>
      <w:r w:rsidR="00CD43A7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ምሉእ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መዐተ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(ወቅንዓተ)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ምታ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ወኢይምሕሮ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በዕለተ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ኵነኔ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BFCD75E" w14:textId="0E8CDFC4" w:rsidR="00CD43A7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06:35 </w:t>
      </w:r>
      <w:r w:rsidR="00CD43A7" w:rsidRPr="00D56BEE">
        <w:rPr>
          <w:rFonts w:ascii="Abyssinica SIL" w:hAnsi="Abyssinica SIL" w:cs="Abyssinica SIL"/>
          <w:lang w:val="gez-Ethi-ET"/>
        </w:rPr>
        <w:t>ወኢይዌ{.(ል)}ጥ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በምንትኒ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ቤዛ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ጽልእ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D43A7" w:rsidRPr="00D56BEE">
        <w:rPr>
          <w:rFonts w:ascii="Abyssinica SIL" w:hAnsi="Abyssinica SIL" w:cs="Abyssinica SIL"/>
          <w:lang w:val="gez-Ethi-ET"/>
        </w:rPr>
        <w:t>ወኢይትዓረቅ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በብዙኅ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D43A7" w:rsidRPr="00D56BEE">
        <w:rPr>
          <w:rFonts w:ascii="Abyssinica SIL" w:hAnsi="Abyssinica SIL" w:cs="Abyssinica SIL"/>
          <w:lang w:val="gez-Ethi-ET"/>
        </w:rPr>
        <w:t>ሀብት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04A43A0" w14:textId="096762B6" w:rsidR="00610E04" w:rsidRPr="00D56BEE" w:rsidRDefault="00610E0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፯</w:t>
      </w:r>
    </w:p>
    <w:p w14:paraId="2D24D3DF" w14:textId="4378B509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07:01 </w:t>
      </w:r>
      <w:r w:rsidR="00C81C70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ዕቅብ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ነገረ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ወትእዛዘ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ኅባእ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ኀቤከ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B64BF87" w14:textId="1932F483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07:02 </w:t>
      </w:r>
      <w:r w:rsidR="00C81C70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አክብሮ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ወትጸንዕ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ወዘእንበሌሁሰ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ኢትፍራህ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ባዕደ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ወዘእንበሌ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ሁተ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ዘይቀትለከ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ወዘእንበሌሁአ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ዘያሐይወአ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ትእዛዛተ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ወተሐዩ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ወንባበ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ዓይን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96CEBDC" w14:textId="38088C47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07:03 </w:t>
      </w:r>
      <w:r w:rsidR="00C81C70" w:rsidRPr="00D56BEE">
        <w:rPr>
          <w:rFonts w:ascii="Abyssinica SIL" w:hAnsi="Abyssinica SIL" w:cs="Abyssinica SIL"/>
          <w:lang w:val="gez-Ethi-ET"/>
        </w:rPr>
        <w:t>ወደዮ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አፃብዒከ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ወጸሐፎ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ራህበ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EF7CCCB" w14:textId="4295A3A5" w:rsidR="00051B92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07:04 </w:t>
      </w:r>
      <w:r w:rsidR="00C81C70" w:rsidRPr="00D56BEE">
        <w:rPr>
          <w:rFonts w:ascii="Abyssinica SIL" w:hAnsi="Abyssinica SIL" w:cs="Abyssinica SIL"/>
          <w:lang w:val="gez-Ethi-ET"/>
        </w:rPr>
        <w:t>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እኅተ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አንቲ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ወለአእምሮ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ሀገሪቲከ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ረስያት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6F2EB7E" w14:textId="565B3474" w:rsidR="00BA413C" w:rsidRPr="00D56BEE" w:rsidRDefault="00051B9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07:05 </w:t>
      </w:r>
      <w:r w:rsidR="00C81C70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ትዕቀብከ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እምብእሲት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ነኪርት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ለእመ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ነገረ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ዘርቅ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እምጽአት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179C867" w14:textId="22EEF7F4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07:06 </w:t>
      </w:r>
      <w:r w:rsidR="00C81C70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እመስክተ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ቤታ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ስቅስቅ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ኃወአት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7559A543" w14:textId="52A1C24D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07:07 </w:t>
      </w:r>
      <w:r w:rsidR="00C81C70" w:rsidRPr="00D56BEE">
        <w:rPr>
          <w:rFonts w:ascii="Abyssinica SIL" w:hAnsi="Abyssinica SIL" w:cs="Abyssinica SIL"/>
          <w:lang w:val="gez-Ethi-ET"/>
        </w:rPr>
        <w:t>ወርእየት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እምዓብዳን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ውሉድ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ወሬዛ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ነዳየ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49D8E47" w14:textId="76C60D03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07:08 </w:t>
      </w:r>
      <w:r w:rsidR="00C81C70" w:rsidRPr="00D56BEE">
        <w:rPr>
          <w:rFonts w:ascii="Abyssinica SIL" w:hAnsi="Abyssinica SIL" w:cs="Abyssinica SIL"/>
          <w:lang w:val="gez-Ethi-ET"/>
        </w:rPr>
        <w:t>ዘየሐውር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ማእዘንተ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ፍኖወ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ቤታ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ወይትናገር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በጽልመት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ስርከ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ዕለት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2450060" w14:textId="2085637C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07:09 </w:t>
      </w:r>
      <w:r w:rsidR="00C81C70" w:rsidRPr="00D56BEE">
        <w:rPr>
          <w:rFonts w:ascii="Abyssinica SIL" w:hAnsi="Abyssinica SIL" w:cs="Abyssinica SIL"/>
          <w:lang w:val="gez-Ethi-ET"/>
        </w:rPr>
        <w:t>ሶበ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ጽማዌ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ወጽልመተ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ሌሊት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F09A97D" w14:textId="74FC2779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07:10 </w:t>
      </w:r>
      <w:r w:rsidR="00C81C70" w:rsidRPr="00D56BEE">
        <w:rPr>
          <w:rFonts w:ascii="Abyssinica SIL" w:hAnsi="Abyssinica SIL" w:cs="Abyssinica SIL"/>
          <w:lang w:val="gez-Ethi-ET"/>
        </w:rPr>
        <w:t>ወነያ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ተዳደቀቶ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ባቲ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ትርሲተ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C81C70" w:rsidRPr="00D56BEE">
        <w:rPr>
          <w:rFonts w:ascii="Abyssinica SIL" w:hAnsi="Abyssinica SIL" w:cs="Abyssinica SIL"/>
          <w:lang w:val="gez-Ethi-ET"/>
        </w:rPr>
        <w:t>ዝሙት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ታስርር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ወራዙ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ከርርት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ይእቲ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ወምርዕት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87424AE" w14:textId="4465521A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07:11 </w:t>
      </w:r>
      <w:r w:rsidR="00C81C70" w:rsidRPr="00D56BEE">
        <w:rPr>
          <w:rFonts w:ascii="Abyssinica SIL" w:hAnsi="Abyssinica SIL" w:cs="Abyssinica SIL"/>
          <w:lang w:val="gez-Ethi-ET"/>
        </w:rPr>
        <w:t>ወበቤተኒ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ኢየዓርፍ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እገሪሃ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A0C2960" w14:textId="3B0A689F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07:12 </w:t>
      </w:r>
      <w:r w:rsidR="00C81C70" w:rsidRPr="00D56BEE">
        <w:rPr>
          <w:rFonts w:ascii="Abyssinica SIL" w:hAnsi="Abyssinica SIL" w:cs="Abyssinica SIL"/>
          <w:lang w:val="gez-Ethi-ET"/>
        </w:rPr>
        <w:t>ወመዋዕለ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ኅዳጠ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አፍአ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ታንጎጉ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ወመዋዕለ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ኅዳጠ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መረኅብት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ማእዘንት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ትጸንሕ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21E061F" w14:textId="2D0E8569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07:13 </w:t>
      </w:r>
      <w:r w:rsidR="00265246" w:rsidRPr="00D56BEE">
        <w:rPr>
          <w:rFonts w:ascii="Abyssinica SIL" w:hAnsi="Abyssinica SIL" w:cs="Abyssinica SIL"/>
          <w:lang w:val="gez-Ethi-ET"/>
        </w:rPr>
        <w:t>ወአኀዘቶ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ወሰዓመቶ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265246" w:rsidRPr="00D56BEE">
        <w:rPr>
          <w:rFonts w:ascii="Abyssinica SIL" w:hAnsi="Abyssinica SIL" w:cs="Abyssinica SIL"/>
          <w:lang w:val="gez-Ethi-ET"/>
        </w:rPr>
        <w:t>ወዘእንበለ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ኃፍረት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በገጽ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ትቤሎ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D58FB40" w14:textId="3549B5FF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07:14 </w:t>
      </w:r>
      <w:r w:rsidR="00265246" w:rsidRPr="00D56BEE">
        <w:rPr>
          <w:rFonts w:ascii="Abyssinica SIL" w:hAnsi="Abyssinica SIL" w:cs="Abyssinica SIL"/>
          <w:lang w:val="gez-Ethi-ET"/>
        </w:rPr>
        <w:t>መሥዋዕተ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ሰላም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ላዕሌየ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ዮም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እሁብ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ብፅዓትየ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F09D78C" w14:textId="336D3B99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07:15 </w:t>
      </w:r>
      <w:r w:rsidR="00265246" w:rsidRPr="00D56BEE">
        <w:rPr>
          <w:rFonts w:ascii="Abyssinica SIL" w:hAnsi="Abyssinica SIL" w:cs="Abyssinica SIL"/>
          <w:lang w:val="gez-Ethi-ET"/>
        </w:rPr>
        <w:t>በእንተ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ዝንቱ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መጻእኩ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እትቀበልከ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እንዘ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አፈቀር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ገጸ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ዚአከ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ረከብከከ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C77E199" w14:textId="1BD3B9B2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07:16 </w:t>
      </w:r>
      <w:r w:rsidR="00265246" w:rsidRPr="00D56BEE">
        <w:rPr>
          <w:rFonts w:ascii="Abyssinica SIL" w:hAnsi="Abyssinica SIL" w:cs="Abyssinica SIL"/>
          <w:lang w:val="gez-Ethi-ET"/>
        </w:rPr>
        <w:t>ቀጠንተ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ገለድኩ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ምስካቤየ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265246" w:rsidRPr="00D56BEE">
        <w:rPr>
          <w:rFonts w:ascii="Abyssinica SIL" w:hAnsi="Abyssinica SIL" w:cs="Abyssinica SIL"/>
          <w:lang w:val="gez-Ethi-ET"/>
        </w:rPr>
        <w:t>ወዘርቤታተ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ነጸፍኩ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ዘእምግብጽ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14981BF" w14:textId="3ED24ED5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07:17 </w:t>
      </w:r>
      <w:r w:rsidR="00265246" w:rsidRPr="00D56BEE">
        <w:rPr>
          <w:rFonts w:ascii="Abyssinica SIL" w:hAnsi="Abyssinica SIL" w:cs="Abyssinica SIL"/>
          <w:lang w:val="gez-Ethi-ET"/>
        </w:rPr>
        <w:t>ነስነስኩ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ምስካብየ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{.}መጽርየ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265246" w:rsidRPr="00D56BEE">
        <w:rPr>
          <w:rFonts w:ascii="Abyssinica SIL" w:hAnsi="Abyssinica SIL" w:cs="Abyssinica SIL"/>
          <w:lang w:val="gez-Ethi-ET"/>
        </w:rPr>
        <w:t>ወቤትየኒ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ቀናንምን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3E1FF96" w14:textId="44B08D12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07:18 </w:t>
      </w:r>
      <w:r w:rsidR="00265246" w:rsidRPr="00D56BEE">
        <w:rPr>
          <w:rFonts w:ascii="Abyssinica SIL" w:hAnsi="Abyssinica SIL" w:cs="Abyssinica SIL"/>
          <w:lang w:val="gez-Ethi-ET"/>
        </w:rPr>
        <w:t>ነዓ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ናስተኃውዝ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በስዒም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እስከ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ነግህ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265246" w:rsidRPr="00D56BEE">
        <w:rPr>
          <w:rFonts w:ascii="Abyssinica SIL" w:hAnsi="Abyssinica SIL" w:cs="Abyssinica SIL"/>
          <w:lang w:val="gez-Ethi-ET"/>
        </w:rPr>
        <w:t>ወናንገርግር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በተፋቅሮ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98E8909" w14:textId="4347FB8D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07:19 </w:t>
      </w:r>
      <w:r w:rsidR="00265246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ኢሁሎ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ምትየ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ቤት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ሖረ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ርኂቀ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75FF937" w14:textId="442A1521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07:20 </w:t>
      </w:r>
      <w:r w:rsidR="00265246" w:rsidRPr="00D56BEE">
        <w:rPr>
          <w:rFonts w:ascii="Abyssinica SIL" w:hAnsi="Abyssinica SIL" w:cs="Abyssinica SIL"/>
          <w:lang w:val="gez-Ethi-ET"/>
        </w:rPr>
        <w:t>ዕቍረ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ወርቅ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ነሢኦ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እዴሁ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265246" w:rsidRPr="00D56BEE">
        <w:rPr>
          <w:rFonts w:ascii="Abyssinica SIL" w:hAnsi="Abyssinica SIL" w:cs="Abyssinica SIL"/>
          <w:lang w:val="gez-Ethi-ET"/>
        </w:rPr>
        <w:t>በመዋዕል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ገብአ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ቤቱ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C4194E2" w14:textId="1D1D46CC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07:21 </w:t>
      </w:r>
      <w:r w:rsidR="00265246" w:rsidRPr="00D56BEE">
        <w:rPr>
          <w:rFonts w:ascii="Abyssinica SIL" w:hAnsi="Abyssinica SIL" w:cs="Abyssinica SIL"/>
          <w:lang w:val="gez-Ethi-ET"/>
        </w:rPr>
        <w:t>ወአስሐተቶ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በብዙኅ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ነገር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265246" w:rsidRPr="00D56BEE">
        <w:rPr>
          <w:rFonts w:ascii="Abyssinica SIL" w:hAnsi="Abyssinica SIL" w:cs="Abyssinica SIL"/>
          <w:lang w:val="gez-Ethi-ET"/>
        </w:rPr>
        <w:t>ወበመስገርተ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ከናፍር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ሰሐበቶ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014A21D" w14:textId="77777777" w:rsidR="00502C71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07:22 </w:t>
      </w:r>
      <w:r w:rsidR="00265246" w:rsidRPr="00D56BEE">
        <w:rPr>
          <w:rFonts w:ascii="Abyssinica SIL" w:hAnsi="Abyssinica SIL" w:cs="Abyssinica SIL"/>
          <w:lang w:val="gez-Ethi-ET"/>
        </w:rPr>
        <w:t>ወተለዋ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ደኒኖ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ላህም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ለተጠብሖ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ዘየሐውር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DBCB49A" w14:textId="60DC5779" w:rsidR="00BA413C" w:rsidRPr="00D56BEE" w:rsidRDefault="0026524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ወከመ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ከልብ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ለተአስሮ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ኃየል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ዘተነድፈ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ወተኃይጸ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ክብደ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310048A" w14:textId="77777777" w:rsidR="00502C71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07:23 </w:t>
      </w:r>
      <w:r w:rsidR="00265246" w:rsidRPr="00D56BEE">
        <w:rPr>
          <w:rFonts w:ascii="Abyssinica SIL" w:hAnsi="Abyssinica SIL" w:cs="Abyssinica SIL"/>
          <w:lang w:val="gez-Ethi-ET"/>
        </w:rPr>
        <w:t>ወይጓጕዕ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ዖፍ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ለመስገርት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265246" w:rsidRPr="00D56BEE">
        <w:rPr>
          <w:rFonts w:ascii="Abyssinica SIL" w:hAnsi="Abyssinica SIL" w:cs="Abyssinica SIL"/>
          <w:lang w:val="gez-Ethi-ET"/>
        </w:rPr>
        <w:t>ወኢየአምር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በነፍሱ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ይረውፅ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A0A8C87" w14:textId="329BEE41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07:24 </w:t>
      </w:r>
      <w:r w:rsidR="00265246" w:rsidRPr="00D56BEE">
        <w:rPr>
          <w:rFonts w:ascii="Abyssinica SIL" w:hAnsi="Abyssinica SIL" w:cs="Abyssinica SIL"/>
          <w:lang w:val="gez-Ethi-ET"/>
        </w:rPr>
        <w:t>ይእዜኒ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ስምዓኒ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265246" w:rsidRPr="00D56BEE">
        <w:rPr>
          <w:rFonts w:ascii="Abyssinica SIL" w:hAnsi="Abyssinica SIL" w:cs="Abyssinica SIL"/>
          <w:lang w:val="gez-Ethi-ET"/>
        </w:rPr>
        <w:t>ወነጽር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አፉየ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10755AE1" w14:textId="602577E9" w:rsidR="00BA413C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07:25 </w:t>
      </w:r>
      <w:r w:rsidR="00265246" w:rsidRPr="00D56BEE">
        <w:rPr>
          <w:rFonts w:ascii="Abyssinica SIL" w:hAnsi="Abyssinica SIL" w:cs="Abyssinica SIL"/>
          <w:lang w:val="gez-Ethi-ET"/>
        </w:rPr>
        <w:t>ኢይትመየጥ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ፍናዊሃ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265246" w:rsidRPr="00D56BEE">
        <w:rPr>
          <w:rFonts w:ascii="Abyssinica SIL" w:hAnsi="Abyssinica SIL" w:cs="Abyssinica SIL"/>
          <w:lang w:val="gez-Ethi-ET"/>
        </w:rPr>
        <w:t>ወኢትስሐት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አስራ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7FB6846" w14:textId="7BE7102B" w:rsidR="00265246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07:26 </w:t>
      </w:r>
      <w:r w:rsidR="00265246" w:rsidRPr="00D56BEE">
        <w:rPr>
          <w:rFonts w:ascii="Abyssinica SIL" w:hAnsi="Abyssinica SIL" w:cs="Abyssinica SIL"/>
          <w:lang w:val="gez-Ethi-ET"/>
        </w:rPr>
        <w:t>ብዙኃነ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አቍሲለ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አውደቀት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ወአልቦ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ኈልቈ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ዘቀተለት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265246" w:rsidRPr="00D56BEE">
        <w:rPr>
          <w:rFonts w:ascii="Abyssinica SIL" w:hAnsi="Abyssinica SIL" w:cs="Abyssinica SIL"/>
          <w:lang w:val="gez-Ethi-ET"/>
        </w:rPr>
        <w:t>ፍኖወ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ሲአል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ቤታ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ያወርዱ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መዛግብቲሁ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265246" w:rsidRPr="00D56BEE">
        <w:rPr>
          <w:rFonts w:ascii="Abyssinica SIL" w:hAnsi="Abyssinica SIL" w:cs="Abyssinica SIL"/>
          <w:lang w:val="gez-Ethi-ET"/>
        </w:rPr>
        <w:t>ለሞት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2DC4D21" w14:textId="1FC0158C" w:rsidR="00265246" w:rsidRPr="00D56BEE" w:rsidRDefault="0026524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፰</w:t>
      </w:r>
    </w:p>
    <w:p w14:paraId="522951F9" w14:textId="1EC83AE5" w:rsidR="003223AE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08:01 </w:t>
      </w:r>
      <w:r w:rsidR="00C81C70" w:rsidRPr="00D56BEE">
        <w:rPr>
          <w:rFonts w:ascii="Abyssinica SIL" w:hAnsi="Abyssinica SIL" w:cs="Abyssinica SIL"/>
          <w:lang w:val="gez-Ethi-ET"/>
        </w:rPr>
        <w:t>አኮኑ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ትሰብክ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ትሁብ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ቃላ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በአርእስተ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ልዑላን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350301F" w14:textId="02F46005" w:rsidR="00BA413C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08:02 </w:t>
      </w:r>
      <w:r w:rsidR="00C81C70" w:rsidRPr="00D56BEE">
        <w:rPr>
          <w:rFonts w:ascii="Abyssinica SIL" w:hAnsi="Abyssinica SIL" w:cs="Abyssinica SIL"/>
          <w:lang w:val="gez-Ethi-ET"/>
        </w:rPr>
        <w:t>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መጽያሕ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ትቀውም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D247376" w14:textId="2E774791" w:rsidR="003223AE" w:rsidRPr="00D56BEE" w:rsidRDefault="00BA413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08:03 </w:t>
      </w:r>
      <w:r w:rsidR="00C81C70"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አናቅጺሆሙ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ለኃአን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ተቀውም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ጥናው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ትሴባሕ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F69DBE1" w14:textId="2259FA2E" w:rsidR="003223AE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08:04 </w:t>
      </w:r>
      <w:r w:rsidR="00C81C70" w:rsidRPr="00D56BEE">
        <w:rPr>
          <w:rFonts w:ascii="Abyssinica SIL" w:hAnsi="Abyssinica SIL" w:cs="Abyssinica SIL"/>
          <w:lang w:val="gez-Ethi-ET"/>
        </w:rPr>
        <w:t>ኪያኮሙኬ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ሰብአ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አስተበቍዕ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ወእነግር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ለውሉደ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ስብእ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1BE3930" w14:textId="267E01C7" w:rsidR="003223AE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08:05 </w:t>
      </w:r>
      <w:r w:rsidR="00C81C70" w:rsidRPr="00D56BEE">
        <w:rPr>
          <w:rFonts w:ascii="Abyssinica SIL" w:hAnsi="Abyssinica SIL" w:cs="Abyssinica SIL"/>
          <w:lang w:val="gez-Ethi-ET"/>
        </w:rPr>
        <w:t>አእምሩ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ዓዋሃን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ወአብዳን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ፍልጡ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7769B52" w14:textId="74DF4D0D" w:rsidR="003223AE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08:06 </w:t>
      </w:r>
      <w:r w:rsidR="00C81C70" w:rsidRPr="00D56BEE">
        <w:rPr>
          <w:rFonts w:ascii="Abyssinica SIL" w:hAnsi="Abyssinica SIL" w:cs="Abyssinica SIL"/>
          <w:lang w:val="gez-Ethi-ET"/>
        </w:rPr>
        <w:t>ስምዑኒ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መፍትወ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አየድዕ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ወአወፅእ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እምከናፍርየ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ርትዓ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04D16A0" w14:textId="1A066320" w:rsidR="003223AE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08:07 </w:t>
      </w:r>
      <w:r w:rsidR="00C81C70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ጽድቀ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ይነብብ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ጉርዔየ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ርኩስ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በቅድሜየ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ዓመፃ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FE74AC9" w14:textId="363934E7" w:rsidR="003223AE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08:08 </w:t>
      </w:r>
      <w:r w:rsidR="00C81C70" w:rsidRPr="00D56BEE">
        <w:rPr>
          <w:rFonts w:ascii="Abyssinica SIL" w:hAnsi="Abyssinica SIL" w:cs="Abyssinica SIL"/>
          <w:lang w:val="gez-Ethi-ET"/>
        </w:rPr>
        <w:t>በጽድቅ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አፋየ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ውስቴቶሙ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ጠዋዴ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ወማዕቀፍ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CB9164C" w14:textId="2A63FCFF" w:rsidR="003223AE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08:09 </w:t>
      </w:r>
      <w:r w:rsidR="00C81C70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ቅድሜሆሙ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የአምሩ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ወርቱዕ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ይረክቡ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ልቡና</w:t>
      </w:r>
    </w:p>
    <w:p w14:paraId="4439B06D" w14:textId="77777777" w:rsidR="00502C71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08:10 </w:t>
      </w:r>
      <w:r w:rsidR="00C81C70" w:rsidRPr="00D56BEE">
        <w:rPr>
          <w:rFonts w:ascii="Abyssinica SIL" w:hAnsi="Abyssinica SIL" w:cs="Abyssinica SIL"/>
          <w:lang w:val="gez-Ethi-ET"/>
        </w:rPr>
        <w:t>ትንሥኡ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ትምህርትየ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እምብሩርሃ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ወአእምሮትየ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እምወርቅ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ፍቱን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1C0EEA5" w14:textId="388AE9D7" w:rsidR="003223AE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08:11 </w:t>
      </w:r>
      <w:r w:rsidR="00C81C70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ትሄይስ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እምዕንቍ</w:t>
      </w:r>
      <w:r w:rsidR="00502C71" w:rsidRPr="00D56BEE">
        <w:rPr>
          <w:rFonts w:ascii="Abyssinica SIL" w:hAnsi="Abyssinica SIL" w:cs="Abyssinica SIL"/>
          <w:lang w:val="gez-Ethi-ET"/>
        </w:rPr>
        <w:t xml:space="preserve">፤ </w:t>
      </w:r>
      <w:r w:rsidR="00C81C70" w:rsidRPr="00D56BEE">
        <w:rPr>
          <w:rFonts w:ascii="Abyssinica SIL" w:hAnsi="Abyssinica SIL" w:cs="Abyssinica SIL"/>
          <w:lang w:val="gez-Ethi-ET"/>
        </w:rPr>
        <w:t>ዘብዙኅ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ሤጡ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ኢመጠን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ላቲ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08:12 </w:t>
      </w:r>
      <w:r w:rsidR="00C81C70" w:rsidRPr="00D56BEE">
        <w:rPr>
          <w:rFonts w:ascii="Abyssinica SIL" w:hAnsi="Abyssinica SIL" w:cs="Abyssinica SIL"/>
          <w:lang w:val="gez-Ethi-ET"/>
        </w:rPr>
        <w:t>አነ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አኅደርኩ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ምክረ</w:t>
      </w:r>
      <w:r w:rsidR="00502C71" w:rsidRPr="00D56BEE">
        <w:rPr>
          <w:rFonts w:ascii="Abyssinica SIL" w:hAnsi="Abyssinica SIL" w:cs="Abyssinica SIL"/>
          <w:lang w:val="gez-Ethi-ET"/>
        </w:rPr>
        <w:t>፡ [</w:t>
      </w:r>
      <w:r w:rsidR="00956B69" w:rsidRPr="00D56BEE">
        <w:rPr>
          <w:rFonts w:ascii="Abyssinica SIL" w:hAnsi="Abyssinica SIL" w:cs="Abyssinica SIL"/>
          <w:lang w:val="gez-Ethi-ET"/>
        </w:rPr>
        <w:t>f. 114r</w:t>
      </w:r>
      <w:r w:rsidR="00502C71" w:rsidRPr="00D56BEE">
        <w:rPr>
          <w:rFonts w:ascii="Abyssinica SIL" w:hAnsi="Abyssinica SIL" w:cs="Abyssinica SIL"/>
          <w:lang w:val="gez-Ethi-ET"/>
        </w:rPr>
        <w:t>]</w:t>
      </w:r>
      <w:r w:rsidR="00950AA0" w:rsidRPr="00D56BEE">
        <w:rPr>
          <w:rFonts w:ascii="Abyssinica SIL" w:hAnsi="Abyssinica SIL" w:cs="Abyssinica SIL"/>
          <w:lang w:val="gez-Ethi-ET"/>
        </w:rPr>
        <w:t>ወአእምሮ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{…(ሕሊና)}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አነ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ጸዋዕኩ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18DA8A5" w14:textId="104D26DF" w:rsidR="003223AE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08:13 </w:t>
      </w:r>
      <w:r w:rsidR="00950AA0" w:rsidRPr="00D56BEE">
        <w:rPr>
          <w:rFonts w:ascii="Abyssinica SIL" w:hAnsi="Abyssinica SIL" w:cs="Abyssinica SIL"/>
          <w:lang w:val="gez-Ethi-ET"/>
        </w:rPr>
        <w:t>ፈራሄ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ይጸ{…(ልእ)}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ዓመፃ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50AA0" w:rsidRPr="00D56BEE">
        <w:rPr>
          <w:rFonts w:ascii="Abyssinica SIL" w:hAnsi="Abyssinica SIL" w:cs="Abyssinica SIL"/>
          <w:lang w:val="gez-Ethi-ET"/>
        </w:rPr>
        <w:t>ትዝህርተ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ወትዕቢተ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ወፍናወ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እኩያት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ወአፈ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ግፍቱዓ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ጸላእኩ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አንሰ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950AA0" w:rsidRPr="00D56BEE">
        <w:rPr>
          <w:rFonts w:ascii="Abyssinica SIL" w:hAnsi="Abyssinica SIL" w:cs="Abyssinica SIL"/>
          <w:lang w:val="gez-Ethi-ET"/>
        </w:rPr>
        <w:t>(ዘአብዳን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የሐውሩ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ባቲይ</w:t>
      </w:r>
    </w:p>
    <w:p w14:paraId="387D9412" w14:textId="5D6C7DE5" w:rsidR="003223AE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08:14 </w:t>
      </w:r>
      <w:r w:rsidR="00950AA0" w:rsidRPr="00D56BEE">
        <w:rPr>
          <w:rFonts w:ascii="Abyssinica SIL" w:hAnsi="Abyssinica SIL" w:cs="Abyssinica SIL"/>
          <w:lang w:val="gez-Ethi-ET"/>
        </w:rPr>
        <w:t>ሊ)ተ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ምክር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ወእዘዝ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ሊተ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ወሊተ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ጽንዕ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1D5DE65" w14:textId="77777777" w:rsidR="00502C71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08:15 </w:t>
      </w:r>
      <w:r w:rsidR="00950AA0" w:rsidRPr="00D56BEE">
        <w:rPr>
          <w:rFonts w:ascii="Abyssinica SIL" w:hAnsi="Abyssinica SIL" w:cs="Abyssinica SIL"/>
          <w:lang w:val="gez-Ethi-ET"/>
        </w:rPr>
        <w:t>ብየ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ነገሥት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ይነ{.}ግሡ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50AA0" w:rsidRPr="00D56BEE">
        <w:rPr>
          <w:rFonts w:ascii="Abyssinica SIL" w:hAnsi="Abyssinica SIL" w:cs="Abyssinica SIL"/>
          <w:lang w:val="gez-Ethi-ET"/>
        </w:rPr>
        <w:t>ወኃያላን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ይጽሕፉ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ጽድቀ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2D78F06" w14:textId="74321ED6" w:rsidR="003223AE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08:16 </w:t>
      </w:r>
      <w:r w:rsidR="00950AA0" w:rsidRPr="00D56BEE">
        <w:rPr>
          <w:rFonts w:ascii="Abyssinica SIL" w:hAnsi="Abyssinica SIL" w:cs="Abyssinica SIL"/>
          <w:lang w:val="gez-Ethi-ET"/>
        </w:rPr>
        <w:t>ብየ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ዓቢያን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ይክብሩ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50AA0" w:rsidRPr="00D56BEE">
        <w:rPr>
          <w:rFonts w:ascii="Abyssinica SIL" w:hAnsi="Abyssinica SIL" w:cs="Abyssinica SIL"/>
          <w:lang w:val="gez-Ethi-ET"/>
        </w:rPr>
        <w:t>ወመኳንንት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ብየ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ይእኅዙ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ምድረ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3BAFB37" w14:textId="4711B0DE" w:rsidR="003223AE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08:17 </w:t>
      </w:r>
      <w:r w:rsidR="00950AA0" w:rsidRPr="00D56BEE">
        <w:rPr>
          <w:rFonts w:ascii="Abyssinica SIL" w:hAnsi="Abyssinica SIL" w:cs="Abyssinica SIL"/>
          <w:lang w:val="gez-Ethi-ET"/>
        </w:rPr>
        <w:t>አነ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ያፈቅሩኒ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አፈቅር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950AA0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ኪያየ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የኃ(ሥሡ)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ይረቡ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ሞገሰ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39AE4D6" w14:textId="4BBADBCF" w:rsidR="006E585C" w:rsidRPr="00D56BEE" w:rsidRDefault="003223A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08:18 </w:t>
      </w:r>
      <w:r w:rsidR="00950AA0" w:rsidRPr="00D56BEE">
        <w:rPr>
          <w:rFonts w:ascii="Abyssinica SIL" w:hAnsi="Abyssinica SIL" w:cs="Abyssinica SIL"/>
          <w:lang w:val="gez-Ethi-ET"/>
        </w:rPr>
        <w:t>ብዕለ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ወክብር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ኀቤየ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ሀሎ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ወጥሪት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ወጽድቅ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09E09DD" w14:textId="2B5F1624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08:19 </w:t>
      </w:r>
      <w:r w:rsidR="00950AA0" w:rsidRPr="00D56BEE">
        <w:rPr>
          <w:rFonts w:ascii="Abyssinica SIL" w:hAnsi="Abyssinica SIL" w:cs="Abyssinica SIL"/>
          <w:lang w:val="gez-Ethi-ET"/>
        </w:rPr>
        <w:t>ይሄይስ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ፍሬየ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እምወርቅ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ወእምዕንቍ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50AA0" w:rsidRPr="00D56BEE">
        <w:rPr>
          <w:rFonts w:ascii="Abyssinica SIL" w:hAnsi="Abyssinica SIL" w:cs="Abyssinica SIL"/>
          <w:lang w:val="gez-Ethi-ET"/>
        </w:rPr>
        <w:t>ወ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950AA0" w:rsidRPr="00D56BEE">
        <w:rPr>
          <w:rFonts w:ascii="Abyssinica SIL" w:hAnsi="Abyssinica SIL" w:cs="Abyssinica SIL"/>
          <w:lang w:val="gez-Ethi-ET"/>
        </w:rPr>
        <w:t>{………..(ማእረረ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ይኄይስ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እምብሩር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ኅሩይ)}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BD4C470" w14:textId="32F562A4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08:20 </w:t>
      </w:r>
      <w:r w:rsidR="00950AA0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አንሶሱ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50AA0" w:rsidRPr="00D56BEE">
        <w:rPr>
          <w:rFonts w:ascii="Abyssinica SIL" w:hAnsi="Abyssinica SIL" w:cs="Abyssinica SIL"/>
          <w:lang w:val="gez-Ethi-ET"/>
        </w:rPr>
        <w:t>ወማእከለ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አሰረ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እትመ(ያ)የጥ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2AA96E8" w14:textId="77777777" w:rsidR="00502C71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08:21 </w:t>
      </w:r>
      <w:r w:rsidR="00950AA0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እክፍሎሙ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የአምሩኒ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ጥሪተ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50AA0" w:rsidRPr="00D56BEE">
        <w:rPr>
          <w:rFonts w:ascii="Abyssinica SIL" w:hAnsi="Abyssinica SIL" w:cs="Abyssinica SIL"/>
          <w:lang w:val="gez-Ethi-ET"/>
        </w:rPr>
        <w:t>ወመዛግብቲሆሙ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እምላእ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ተድላ</w:t>
      </w:r>
    </w:p>
    <w:p w14:paraId="7333CF0A" w14:textId="44C19CD6" w:rsidR="006E585C" w:rsidRPr="00D56BEE" w:rsidRDefault="00950AA0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ነገርኩክሙ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ጸብሐት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(ወዓዲ)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እዜከር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ዘእምዓለም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ኍልቈ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CF0257F" w14:textId="5AAE1AD5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08:22 </w:t>
      </w:r>
      <w:r w:rsidR="00950AA0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ፈጠረኒ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ቀዳሜ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ፍኖቱ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ለምግባሩ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1DF3B22" w14:textId="7A1A2AC7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08:23 </w:t>
      </w:r>
      <w:r w:rsidR="00950AA0" w:rsidRPr="00D56BEE">
        <w:rPr>
          <w:rFonts w:ascii="Abyssinica SIL" w:hAnsi="Abyssinica SIL" w:cs="Abyssinica SIL"/>
          <w:lang w:val="gez-Ethi-ET"/>
        </w:rPr>
        <w:t>እምቅድመ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ዓለም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ሣረረኒ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መቅድመ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50AA0" w:rsidRPr="00D56BEE">
        <w:rPr>
          <w:rFonts w:ascii="Abyssinica SIL" w:hAnsi="Abyssinica SIL" w:cs="Abyssinica SIL"/>
          <w:lang w:val="gez-Ethi-ET"/>
        </w:rPr>
        <w:t>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ምድረ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ይግበር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E2917B6" w14:textId="3335405A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08:24 </w:t>
      </w:r>
      <w:r w:rsidR="00950AA0" w:rsidRPr="00D56BEE">
        <w:rPr>
          <w:rFonts w:ascii="Abyssinica SIL" w:hAnsi="Abyssinica SIL" w:cs="Abyssinica SIL"/>
          <w:lang w:val="gez-Ethi-ET"/>
        </w:rPr>
        <w:t>ወዘእንበለ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ቀላያተ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ይግበር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ተወለድኩ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ወዘእንበለ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ይፃኡ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አንቅዕተ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ማያት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FBB19EB" w14:textId="17E7280F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08:25 </w:t>
      </w:r>
      <w:r w:rsidR="00950AA0" w:rsidRPr="00D56BEE">
        <w:rPr>
          <w:rFonts w:ascii="Abyssinica SIL" w:hAnsi="Abyssinica SIL" w:cs="Abyssinica SIL"/>
          <w:lang w:val="gez-Ethi-ET"/>
        </w:rPr>
        <w:t>ወዘእንበለ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አድባር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ይተክሉ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71F4E24" w14:textId="75F9EF41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08:26 </w:t>
      </w:r>
      <w:r w:rsidR="00950AA0" w:rsidRPr="00D56BEE">
        <w:rPr>
          <w:rFonts w:ascii="Abyssinica SIL" w:hAnsi="Abyssinica SIL" w:cs="Abyssinica SIL"/>
          <w:lang w:val="gez-Ethi-ET"/>
        </w:rPr>
        <w:t>ወእምቅድመ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አውግር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ወለደኒ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50AA0" w:rsidRPr="00D56BEE">
        <w:rPr>
          <w:rFonts w:ascii="Abyssinica SIL" w:hAnsi="Abyssinica SIL" w:cs="Abyssinica SIL"/>
          <w:lang w:val="gez-Ethi-ET"/>
        </w:rPr>
        <w:t>ወዘእንበለ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ይግበር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በሐውርተ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50AA0" w:rsidRPr="00D56BEE">
        <w:rPr>
          <w:rFonts w:ascii="Abyssinica SIL" w:hAnsi="Abyssinica SIL" w:cs="Abyssinica SIL"/>
          <w:lang w:val="gez-Ethi-ET"/>
        </w:rPr>
        <w:t>ወአጽናፈ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ዘይትኃደር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እምሰማይ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4C042EB" w14:textId="4C39A2F8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08:27 </w:t>
      </w:r>
      <w:r w:rsidR="00950AA0" w:rsidRPr="00D56BEE">
        <w:rPr>
          <w:rFonts w:ascii="Abyssinica SIL" w:hAnsi="Abyssinica SIL" w:cs="Abyssinica SIL"/>
          <w:lang w:val="gez-Ethi-ET"/>
        </w:rPr>
        <w:t>አመ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ያስተዳሉ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ሰማያተ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ሀሎኩ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50AA0" w:rsidRPr="00D56BEE">
        <w:rPr>
          <w:rFonts w:ascii="Abyssinica SIL" w:hAnsi="Abyssinica SIL" w:cs="Abyssinica SIL"/>
          <w:lang w:val="gez-Ethi-ET"/>
        </w:rPr>
        <w:t>ወአመ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ይፈጥር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መንበረ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ዚአሁ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ነፋስት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FAC5375" w14:textId="1FDC37F2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08:28 </w:t>
      </w:r>
      <w:r w:rsidR="00950AA0" w:rsidRPr="00D56BEE">
        <w:rPr>
          <w:rFonts w:ascii="Abyssinica SIL" w:hAnsi="Abyssinica SIL" w:cs="Abyssinica SIL"/>
          <w:lang w:val="gez-Ethi-ET"/>
        </w:rPr>
        <w:t>አመ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አጽንዓ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ደመናተ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መልዕልተ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950AA0" w:rsidRPr="00D56BEE">
        <w:rPr>
          <w:rFonts w:ascii="Abyssinica SIL" w:hAnsi="Abyssinica SIL" w:cs="Abyssinica SIL"/>
          <w:lang w:val="gez-Ethi-ET"/>
        </w:rPr>
        <w:t>ወአመ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ያጸንዕ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አንብሮ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አንቅዕተ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ማይ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7E7B829" w14:textId="7C15CA67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08:29 </w:t>
      </w:r>
      <w:r w:rsidR="00950AA0" w:rsidRPr="00D56BEE">
        <w:rPr>
          <w:rFonts w:ascii="Abyssinica SIL" w:hAnsi="Abyssinica SIL" w:cs="Abyssinica SIL"/>
          <w:lang w:val="gez-Ethi-ET"/>
        </w:rPr>
        <w:t>ወአመ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ያነብር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ለባሕር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ዓቅመ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50AA0" w:rsidRPr="00D56BEE">
        <w:rPr>
          <w:rFonts w:ascii="Abyssinica SIL" w:hAnsi="Abyssinica SIL" w:cs="Abyssinica SIL"/>
          <w:lang w:val="gez-Ethi-ET"/>
        </w:rPr>
        <w:t>ወማያት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ኢይወፅኡ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እምአፈ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ዚአሁ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50AA0" w:rsidRPr="00D56BEE">
        <w:rPr>
          <w:rFonts w:ascii="Abyssinica SIL" w:hAnsi="Abyssinica SIL" w:cs="Abyssinica SIL"/>
          <w:lang w:val="gez-Ethi-ET"/>
        </w:rPr>
        <w:t>(አመ)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ወጽኑዓ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ይገበር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መሠረታተ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C4459DE" w14:textId="74DFD919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08:30 </w:t>
      </w:r>
      <w:r w:rsidR="00950AA0" w:rsidRPr="00D56BEE">
        <w:rPr>
          <w:rFonts w:ascii="Abyssinica SIL" w:hAnsi="Abyssinica SIL" w:cs="Abyssinica SIL"/>
          <w:lang w:val="gez-Ethi-ET"/>
        </w:rPr>
        <w:t>ሀሎኩ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ምስሌሁ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(እንዘ)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አስተዋድድ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950AA0" w:rsidRPr="00D56BEE">
        <w:rPr>
          <w:rFonts w:ascii="Abyssinica SIL" w:hAnsi="Abyssinica SIL" w:cs="Abyssinica SIL"/>
          <w:lang w:val="gez-Ethi-ET"/>
        </w:rPr>
        <w:t>ወሀሎኩ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950AA0" w:rsidRPr="00D56BEE">
        <w:rPr>
          <w:rFonts w:ascii="Abyssinica SIL" w:hAnsi="Abyssinica SIL" w:cs="Abyssinica SIL"/>
          <w:lang w:val="gez-Ethi-ET"/>
        </w:rPr>
        <w:t>እትፌ</w:t>
      </w:r>
      <w:r w:rsidR="006C7169" w:rsidRPr="00D56BEE">
        <w:rPr>
          <w:rFonts w:ascii="Abyssinica SIL" w:hAnsi="Abyssinica SIL" w:cs="Abyssinica SIL"/>
          <w:lang w:val="gez-Ethi-ET"/>
        </w:rPr>
        <w:t>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ጸብሐት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ጸብሐት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እትኃሠይ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በገጹ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ጊዜ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728D3C8" w14:textId="5C944DD6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08:31 </w:t>
      </w:r>
      <w:r w:rsidR="006C7169" w:rsidRPr="00D56BEE">
        <w:rPr>
          <w:rFonts w:ascii="Abyssinica SIL" w:hAnsi="Abyssinica SIL" w:cs="Abyssinica SIL"/>
          <w:lang w:val="gez-Ethi-ET"/>
        </w:rPr>
        <w:t>አመ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ይትፌሣሕ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ዓለመ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ፈጺሞ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ወይትኃሠይ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በደቂቀ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እጓለ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እመሕያው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12331F1" w14:textId="1917C18A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08:32 </w:t>
      </w:r>
      <w:r w:rsidR="006C7169" w:rsidRPr="00D56BEE">
        <w:rPr>
          <w:rFonts w:ascii="Abyssinica SIL" w:hAnsi="Abyssinica SIL" w:cs="Abyssinica SIL"/>
          <w:lang w:val="gez-Ethi-ET"/>
        </w:rPr>
        <w:t>ወይእዜኒ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ውሉድየ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ስምዑኒ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ብፁዓን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የዓቅቡ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ፍኖትየ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ብፁዕ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ዘይሰምዓኒ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30FE197" w14:textId="696644D3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08:33 </w:t>
      </w:r>
      <w:r w:rsidR="006C7169" w:rsidRPr="00D56BEE">
        <w:rPr>
          <w:rFonts w:ascii="Abyssinica SIL" w:hAnsi="Abyssinica SIL" w:cs="Abyssinica SIL"/>
          <w:lang w:val="gez-Ethi-ET"/>
        </w:rPr>
        <w:t>ስምዑ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ወጥበቡ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ወኢትኅድጉ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05FD8D8" w14:textId="77777777" w:rsidR="00502C71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08:34 </w:t>
      </w:r>
      <w:r w:rsidR="006C7169" w:rsidRPr="00D56BEE">
        <w:rPr>
          <w:rFonts w:ascii="Abyssinica SIL" w:hAnsi="Abyssinica SIL" w:cs="Abyssinica SIL"/>
          <w:lang w:val="gez-Ethi-ET"/>
        </w:rPr>
        <w:t>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ዘፍኖትየ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የዓቀብ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ዘይትግህ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አንቀጸ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ጻብሐት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ወየ</w:t>
      </w:r>
    </w:p>
    <w:p w14:paraId="50606A1A" w14:textId="756C21F6" w:rsidR="006E585C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ራግዚተ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ምብዋእየ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8153F19" w14:textId="2A2B8FAB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08:35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ዘይረክበኒ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ረከበ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ሕይወተ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ወረከበ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ፈቃዶ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8DBC344" w14:textId="60D67697" w:rsidR="00C81C70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08:36 </w:t>
      </w:r>
      <w:r w:rsidR="006C7169" w:rsidRPr="00D56BEE">
        <w:rPr>
          <w:rFonts w:ascii="Abyssinica SIL" w:hAnsi="Abyssinica SIL" w:cs="Abyssinica SIL"/>
          <w:lang w:val="gez-Ethi-ET"/>
        </w:rPr>
        <w:t>ወእለሰ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ላዕሌየ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ይጌግዩ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ጌገፍ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ይጸልኡኒ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ያፈቅሩ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1911A02" w14:textId="77777777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</w:p>
    <w:p w14:paraId="4EE11EC5" w14:textId="2719C320" w:rsidR="00C81C70" w:rsidRPr="00D56BEE" w:rsidRDefault="00C81C70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፱</w:t>
      </w:r>
    </w:p>
    <w:p w14:paraId="23C963E7" w14:textId="59E284B7" w:rsidR="006E585C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09:01 </w:t>
      </w:r>
      <w:r w:rsidR="00C81C70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ሐነፀት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ቤተ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ወአቀመት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አዕማዲነ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ሰብዓተ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FC089FE" w14:textId="75534D30" w:rsidR="005C45AB" w:rsidRPr="00D56BEE" w:rsidRDefault="006E585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09:02 </w:t>
      </w:r>
      <w:r w:rsidR="00C81C70" w:rsidRPr="00D56BEE">
        <w:rPr>
          <w:rFonts w:ascii="Abyssinica SIL" w:hAnsi="Abyssinica SIL" w:cs="Abyssinica SIL"/>
          <w:lang w:val="gez-Ethi-ET"/>
        </w:rPr>
        <w:t>ስብሐት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ዘዚአህ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ብሐ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ቶስሐት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ስያሐ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ዚአሃ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ወይነ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ወአስተዳለወት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ዘዚአሃ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ማዕደ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3DD9FE4" w14:textId="53B99940" w:rsidR="005C45AB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09:03 </w:t>
      </w:r>
      <w:r w:rsidR="00C81C70" w:rsidRPr="00D56BEE">
        <w:rPr>
          <w:rFonts w:ascii="Abyssinica SIL" w:hAnsi="Abyssinica SIL" w:cs="Abyssinica SIL"/>
          <w:lang w:val="gez-Ethi-ET"/>
        </w:rPr>
        <w:t>ወፈነወተ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ዘዚአሃ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አግብርተ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ትዓውዐ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በነዋህ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ስብክት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ትብል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3CDC211" w14:textId="0F293BD9" w:rsidR="005C45AB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09:04 </w:t>
      </w:r>
      <w:r w:rsidR="00C81C70" w:rsidRPr="00D56BEE">
        <w:rPr>
          <w:rFonts w:ascii="Abyssinica SIL" w:hAnsi="Abyssinica SIL" w:cs="Abyssinica SIL"/>
          <w:lang w:val="gez-Ethi-ET"/>
        </w:rPr>
        <w:t>ዘአብድ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ይትገኃሥ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ኀቤየ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ወለእለሂ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የሐጽጾሙ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ትቤ</w:t>
      </w:r>
    </w:p>
    <w:p w14:paraId="714AC306" w14:textId="3AF364E0" w:rsidR="005C45AB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09:05 </w:t>
      </w:r>
      <w:r w:rsidR="00C81C70" w:rsidRPr="00D56BEE">
        <w:rPr>
          <w:rFonts w:ascii="Abyssinica SIL" w:hAnsi="Abyssinica SIL" w:cs="Abyssinica SIL"/>
          <w:lang w:val="gez-Ethi-ET"/>
        </w:rPr>
        <w:t>ንዑ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ብልዑ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ኅብስትየ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ወስትየ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ወይነ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ዘቀዳሕኩ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ለክሙ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A0F7006" w14:textId="77777777" w:rsidR="00502C71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09:06 </w:t>
      </w:r>
      <w:r w:rsidR="00C81C70" w:rsidRPr="00D56BEE">
        <w:rPr>
          <w:rFonts w:ascii="Abyssinica SIL" w:hAnsi="Abyssinica SIL" w:cs="Abyssinica SIL"/>
          <w:lang w:val="gez-Ethi-ET"/>
        </w:rPr>
        <w:t>ወሕድግዋ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ለዕበድ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ወሕየዉ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ወኅሡ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ትሕየው</w:t>
      </w:r>
      <w:r w:rsidR="00502C71" w:rsidRPr="00D56BEE">
        <w:rPr>
          <w:rFonts w:ascii="Abyssinica SIL" w:hAnsi="Abyssinica SIL" w:cs="Abyssinica SIL"/>
          <w:lang w:val="gez-Ethi-ET"/>
        </w:rPr>
        <w:t xml:space="preserve">፨ ። </w:t>
      </w:r>
      <w:r w:rsidR="00C81C70" w:rsidRPr="00D56BEE">
        <w:rPr>
          <w:rFonts w:ascii="Abyssinica SIL" w:hAnsi="Abyssinica SIL" w:cs="Abyssinica SIL"/>
          <w:lang w:val="gez-Ethi-ET"/>
        </w:rPr>
        <w:t>ወአርትዑ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አእ</w:t>
      </w:r>
    </w:p>
    <w:p w14:paraId="6A295611" w14:textId="080EC7B0" w:rsidR="005C45AB" w:rsidRPr="00D56BEE" w:rsidRDefault="00C81C70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በጠይቅ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2532469" w14:textId="77777777" w:rsidR="00502C71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09:07 </w:t>
      </w:r>
      <w:r w:rsidR="00C81C70" w:rsidRPr="00D56BEE">
        <w:rPr>
          <w:rFonts w:ascii="Abyssinica SIL" w:hAnsi="Abyssinica SIL" w:cs="Abyssinica SIL"/>
          <w:lang w:val="gez-Ethi-ET"/>
        </w:rPr>
        <w:t>ዘይሜህሮሙ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ለእኩያን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ይነሥእ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ሎቱ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ኃሣረ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ዘይጌሥጾ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ለረሲእ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የሐይስ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ርእ</w:t>
      </w:r>
    </w:p>
    <w:p w14:paraId="22B064C8" w14:textId="7D495BC9" w:rsidR="005C45AB" w:rsidRPr="00D56BEE" w:rsidRDefault="00C81C70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DC2BCF4" w14:textId="77777777" w:rsidR="00502C71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09:08 </w:t>
      </w:r>
      <w:r w:rsidR="00C81C70" w:rsidRPr="00D56BEE">
        <w:rPr>
          <w:rFonts w:ascii="Abyssinica SIL" w:hAnsi="Abyssinica SIL" w:cs="Abyssinica SIL"/>
          <w:lang w:val="gez-Ethi-ET"/>
        </w:rPr>
        <w:t>ኢትዝልፎሙ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ለእኩያን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ኢይጽልአከ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ዝልፎ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ወያፈቅረከ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C81C70" w:rsidRPr="00D56BEE">
        <w:rPr>
          <w:rFonts w:ascii="Abyssinica SIL" w:hAnsi="Abyssinica SIL" w:cs="Abyssinica SIL"/>
          <w:lang w:val="gez-Ethi-ET"/>
        </w:rPr>
        <w:t>ኦብድስ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ይጸልአከ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A529795" w14:textId="4AA88352" w:rsidR="005C45AB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09:09 </w:t>
      </w:r>
      <w:r w:rsidR="00C81C70" w:rsidRPr="00D56BEE">
        <w:rPr>
          <w:rFonts w:ascii="Abyssinica SIL" w:hAnsi="Abyssinica SIL" w:cs="Abyssinica SIL"/>
          <w:lang w:val="gez-Ethi-ET"/>
        </w:rPr>
        <w:t>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ለጤቢብ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ምክንያተ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ወያፈድፍድ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ወበበኃእምሮ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ወያፈደፍድ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ተወከፎ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26AA541" w14:textId="3CEC1293" w:rsidR="005C45AB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09:10 </w:t>
      </w:r>
      <w:r w:rsidR="00C81C70" w:rsidRPr="00D56BEE">
        <w:rPr>
          <w:rFonts w:ascii="Abyssinica SIL" w:hAnsi="Abyssinica SIL" w:cs="Abyssinica SIL"/>
          <w:lang w:val="gez-Ethi-ET"/>
        </w:rPr>
        <w:t>ቀዳሚሃ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ለጥበብ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ፈሪሃ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81C70" w:rsidRPr="00D56BEE">
        <w:rPr>
          <w:rFonts w:ascii="Abyssinica SIL" w:hAnsi="Abyssinica SIL" w:cs="Abyssinica SIL"/>
          <w:lang w:val="gez-Ethi-ET"/>
        </w:rPr>
        <w:t>ወ</w:t>
      </w:r>
      <w:r w:rsidR="006C7169" w:rsidRPr="00D56BEE">
        <w:rPr>
          <w:rFonts w:ascii="Abyssinica SIL" w:hAnsi="Abyssinica SIL" w:cs="Abyssinica SIL"/>
          <w:lang w:val="gez-Ethi-ET"/>
        </w:rPr>
        <w:t>ምክረ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ቅዱሳን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ሕግሰ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ሰልብ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ኀር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5C50E88" w14:textId="307D4680" w:rsidR="005C45AB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09:11 </w:t>
      </w:r>
      <w:r w:rsidR="006C7169" w:rsidRPr="00D56BEE">
        <w:rPr>
          <w:rFonts w:ascii="Abyssinica SIL" w:hAnsi="Abyssinica SIL" w:cs="Abyssinica SIL"/>
          <w:lang w:val="gez-Ethi-ET"/>
        </w:rPr>
        <w:t>በዝ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ሥርዓት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ተሐዩ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ወይትዌስከከ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ዓመታተ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ሕይወትከ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0B09D763" w14:textId="4F78E45E" w:rsidR="005C45AB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09:12 </w:t>
      </w:r>
      <w:r w:rsidR="006C7169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ኮንከ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ለርእስከ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ለካልዕከ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ወለእመ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ለባሕቲትከ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ትቅድሕ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ዘያስተዴሉ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ዘያእተዓሉ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ይመስል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ዘየዐቅብ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ነፋሳት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ይዴግን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ዖፈ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ዘይሰርር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ኀደገ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ዓጸደ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ወይኑ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ወመንኰራኵረ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ዚአሁ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ረስዓ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በድው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ገዳመ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ተሠርዓት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ለጽምእ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ወያስተጋብእ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በእዴሁ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ዘኢይፈሪቅ</w:t>
      </w:r>
    </w:p>
    <w:p w14:paraId="589A3D31" w14:textId="77777777" w:rsidR="00502C71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09:13 </w:t>
      </w:r>
      <w:r w:rsidR="006C7169" w:rsidRPr="00D56BEE">
        <w:rPr>
          <w:rFonts w:ascii="Abyssinica SIL" w:hAnsi="Abyssinica SIL" w:cs="Abyssinica SIL"/>
          <w:lang w:val="gez-Ethi-ET"/>
        </w:rPr>
        <w:t>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ዕብድት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ወመግእዝት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ፅንስተ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ኅብስት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ወዘየእ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426BC83" w14:textId="72D7B727" w:rsidR="005C45AB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ምንትኒ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ወአሉ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ዘየአምራ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ምንንተ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1BA703C8" w14:textId="48651D1C" w:rsidR="005C45AB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09:14 </w:t>
      </w:r>
      <w:r w:rsidR="006C7169" w:rsidRPr="00D56BEE">
        <w:rPr>
          <w:rFonts w:ascii="Abyssinica SIL" w:hAnsi="Abyssinica SIL" w:cs="Abyssinica SIL"/>
          <w:lang w:val="gez-Ethi-ET"/>
        </w:rPr>
        <w:t>ወነበረት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አናቅጸ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ቤታ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ምንባራ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ገሃደ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መርኅብ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5233844" w14:textId="403C13A6" w:rsidR="005C45AB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09:15 </w:t>
      </w:r>
      <w:r w:rsidR="006C7169" w:rsidRPr="00D56BEE">
        <w:rPr>
          <w:rFonts w:ascii="Abyssinica SIL" w:hAnsi="Abyssinica SIL" w:cs="Abyssinica SIL"/>
          <w:lang w:val="gez-Ethi-ET"/>
        </w:rPr>
        <w:t>ወትጼውዕ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ኃላፍያነ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ያረትዑ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ፍኖቶሙ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EA70041" w14:textId="6D5A6466" w:rsidR="005C45AB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09:16 </w:t>
      </w:r>
      <w:r w:rsidR="006C7169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እምውስቴቶሙ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ይቀርብ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ኀቤሃ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ወለዘየሐጸ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ትኤዝዝ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ወትብል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5683CBE" w14:textId="10423F8B" w:rsidR="005C45AB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09:17 </w:t>
      </w:r>
      <w:r w:rsidR="006C7169" w:rsidRPr="00D56BEE">
        <w:rPr>
          <w:rFonts w:ascii="Abyssinica SIL" w:hAnsi="Abyssinica SIL" w:cs="Abyssinica SIL"/>
          <w:lang w:val="gez-Ethi-ET"/>
        </w:rPr>
        <w:t>ኅብስተ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ኅቡአ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አስተኀዊዘክሙ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ግሥ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ወማየ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ሥርቅ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መዐርዔር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C0F9C6C" w14:textId="0BE13BE8" w:rsidR="00F5670C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09:18 </w:t>
      </w:r>
      <w:r w:rsidR="006C7169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ለኢየአምር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ኃያላን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ህየ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ዕመቀ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ጸውዓት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ወባሕቱ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ቅንጽ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ወኢትጐንዱ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መካና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ወኢታውትር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ዓይነከ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ኀቤሃ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ዘትትዓዩ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ነኪር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ወትትዓዩ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ፈለገ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ነኪር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አማየ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ነኪር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ረሐቅ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እምእዘትተ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ነኪር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ኢትስተይ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ትሕየው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ወይትዌሰከከ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ፀመተ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2ED0F95" w14:textId="29FC80B1" w:rsidR="00B20C7A" w:rsidRPr="00D56BEE" w:rsidRDefault="00B20C7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፲</w:t>
      </w:r>
    </w:p>
    <w:p w14:paraId="0072408D" w14:textId="0270D798" w:rsidR="00AC633F" w:rsidRPr="00D56BEE" w:rsidRDefault="005C45A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10:01 </w:t>
      </w:r>
      <w:r w:rsidR="00B20C7A" w:rsidRPr="00D56BEE">
        <w:rPr>
          <w:rFonts w:ascii="Abyssinica SIL" w:hAnsi="Abyssinica SIL" w:cs="Abyssinica SIL"/>
          <w:lang w:val="gez-Ethi-ET"/>
        </w:rPr>
        <w:t>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ያስትፌ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ሥሕ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አቡሁ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ወወልድ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የ[f. 114r]ኃዝና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ለእሙ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3356C8A" w14:textId="0D31CE81" w:rsidR="00AC633F" w:rsidRPr="00D56BEE" w:rsidRDefault="00AC633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10:02 </w:t>
      </w:r>
      <w:r w:rsidR="00B20C7A" w:rsidRPr="00D56BEE">
        <w:rPr>
          <w:rFonts w:ascii="Abyssinica SIL" w:hAnsi="Abyssinica SIL" w:cs="Abyssinica SIL"/>
          <w:lang w:val="gez-Ethi-ET"/>
        </w:rPr>
        <w:t>ኢይበቍዕ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መዛግብት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ለኃጥአን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20C7A" w:rsidRPr="00D56BEE">
        <w:rPr>
          <w:rFonts w:ascii="Abyssinica SIL" w:hAnsi="Abyssinica SIL" w:cs="Abyssinica SIL"/>
          <w:lang w:val="gez-Ethi-ET"/>
        </w:rPr>
        <w:t>ጽድቅስ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ታድኅን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እሞት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55DDE97" w14:textId="20A89BF3" w:rsidR="00AC633F" w:rsidRPr="00D56BEE" w:rsidRDefault="00AC633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10:03 </w:t>
      </w:r>
      <w:r w:rsidR="00B20C7A" w:rsidRPr="00D56BEE">
        <w:rPr>
          <w:rFonts w:ascii="Abyssinica SIL" w:hAnsi="Abyssinica SIL" w:cs="Abyssinica SIL"/>
          <w:lang w:val="gez-Ethi-ET"/>
        </w:rPr>
        <w:t>ኢያስተፄንስ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ነፍሰ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ጻድቀተ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20C7A" w:rsidRPr="00D56BEE">
        <w:rPr>
          <w:rFonts w:ascii="Abyssinica SIL" w:hAnsi="Abyssinica SIL" w:cs="Abyssinica SIL"/>
          <w:lang w:val="gez-Ethi-ET"/>
        </w:rPr>
        <w:t>ሕይወተ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ረሲአን(ሰ)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ያአትት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A49E628" w14:textId="2CB62A6D" w:rsidR="00AC633F" w:rsidRPr="00D56BEE" w:rsidRDefault="00AC633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10:04 </w:t>
      </w:r>
      <w:r w:rsidR="00B20C7A" w:rsidRPr="00D56BEE">
        <w:rPr>
          <w:rFonts w:ascii="Abyssinica SIL" w:hAnsi="Abyssinica SIL" w:cs="Abyssinica SIL"/>
          <w:lang w:val="gez-Ethi-ET"/>
        </w:rPr>
        <w:t>ወተፅናስ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ብእሴ{.}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ያቴሕት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20C7A" w:rsidRPr="00D56BEE">
        <w:rPr>
          <w:rFonts w:ascii="Abyssinica SIL" w:hAnsi="Abyssinica SIL" w:cs="Abyssinica SIL"/>
          <w:lang w:val="gez-Ethi-ET"/>
        </w:rPr>
        <w:t>ርእሰ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ምግባር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(አልዕሎ)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ልዕልት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40695B2" w14:textId="77777777" w:rsidR="00502C71" w:rsidRPr="00D56BEE" w:rsidRDefault="00AC633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10:05 </w:t>
      </w:r>
      <w:r w:rsidR="00B20C7A" w:rsidRPr="00D56BEE">
        <w:rPr>
          <w:rFonts w:ascii="Abyssinica SIL" w:hAnsi="Abyssinica SIL" w:cs="Abyssinica SIL"/>
          <w:lang w:val="gez-Ethi-ET"/>
        </w:rPr>
        <w:t>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ይትጌበር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በማእረር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20C7A" w:rsidRPr="00D56BEE">
        <w:rPr>
          <w:rFonts w:ascii="Abyssinica SIL" w:hAnsi="Abyssinica SIL" w:cs="Abyssinica SIL"/>
          <w:lang w:val="gez-Ethi-ET"/>
        </w:rPr>
        <w:t>ወወልድ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ይነውም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በማእረር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20C7A" w:rsidRPr="00D56BEE">
        <w:rPr>
          <w:rFonts w:ascii="Abyssinica SIL" w:hAnsi="Abyssinica SIL" w:cs="Abyssinica SIL"/>
          <w:lang w:val="gez-Ethi-ET"/>
        </w:rPr>
        <w:t>ይት</w:t>
      </w:r>
    </w:p>
    <w:p w14:paraId="5444B8A7" w14:textId="302A5B8A" w:rsidR="00AC633F" w:rsidRPr="00D56BEE" w:rsidRDefault="00B20C7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ጌበር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በመርቄ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ነሣኤ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ዓውድ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6052ACEE" w14:textId="77777777" w:rsidR="00502C71" w:rsidRPr="00D56BEE" w:rsidRDefault="00AC633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10:06 </w:t>
      </w:r>
      <w:r w:rsidR="00B20C7A" w:rsidRPr="00D56BEE">
        <w:rPr>
          <w:rFonts w:ascii="Abyssinica SIL" w:hAnsi="Abyssinica SIL" w:cs="Abyssinica SIL"/>
          <w:lang w:val="gez-Ethi-ET"/>
        </w:rPr>
        <w:t>በረከተ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ርእሰ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ይ{…(ፌጽም)}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ዓመፃ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30CEDE0" w14:textId="2AECFA7F" w:rsidR="00BA21BA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10:07 </w:t>
      </w:r>
      <w:r w:rsidR="00B20C7A" w:rsidRPr="00D56BEE">
        <w:rPr>
          <w:rFonts w:ascii="Abyssinica SIL" w:hAnsi="Abyssinica SIL" w:cs="Abyssinica SIL"/>
          <w:lang w:val="gez-Ethi-ET"/>
        </w:rPr>
        <w:t>ዝክረ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ውዳሴ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20C7A" w:rsidRPr="00D56BEE">
        <w:rPr>
          <w:rFonts w:ascii="Abyssinica SIL" w:hAnsi="Abyssinica SIL" w:cs="Abyssinica SIL"/>
          <w:lang w:val="gez-Ethi-ET"/>
        </w:rPr>
        <w:t>ወስመ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ይጣፍእ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A90E33C" w14:textId="77777777" w:rsidR="00502C71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10:08 </w:t>
      </w:r>
      <w:r w:rsidR="00B20C7A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ይትዌከፍ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ትእዛዘ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20C7A" w:rsidRPr="00D56BEE">
        <w:rPr>
          <w:rFonts w:ascii="Abyssinica SIL" w:hAnsi="Abyssinica SIL" w:cs="Abyssinica SIL"/>
          <w:lang w:val="gez-Ethi-ET"/>
        </w:rPr>
        <w:t>ወዘኢይትዔገሥ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በከናፍሪሁ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በመዓቅፍ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46AC0D4" w14:textId="6BA9C253" w:rsidR="00BA21BA" w:rsidRPr="00D56BEE" w:rsidRDefault="00B20C7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AFCF6B8" w14:textId="2A867CE3" w:rsidR="00BA21BA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10:09 </w:t>
      </w:r>
      <w:r w:rsidR="00B20C7A" w:rsidRPr="00D56BEE">
        <w:rPr>
          <w:rFonts w:ascii="Abyssinica SIL" w:hAnsi="Abyssinica SIL" w:cs="Abyssinica SIL"/>
          <w:lang w:val="gez-Ethi-ET"/>
        </w:rPr>
        <w:t>ወዘየሐውር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በየውሃት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በተአምኖ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B20C7A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ያጠዊ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ፍናዊሁ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ይትከሠት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E92979C" w14:textId="6563DBBF" w:rsidR="00BA21BA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10:10 </w:t>
      </w:r>
      <w:r w:rsidR="00B20C7A" w:rsidRPr="00D56BEE">
        <w:rPr>
          <w:rFonts w:ascii="Abyssinica SIL" w:hAnsi="Abyssinica SIL" w:cs="Abyssinica SIL"/>
          <w:lang w:val="gez-Ethi-ET"/>
        </w:rPr>
        <w:t>ዘይትቃጸብ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(በ)አእይንቲሁ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ለእከይ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20C7A" w:rsidRPr="00D56BEE">
        <w:rPr>
          <w:rFonts w:ascii="Abyssinica SIL" w:hAnsi="Abyssinica SIL" w:cs="Abyssinica SIL"/>
          <w:lang w:val="gez-Ethi-ET"/>
        </w:rPr>
        <w:t>{ያ</w:t>
      </w:r>
      <w:r w:rsidRPr="00D56BEE">
        <w:rPr>
          <w:rFonts w:ascii="Abyssinica SIL" w:hAnsi="Abyssinica SIL" w:cs="Abyssinica SIL"/>
          <w:lang w:val="gez-Ethi-ET"/>
        </w:rPr>
        <w:t>}</w:t>
      </w:r>
      <w:r w:rsidR="00B20C7A" w:rsidRPr="00D56BEE">
        <w:rPr>
          <w:rFonts w:ascii="Abyssinica SIL" w:hAnsi="Abyssinica SIL" w:cs="Abyssinica SIL"/>
          <w:lang w:val="gez-Ethi-ET"/>
        </w:rPr>
        <w:t>ስተጋብእ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ለሰብእ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ኃዘነ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20C7A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ይዘልፍ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ገሃደ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ሰላመ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ይገብር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072BF08" w14:textId="74E5B34E" w:rsidR="00BA21BA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10:11 </w:t>
      </w:r>
      <w:r w:rsidR="00B20C7A" w:rsidRPr="00D56BEE">
        <w:rPr>
          <w:rFonts w:ascii="Abyssinica SIL" w:hAnsi="Abyssinica SIL" w:cs="Abyssinica SIL"/>
          <w:lang w:val="gez-Ethi-ET"/>
        </w:rPr>
        <w:t>ንቅዓ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ሕይውት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20C7A" w:rsidRPr="00D56BEE">
        <w:rPr>
          <w:rFonts w:ascii="Abyssinica SIL" w:hAnsi="Abyssinica SIL" w:cs="Abyssinica SIL"/>
          <w:lang w:val="gez-Ethi-ET"/>
        </w:rPr>
        <w:t>ወአፈ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ረሲዓን(ሰ)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ሐጕለ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03489C2" w14:textId="782770A0" w:rsidR="00BA21BA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10:12 </w:t>
      </w:r>
      <w:r w:rsidR="00B20C7A" w:rsidRPr="00D56BEE">
        <w:rPr>
          <w:rFonts w:ascii="Abyssinica SIL" w:hAnsi="Abyssinica SIL" w:cs="Abyssinica SIL"/>
          <w:lang w:val="gez-Ethi-ET"/>
        </w:rPr>
        <w:t>ጽልእ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ያነሥእ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መዐተ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ለኵሉ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ኃጢአት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ይከድኖ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ፍቅር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42D0F572" w14:textId="1843267A" w:rsidR="00BA21BA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10:13 </w:t>
      </w:r>
      <w:r w:rsidR="00B20C7A" w:rsidRPr="00D56BEE">
        <w:rPr>
          <w:rFonts w:ascii="Abyssinica SIL" w:hAnsi="Abyssinica SIL" w:cs="Abyssinica SIL"/>
          <w:lang w:val="gez-Ethi-ET"/>
        </w:rPr>
        <w:t>እምከናፍር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ርቱዓት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ይትረክብ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20C7A" w:rsidRPr="00D56BEE">
        <w:rPr>
          <w:rFonts w:ascii="Abyssinica SIL" w:hAnsi="Abyssinica SIL" w:cs="Abyssinica SIL"/>
          <w:lang w:val="gez-Ethi-ET"/>
        </w:rPr>
        <w:t>ወበትር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ለሕዝብ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37EA773" w14:textId="1E16A5DB" w:rsidR="00BA21BA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10:14 </w:t>
      </w:r>
      <w:r w:rsidR="00B20C7A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ይዘግብ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20C7A" w:rsidRPr="00D56BEE">
        <w:rPr>
          <w:rFonts w:ascii="Abyssinica SIL" w:hAnsi="Abyssinica SIL" w:cs="Abyssinica SIL"/>
          <w:lang w:val="gez-Ethi-ET"/>
        </w:rPr>
        <w:t>ወአፈ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ይቀርብ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ለቅጥቃጤ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</w:p>
    <w:p w14:paraId="267D34F9" w14:textId="769CD48B" w:rsidR="00BA21BA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10:15 </w:t>
      </w:r>
      <w:r w:rsidR="00B20C7A" w:rsidRPr="00D56BEE">
        <w:rPr>
          <w:rFonts w:ascii="Abyssinica SIL" w:hAnsi="Abyssinica SIL" w:cs="Abyssinica SIL"/>
          <w:lang w:val="gez-Ethi-ET"/>
        </w:rPr>
        <w:t>ጥሪቶሙ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ለአብዕልት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ሀገር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ጽንዕት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20C7A" w:rsidRPr="00D56BEE">
        <w:rPr>
          <w:rFonts w:ascii="Abyssinica SIL" w:hAnsi="Abyssinica SIL" w:cs="Abyssinica SIL"/>
          <w:lang w:val="gez-Ethi-ET"/>
        </w:rPr>
        <w:t>(ወ)ቅጥቃጤሆሙ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ለረሲዓን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ንዴት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38C512B" w14:textId="29C3E24C" w:rsidR="00BA21BA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10:16 </w:t>
      </w:r>
      <w:r w:rsidR="00B20C7A" w:rsidRPr="00D56BEE">
        <w:rPr>
          <w:rFonts w:ascii="Abyssinica SIL" w:hAnsi="Abyssinica SIL" w:cs="Abyssinica SIL"/>
          <w:lang w:val="gez-Ethi-ET"/>
        </w:rPr>
        <w:t>ግብረ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ሕይወተ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ይገብር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ወፍሬ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ኃጢአት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FD5BFB9" w14:textId="762E59A6" w:rsidR="00BA21BA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10:17 </w:t>
      </w:r>
      <w:r w:rsidR="00B20C7A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የአቅብ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ተግሣጽ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ተግሣ(ጸ)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20C7A" w:rsidRPr="00D56BEE">
        <w:rPr>
          <w:rFonts w:ascii="Abyssinica SIL" w:hAnsi="Abyssinica SIL" w:cs="Abyssinica SIL"/>
          <w:lang w:val="gez-Ethi-ET"/>
        </w:rPr>
        <w:t>ዘየ</w:t>
      </w:r>
      <w:r w:rsidR="006C7169" w:rsidRPr="00D56BEE">
        <w:rPr>
          <w:rFonts w:ascii="Abyssinica SIL" w:hAnsi="Abyssinica SIL" w:cs="Abyssinica SIL"/>
          <w:lang w:val="gez-Ethi-ET"/>
        </w:rPr>
        <w:t>ኃድግ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ይስሕት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336571B6" w14:textId="77777777" w:rsidR="00502C71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10:18 </w:t>
      </w:r>
      <w:r w:rsidR="006C7169" w:rsidRPr="00D56BEE">
        <w:rPr>
          <w:rFonts w:ascii="Abyssinica SIL" w:hAnsi="Abyssinica SIL" w:cs="Abyssinica SIL"/>
          <w:lang w:val="gez-Ethi-ET"/>
        </w:rPr>
        <w:t>ይከድና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ጽልአ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ከናፍር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ልሙዳት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ያውፅኡ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ጽእለተ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እሙንቱ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08D74B8" w14:textId="536A6304" w:rsidR="00BA21BA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10:19 </w:t>
      </w:r>
      <w:r w:rsidR="006C7169" w:rsidRPr="00D56BEE">
        <w:rPr>
          <w:rFonts w:ascii="Abyssinica SIL" w:hAnsi="Abyssinica SIL" w:cs="Abyssinica SIL"/>
          <w:lang w:val="gez-Ethi-ET"/>
        </w:rPr>
        <w:t>እምብዝኃገር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ኢይትኃደግ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ኃጢአት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ወዘይምሕክሰ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ከናፍሪሁ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ማእምረ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10:20 </w:t>
      </w:r>
      <w:r w:rsidR="006C7169" w:rsidRPr="00D56BEE">
        <w:rPr>
          <w:rFonts w:ascii="Abyssinica SIL" w:hAnsi="Abyssinica SIL" w:cs="Abyssinica SIL"/>
          <w:lang w:val="gez-Ethi-ET"/>
        </w:rPr>
        <w:t>ብሩር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ርሱን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ልሳነ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የሐፅፅ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9B0E885" w14:textId="293ABC24" w:rsidR="00BA21BA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10:21 </w:t>
      </w:r>
      <w:r w:rsidR="006C7169" w:rsidRPr="00D56BEE">
        <w:rPr>
          <w:rFonts w:ascii="Abyssinica SIL" w:hAnsi="Abyssinica SIL" w:cs="Abyssinica SIL"/>
          <w:lang w:val="gez-Ethi-ET"/>
        </w:rPr>
        <w:t>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የአምራ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ወአብዳንሰ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በንደተ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ይመውት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0DF8F9A" w14:textId="75A3EFDA" w:rsidR="00603988" w:rsidRPr="00D56BEE" w:rsidRDefault="00BA21B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10:22 </w:t>
      </w:r>
      <w:r w:rsidR="006C7169" w:rsidRPr="00D56BEE">
        <w:rPr>
          <w:rFonts w:ascii="Abyssinica SIL" w:hAnsi="Abyssinica SIL" w:cs="Abyssinica SIL"/>
          <w:lang w:val="gez-Ethi-ET"/>
        </w:rPr>
        <w:t>በረከተ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ርእሰ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ይእቲ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ታብዕል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ወኢታመጽእ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ኃዘነ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A1E53EF" w14:textId="77777777" w:rsidR="00502C71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10:24 </w:t>
      </w:r>
      <w:r w:rsidR="006C7169" w:rsidRPr="00D56BEE">
        <w:rPr>
          <w:rFonts w:ascii="Abyssinica SIL" w:hAnsi="Abyssinica SIL" w:cs="Abyssinica SIL"/>
          <w:lang w:val="gez-Ethi-ET"/>
        </w:rPr>
        <w:t>በስሐቁ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ወጥበቡ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ኦእም</w:t>
      </w:r>
    </w:p>
    <w:p w14:paraId="4F62F73D" w14:textId="55C8241D" w:rsidR="00603988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ተግባረ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ረሲእ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ይእቲ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ፍሬሁ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ፍትወተ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ሥምረት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69FFCB84" w14:textId="708DA2FA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10:25 </w:t>
      </w:r>
      <w:r w:rsidR="006C7169" w:rsidRPr="00D56BEE">
        <w:rPr>
          <w:rFonts w:ascii="Abyssinica SIL" w:hAnsi="Abyssinica SIL" w:cs="Abyssinica SIL"/>
          <w:lang w:val="gez-Ethi-ET"/>
        </w:rPr>
        <w:t>በሕልፈተ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ዓውሎ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ይማስን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ራሲዕ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ጻድቅስ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ተግሒሦ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ይድኅን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ለዓለም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667F4BE5" w14:textId="3F99FD7B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10:26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ቆዕ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ለስንን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ወጢስ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ለዓይን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ኃጢአት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ለዘአጥረያ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AF78C88" w14:textId="77777777" w:rsidR="00502C71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10:27 </w:t>
      </w:r>
      <w:r w:rsidR="006C7169" w:rsidRPr="00D56BEE">
        <w:rPr>
          <w:rFonts w:ascii="Abyssinica SIL" w:hAnsi="Abyssinica SIL" w:cs="Abyssinica SIL"/>
          <w:lang w:val="gez-Ethi-ET"/>
        </w:rPr>
        <w:t>ፈሪሃ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ይዌስክ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ወዐመተ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ይውኅድ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407A948" w14:textId="7886EB23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10:28 </w:t>
      </w:r>
      <w:r w:rsidR="006C7169" w:rsidRPr="00D56BEE">
        <w:rPr>
          <w:rFonts w:ascii="Abyssinica SIL" w:hAnsi="Abyssinica SIL" w:cs="Abyssinica SIL"/>
          <w:lang w:val="gez-Ethi-ET"/>
        </w:rPr>
        <w:t>ትጐነዲ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ትፍሥሕት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ወተስፋሆሙ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ትትሐጐል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A3D0761" w14:textId="0A32C1B3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10:29 </w:t>
      </w:r>
      <w:r w:rsidR="006C7169" w:rsidRPr="00D56BEE">
        <w:rPr>
          <w:rFonts w:ascii="Abyssinica SIL" w:hAnsi="Abyssinica SIL" w:cs="Abyssinica SIL"/>
          <w:lang w:val="gez-Ethi-ET"/>
        </w:rPr>
        <w:t>ጽንዑ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ለኄር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ፈሪህ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ወቅጥቃጤ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ይገብሩ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695C710" w14:textId="3AD2B318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10:30 </w:t>
      </w:r>
      <w:r w:rsidR="006C7169" w:rsidRPr="00D56BEE">
        <w:rPr>
          <w:rFonts w:ascii="Abyssinica SIL" w:hAnsi="Abyssinica SIL" w:cs="Abyssinica SIL"/>
          <w:lang w:val="gez-Ethi-ET"/>
        </w:rPr>
        <w:t>ጻድቅሰ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ለዓለም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ኢይትሀወክ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ኢየኃድሩ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B68189C" w14:textId="35E9C63B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10:31 </w:t>
      </w:r>
      <w:r w:rsidR="006C7169" w:rsidRPr="00D56BEE">
        <w:rPr>
          <w:rFonts w:ascii="Abyssinica SIL" w:hAnsi="Abyssinica SIL" w:cs="Abyssinica SIL"/>
          <w:lang w:val="gez-Ethi-ET"/>
        </w:rPr>
        <w:t>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ይነብብ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ወልስነ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ዓማፂያን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ይትሐጐል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B5DF2B3" w14:textId="77777777" w:rsidR="00502C71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10:32 </w:t>
      </w:r>
      <w:r w:rsidR="006C7169" w:rsidRPr="00D56BEE">
        <w:rPr>
          <w:rFonts w:ascii="Abyssinica SIL" w:hAnsi="Abyssinica SIL" w:cs="Abyssinica SIL"/>
          <w:lang w:val="gez-Ethi-ET"/>
        </w:rPr>
        <w:t>ወከናፍረ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ያውኅዝ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ሞንስ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ረሲዓንተ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ግፍቱዐ</w:t>
      </w:r>
    </w:p>
    <w:p w14:paraId="1072DBA8" w14:textId="35D7301F" w:rsidR="00F5670C" w:rsidRPr="00D56BEE" w:rsidRDefault="00F5670C" w:rsidP="00502C71">
      <w:pPr>
        <w:spacing w:after="0"/>
        <w:rPr>
          <w:rFonts w:ascii="Abyssinica SIL" w:hAnsi="Abyssinica SIL" w:cs="Abyssinica SIL"/>
          <w:lang w:val="gez-Ethi-ET"/>
        </w:rPr>
      </w:pPr>
    </w:p>
    <w:p w14:paraId="07EF8563" w14:textId="51A5A6EA" w:rsidR="00CC5F70" w:rsidRPr="00D56BEE" w:rsidRDefault="00CC5F70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፲፩</w:t>
      </w:r>
    </w:p>
    <w:p w14:paraId="173B4BDD" w14:textId="60B875A1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11:01 </w:t>
      </w:r>
      <w:r w:rsidR="00CC5F70" w:rsidRPr="00D56BEE">
        <w:rPr>
          <w:rFonts w:ascii="Abyssinica SIL" w:hAnsi="Abyssinica SIL" w:cs="Abyssinica SIL"/>
          <w:lang w:val="gez-Ethi-ET"/>
        </w:rPr>
        <w:t>መዳልወ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ዓመፃ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ርኩስ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በቅድመ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{እብን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ፍጹም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ሥምረቱ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መጽአ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ትዕቢት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ወ</w:t>
      </w:r>
      <w:r w:rsidRPr="00D56BEE">
        <w:rPr>
          <w:rFonts w:ascii="Abyssinica SIL" w:hAnsi="Abyssinica SIL" w:cs="Abyssinica SIL"/>
          <w:lang w:val="gez-Ethi-ET"/>
        </w:rPr>
        <w:t>}</w:t>
      </w:r>
      <w:r w:rsidR="00CC5F70" w:rsidRPr="00D56BEE">
        <w:rPr>
          <w:rFonts w:ascii="Abyssinica SIL" w:hAnsi="Abyssinica SIL" w:cs="Abyssinica SIL"/>
          <w:lang w:val="gez-Ethi-ET"/>
        </w:rPr>
        <w:t>(ወመዳልወ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ጽድቅሰ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ኅሩይ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ሎቱ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36CEB269" w14:textId="7125A015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11:02 </w:t>
      </w:r>
      <w:r w:rsidR="00CC5F70"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ቦአ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ጽእለት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ይመጽእ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ሐሣር</w:t>
      </w:r>
      <w:r w:rsidRPr="00D56BEE">
        <w:rPr>
          <w:rFonts w:ascii="Abyssinica SIL" w:hAnsi="Abyssinica SIL" w:cs="Abyssinica SIL"/>
          <w:lang w:val="gez-Ethi-ET"/>
        </w:rPr>
        <w:t>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{መጽአ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ኃሣር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ህየ}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CC5F70" w:rsidRPr="00D56BEE">
        <w:rPr>
          <w:rFonts w:ascii="Abyssinica SIL" w:hAnsi="Abyssinica SIL" w:cs="Abyssinica SIL"/>
          <w:lang w:val="gez-Ethi-ET"/>
        </w:rPr>
        <w:t>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የዋሃን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ይትሜሃር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A5013E6" w14:textId="54C1A628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11:03 </w:t>
      </w:r>
      <w:r w:rsidR="00CC5F70" w:rsidRPr="00D56BEE">
        <w:rPr>
          <w:rFonts w:ascii="Abyssinica SIL" w:hAnsi="Abyssinica SIL" w:cs="Abyssinica SIL"/>
          <w:lang w:val="gez-Ethi-ET"/>
        </w:rPr>
        <w:t>ወንጽሖሙ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ለጻድቃን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ይመርሖሙ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ዕቅጸቶሙ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ለረሲዓን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ይፄውዎሙ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FB5550A" w14:textId="77777777" w:rsidR="00502C71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11:04 </w:t>
      </w:r>
      <w:r w:rsidR="00CC5F70" w:rsidRPr="00D56BEE">
        <w:rPr>
          <w:rFonts w:ascii="Abyssinica SIL" w:hAnsi="Abyssinica SIL" w:cs="Abyssinica SIL"/>
          <w:lang w:val="gez-Ethi-ET"/>
        </w:rPr>
        <w:t>ኢይበቍዕ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ንዋይ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በዕለተ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መዐት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ወጽድቅሰ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ታድኅን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እሞት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መዊቶ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ኃ</w:t>
      </w:r>
    </w:p>
    <w:p w14:paraId="134412C7" w14:textId="7E3483E8" w:rsidR="00603988" w:rsidRPr="00D56BEE" w:rsidRDefault="00CC5F70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ደገ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ንስሐ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>ጉቡአ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ወሰሐቅ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ሞቱ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ለረሲዕ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9B7BB54" w14:textId="1336CDCD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11:05 </w:t>
      </w:r>
      <w:r w:rsidR="00CC5F70" w:rsidRPr="00D56BEE">
        <w:rPr>
          <w:rFonts w:ascii="Abyssinica SIL" w:hAnsi="Abyssinica SIL" w:cs="Abyssinica SIL"/>
          <w:lang w:val="gez-Ethi-ET"/>
        </w:rPr>
        <w:t>ጽድቁ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ለንጹሕ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ያረትዕ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ፍኖቶ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ወበኃጢአቱ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ረሲዕ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AF9367D" w14:textId="15054FC2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11:06 </w:t>
      </w:r>
      <w:r w:rsidR="00CC5F70" w:rsidRPr="00D56BEE">
        <w:rPr>
          <w:rFonts w:ascii="Abyssinica SIL" w:hAnsi="Abyssinica SIL" w:cs="Abyssinica SIL"/>
          <w:lang w:val="gez-Ethi-ET"/>
        </w:rPr>
        <w:t>ጽድቆሙ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ለርቱዓን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ትበልሖሙ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በእከየ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CC5F70" w:rsidRPr="00D56BEE">
        <w:rPr>
          <w:rFonts w:ascii="Abyssinica SIL" w:hAnsi="Abyssinica SIL" w:cs="Abyssinica SIL"/>
          <w:lang w:val="gez-Ethi-ET"/>
        </w:rPr>
        <w:t>ኢያእምሮቶሙ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ይትአ(ኃ)ተ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ኃጥአን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በሞተ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ረሲዕ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ይጠፍእ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ተስፋ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</w:p>
    <w:p w14:paraId="72F2E614" w14:textId="1B47EE0D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11:07 </w:t>
      </w:r>
      <w:r w:rsidR="00CC5F70" w:rsidRPr="00D56BEE">
        <w:rPr>
          <w:rFonts w:ascii="Abyssinica SIL" w:hAnsi="Abyssinica SIL" w:cs="Abyssinica SIL"/>
          <w:lang w:val="gez-Ethi-ET"/>
        </w:rPr>
        <w:t>(ወመዊቶ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ኢይትኀጐል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ተስፍሁ)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ትምክሕቶሙ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ለረሲዓን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ይጠፍእ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23A70FE" w14:textId="32B8CA4B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11:08 </w:t>
      </w:r>
      <w:r w:rsidR="00CC5F70" w:rsidRPr="00D56BEE">
        <w:rPr>
          <w:rFonts w:ascii="Abyssinica SIL" w:hAnsi="Abyssinica SIL" w:cs="Abyssinica SIL"/>
          <w:lang w:val="gez-Ethi-ET"/>
        </w:rPr>
        <w:t>ጻድቅ(ሰ)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እማዕገት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ያመስጥ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ወቤዘ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ዚአሁ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ይትወሀብ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 xml:space="preserve">ረሲዕ </w:t>
      </w:r>
    </w:p>
    <w:p w14:paraId="61A33A81" w14:textId="77777777" w:rsidR="00502C71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11:09 </w:t>
      </w:r>
      <w:r w:rsidR="00CC5F70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መስገርት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ለሀገር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ወተዓውቅ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ጽድቅሰ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ፍኖት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ሠናይ</w:t>
      </w:r>
    </w:p>
    <w:p w14:paraId="70A26427" w14:textId="2A8C40EB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11:10 </w:t>
      </w:r>
      <w:r w:rsidR="00CC5F70" w:rsidRPr="00D56BEE">
        <w:rPr>
          <w:rFonts w:ascii="Abyssinica SIL" w:hAnsi="Abyssinica SIL" w:cs="Abyssinica SIL"/>
          <w:lang w:val="gez-Ethi-ET"/>
        </w:rPr>
        <w:t>በኂሩተ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ረትዓት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ሀገር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ወበሐጕሎሙ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ለረሲዓን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ፍሥሐ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8D5C9A2" w14:textId="7C5BDC8D" w:rsidR="00603988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11:11 </w:t>
      </w:r>
      <w:r w:rsidR="00CC5F70" w:rsidRPr="00D56BEE">
        <w:rPr>
          <w:rFonts w:ascii="Abyssinica SIL" w:hAnsi="Abyssinica SIL" w:cs="Abyssinica SIL"/>
          <w:lang w:val="gez-Ethi-ET"/>
        </w:rPr>
        <w:t>ወበበረከቶሙ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ለራ{.(ት)}ዓን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ትትሌዓል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ሀገር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ወበአፉሆሙ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ለ{..(ረሲ)}ዓን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ትትገፈታዕ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1F6D967" w14:textId="77777777" w:rsidR="00502C71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11:12 </w:t>
      </w:r>
      <w:r w:rsidR="00CC5F70" w:rsidRPr="00D56BEE">
        <w:rPr>
          <w:rFonts w:ascii="Abyssinica SIL" w:hAnsi="Abyssinica SIL" w:cs="Abyssinica SIL"/>
          <w:lang w:val="gez-Ethi-ET"/>
        </w:rPr>
        <w:t>ምኑን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ለቢጹ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ነዳየ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ጽማዌ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ያመጽእ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027EE85" w14:textId="4E085D79" w:rsidR="00D77DBB" w:rsidRPr="00D56BEE" w:rsidRDefault="0060398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11:13 </w:t>
      </w:r>
      <w:r w:rsidR="00CC5F70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ዘክልኤ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ልሳኑ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{….}</w:t>
      </w:r>
      <w:r w:rsidR="00D77DBB" w:rsidRPr="00D56BEE">
        <w:rPr>
          <w:rFonts w:ascii="Abyssinica SIL" w:hAnsi="Abyssinica SIL" w:cs="Abyssinica SIL"/>
          <w:lang w:val="gez-Ethi-ET"/>
        </w:rPr>
        <w:t xml:space="preserve"> </w:t>
      </w:r>
      <w:r w:rsidR="00CC5F70" w:rsidRPr="00D56BEE">
        <w:rPr>
          <w:rFonts w:ascii="Abyssinica SIL" w:hAnsi="Abyssinica SIL" w:cs="Abyssinica SIL"/>
          <w:lang w:val="gez-Ethi-ET"/>
        </w:rPr>
        <w:t>ይከሥት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ምሥጢረ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ማኅበር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ወምእምነ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{እስትንፋስ}(መንፈስሰ)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የኃብእ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ነገረ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67F62CB6" w14:textId="4EF49144" w:rsidR="00D77DBB" w:rsidRPr="00D56BEE" w:rsidRDefault="00D77DB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11:14 </w:t>
      </w:r>
      <w:r w:rsidR="00CC5F70" w:rsidRPr="00D56BEE">
        <w:rPr>
          <w:rFonts w:ascii="Abyssinica SIL" w:hAnsi="Abyssinica SIL" w:cs="Abyssinica SIL"/>
          <w:lang w:val="gez-Ethi-ET"/>
        </w:rPr>
        <w:t>ቤተኃጥአተ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ኃዳፍ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ሕዝብ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መድኃኒት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ይኄሉ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በብዙኅ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ምክር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</w:p>
    <w:p w14:paraId="633F2BDA" w14:textId="02A7F785" w:rsidR="00D77DBB" w:rsidRPr="00D56BEE" w:rsidRDefault="00D77DB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11:15 </w:t>
      </w:r>
      <w:r w:rsidR="00CC5F70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የአኪ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ሶበ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ይዴመር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ነኪር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ወዘይጸልእ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ድምጸ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ይትአመን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(ብእሲ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ዘይጸልእ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ተጣውዮ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ውኩለ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 xml:space="preserve">ይከውን) </w:t>
      </w:r>
    </w:p>
    <w:p w14:paraId="1B570F3A" w14:textId="4A887F28" w:rsidR="00D77DBB" w:rsidRPr="00D56BEE" w:rsidRDefault="00D77DB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11:16 </w:t>
      </w:r>
      <w:r w:rsidR="00CC5F70" w:rsidRPr="00D56BEE">
        <w:rPr>
          <w:rFonts w:ascii="Abyssinica SIL" w:hAnsi="Abyssinica SIL" w:cs="Abyssinica SIL"/>
          <w:lang w:val="gez-Ethi-ET"/>
        </w:rPr>
        <w:t>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ኄርት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ታነሥእ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ለምታ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ክብረ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መንበረ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(ሐሣር)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ኅሥርት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ትጸልእ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ጽደቀ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CC5F70" w:rsidRPr="00D56BEE">
        <w:rPr>
          <w:rFonts w:ascii="Abyssinica SIL" w:hAnsi="Abyssinica SIL" w:cs="Abyssinica SIL"/>
          <w:lang w:val="gez-Ethi-ET"/>
        </w:rPr>
        <w:t>ሀካያን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እምብዕል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ይነድዩ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ወጽኑዓንሰ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ይዴግኑ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ብዕለ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D800873" w14:textId="0B442C94" w:rsidR="00D77DBB" w:rsidRPr="00D56BEE" w:rsidRDefault="00D77DB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11:17 </w:t>
      </w:r>
      <w:r w:rsidR="00CC5F70" w:rsidRPr="00D56BEE">
        <w:rPr>
          <w:rFonts w:ascii="Abyssinica SIL" w:hAnsi="Abyssinica SIL" w:cs="Abyssinica SIL"/>
          <w:lang w:val="gez-Ethi-ET"/>
        </w:rPr>
        <w:t>ለነፍሱ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CC5F70" w:rsidRPr="00D56BEE">
        <w:rPr>
          <w:rFonts w:ascii="Abyssinica SIL" w:hAnsi="Abyssinica SIL" w:cs="Abyssinica SIL"/>
          <w:lang w:val="gez-Ethi-ET"/>
        </w:rPr>
        <w:t>ይገብር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ሠናየ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መሐሪ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C5F70" w:rsidRPr="00D56BEE">
        <w:rPr>
          <w:rFonts w:ascii="Abyssinica SIL" w:hAnsi="Abyssinica SIL" w:cs="Abyssinica SIL"/>
          <w:lang w:val="gez-Ethi-ET"/>
        </w:rPr>
        <w:t>ወያማስን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ሥጋ{.(ሁ)}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C5F70" w:rsidRPr="00D56BEE">
        <w:rPr>
          <w:rFonts w:ascii="Abyssinica SIL" w:hAnsi="Abyssinica SIL" w:cs="Abyssinica SIL"/>
          <w:lang w:val="gez-Ethi-ET"/>
        </w:rPr>
        <w:t>ዘኢይምሕር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E2B90DB" w14:textId="18FB3CBF" w:rsidR="00D77DBB" w:rsidRPr="00D56BEE" w:rsidRDefault="00D77DB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11:18 </w:t>
      </w:r>
      <w:r w:rsidR="00CC5F70" w:rsidRPr="00D56BEE">
        <w:rPr>
          <w:rFonts w:ascii="Abyssinica SIL" w:hAnsi="Abyssinica SIL" w:cs="Abyssinica SIL"/>
          <w:lang w:val="gez-Ethi-ET"/>
        </w:rPr>
        <w:t>ረሲ</w:t>
      </w:r>
      <w:r w:rsidRPr="00D56BEE">
        <w:rPr>
          <w:rFonts w:ascii="Abyssinica SIL" w:hAnsi="Abyssinica SIL" w:cs="Abyssinica SIL"/>
          <w:lang w:val="gez-Ethi-ET"/>
        </w:rPr>
        <w:t>[f. 115r]</w:t>
      </w:r>
      <w:r w:rsidR="006C7169" w:rsidRPr="00D56BEE">
        <w:rPr>
          <w:rFonts w:ascii="Abyssinica SIL" w:hAnsi="Abyssinica SIL" w:cs="Abyssinica SIL"/>
          <w:lang w:val="gez-Ethi-ET"/>
        </w:rPr>
        <w:t>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ምግባረ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ዓመፃ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ወለዘርአ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ጻድቃንሰ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ዓክብ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ህልው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11:19 </w:t>
      </w:r>
      <w:r w:rsidR="006C7169" w:rsidRPr="00D56BEE">
        <w:rPr>
          <w:rFonts w:ascii="Abyssinica SIL" w:hAnsi="Abyssinica SIL" w:cs="Abyssinica SIL"/>
          <w:lang w:val="gez-Ethi-ET"/>
        </w:rPr>
        <w:t>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ጻድቅይ ትወልድ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ወረሰዓን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ለምት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30D3492" w14:textId="02AD100E" w:rsidR="00D77DBB" w:rsidRPr="00D56BEE" w:rsidRDefault="00D77DB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11:20 </w:t>
      </w:r>
      <w:r w:rsidR="006C7169" w:rsidRPr="00D56BEE">
        <w:rPr>
          <w:rFonts w:ascii="Abyssinica SIL" w:hAnsi="Abyssinica SIL" w:cs="Abyssinica SIL"/>
          <w:lang w:val="gez-Ethi-ET"/>
        </w:rPr>
        <w:t>ርኩስ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ወዋየ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ወኅሩያን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በቅድሜሁ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ኵሎሙ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ንጹሐን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በፍኖሙ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0BC55EB" w14:textId="5534AA31" w:rsidR="00D77DBB" w:rsidRPr="00D56BEE" w:rsidRDefault="00D77DB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11:21 </w:t>
      </w:r>
      <w:r w:rsidR="006C7169" w:rsidRPr="00D56BEE">
        <w:rPr>
          <w:rFonts w:ascii="Abyssinica SIL" w:hAnsi="Abyssinica SIL" w:cs="Abyssinica SIL"/>
          <w:lang w:val="gez-Ethi-ET"/>
        </w:rPr>
        <w:t>እደ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ባእድ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ወእንዝ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በማንእ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ኢይነጽእ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ወዘይዘርእ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ጽድቀ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ይድኅን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0EB2010" w14:textId="7FF6D8DF" w:rsidR="00D77DBB" w:rsidRPr="00D56BEE" w:rsidRDefault="00D77DB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11:22 </w:t>
      </w:r>
      <w:r w:rsidR="006C7169" w:rsidRPr="00D56BEE">
        <w:rPr>
          <w:rFonts w:ascii="Abyssinica SIL" w:hAnsi="Abyssinica SIL" w:cs="Abyssinica SIL"/>
          <w:lang w:val="gez-Ethi-ET"/>
        </w:rPr>
        <w:t>ወዕበ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ሐራውያ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ላህያ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7ADD725" w14:textId="1D0A7159" w:rsidR="00D77DBB" w:rsidRPr="00D56BEE" w:rsidRDefault="00D77DB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11:23 </w:t>
      </w:r>
      <w:r w:rsidR="006C7169" w:rsidRPr="00D56BEE">
        <w:rPr>
          <w:rFonts w:ascii="Abyssinica SIL" w:hAnsi="Abyssinica SIL" w:cs="Abyssinica SIL"/>
          <w:lang w:val="gez-Ethi-ET"/>
        </w:rPr>
        <w:t>ፍትወት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ወተስፋሆሙ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ይትሐጐል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245839C" w14:textId="00A15028" w:rsidR="00D77DBB" w:rsidRPr="00D56BEE" w:rsidRDefault="00D77DB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11:24 </w:t>
      </w:r>
      <w:r w:rsidR="006C7169" w:rsidRPr="00D56BEE">
        <w:rPr>
          <w:rFonts w:ascii="Abyssinica SIL" w:hAnsi="Abyssinica SIL" w:cs="Abyssinica SIL"/>
          <w:lang w:val="gez-Ethi-ET"/>
        </w:rPr>
        <w:t>በዘይዘርው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ወያፈደፍዱ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ያስተገብኡ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የሐፅዑ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B4A5DAB" w14:textId="5C589FC7" w:rsidR="00D77DBB" w:rsidRPr="00D56BEE" w:rsidRDefault="00D77DB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11:25 </w:t>
      </w:r>
      <w:r w:rsidR="006C7169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ትባርከ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፡ </w:t>
      </w:r>
      <w:r w:rsidR="006C7169" w:rsidRPr="00D56BEE">
        <w:rPr>
          <w:rFonts w:ascii="Abyssinica SIL" w:hAnsi="Abyssinica SIL" w:cs="Abyssinica SIL"/>
          <w:lang w:val="gez-Ethi-ET"/>
        </w:rPr>
        <w:t>ትጠልል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ወብእሲሰ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መዓትም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ኅሡም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C10FCEB" w14:textId="354A8DF2" w:rsidR="00D77DBB" w:rsidRPr="00D56BEE" w:rsidRDefault="00D77DB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11:26 </w:t>
      </w:r>
      <w:r w:rsidR="006C7169" w:rsidRPr="00D56BEE">
        <w:rPr>
          <w:rFonts w:ascii="Abyssinica SIL" w:hAnsi="Abyssinica SIL" w:cs="Abyssinica SIL"/>
          <w:lang w:val="gez-Ethi-ET"/>
        </w:rPr>
        <w:t>ወለዘይካልእ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ስርናዓ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ይረግምዎ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አሕዛብ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ወበረከት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ርእሱ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ለዘይሁብ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11:27 </w:t>
      </w:r>
      <w:r w:rsidR="006C7169" w:rsidRPr="00D56BEE">
        <w:rPr>
          <w:rFonts w:ascii="Abyssinica SIL" w:hAnsi="Abyssinica SIL" w:cs="Abyssinica SIL"/>
          <w:lang w:val="gez-Ethi-ET"/>
        </w:rPr>
        <w:t>ዘይሄሊ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ይፈቅድ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ክብረ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ሠናየሰ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የኃሣ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ትረክበ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05B76CFB" w14:textId="77777777" w:rsidR="00502C71" w:rsidRPr="00D56BEE" w:rsidRDefault="00D77DB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11:28 </w:t>
      </w:r>
      <w:r w:rsidR="006C7169" w:rsidRPr="00D56BEE">
        <w:rPr>
          <w:rFonts w:ascii="Abyssinica SIL" w:hAnsi="Abyssinica SIL" w:cs="Abyssinica SIL"/>
          <w:lang w:val="gez-Ethi-ET"/>
        </w:rPr>
        <w:t>ወዘይትዌከል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በብዕሉ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ዘይትዌከሮሙ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CD521BE" w14:textId="65FF1437" w:rsidR="00F448BE" w:rsidRPr="00D56BEE" w:rsidRDefault="00F448B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11:29 </w:t>
      </w:r>
      <w:r w:rsidR="006C7169" w:rsidRPr="00D56BEE">
        <w:rPr>
          <w:rFonts w:ascii="Abyssinica SIL" w:hAnsi="Abyssinica SIL" w:cs="Abyssinica SIL"/>
          <w:lang w:val="gez-Ethi-ET"/>
        </w:rPr>
        <w:t>ወዘኢየዓውቅ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ቤቶ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ይወርስንፋስ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ዘይንኒኒ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ይነቤት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ይክፍል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ይትቀነይ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ሰጠቢብ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24067B7" w14:textId="77777777" w:rsidR="00502C71" w:rsidRPr="00D56BEE" w:rsidRDefault="00F448B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11:30 </w:t>
      </w:r>
      <w:r w:rsidR="006C7169" w:rsidRPr="00D56BEE">
        <w:rPr>
          <w:rFonts w:ascii="Abyssinica SIL" w:hAnsi="Abyssinica SIL" w:cs="Abyssinica SIL"/>
          <w:lang w:val="gez-Ethi-ET"/>
        </w:rPr>
        <w:t>ፍሬ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ዕፀ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ወዘይትዌከፍ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ይሴስላ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16ED026" w14:textId="68DC9B58" w:rsidR="00F448BE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ግብተ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ነፍሰ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ዓማፅያን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ይትፈደይ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ወእፎኬ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ኀጥእ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ወዓማፂ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76585F4" w14:textId="3DFB83C3" w:rsidR="00F5670C" w:rsidRPr="00D56BEE" w:rsidRDefault="00F448B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11:31 </w:t>
      </w:r>
      <w:r w:rsidR="006C7169" w:rsidRPr="00D56BEE">
        <w:rPr>
          <w:rFonts w:ascii="Abyssinica SIL" w:hAnsi="Abyssinica SIL" w:cs="Abyssinica SIL"/>
          <w:lang w:val="gez-Ethi-ET"/>
        </w:rPr>
        <w:t>ሶበ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እምዕፁብ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ይድኅን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አይቲ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ያስተርኢ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4FD898EF" w14:textId="508B5B87" w:rsidR="00E636A7" w:rsidRPr="00D56BEE" w:rsidRDefault="00E636A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፲፪</w:t>
      </w:r>
    </w:p>
    <w:p w14:paraId="4C8FEFC3" w14:textId="082BF5CE" w:rsidR="00DD527E" w:rsidRPr="00D56BEE" w:rsidRDefault="00F448B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12:01 </w:t>
      </w:r>
      <w:r w:rsidR="00E636A7" w:rsidRPr="00D56BEE">
        <w:rPr>
          <w:rFonts w:ascii="Abyssinica SIL" w:hAnsi="Abyssinica SIL" w:cs="Abyssinica SIL"/>
          <w:lang w:val="gez-Ethi-ET"/>
        </w:rPr>
        <w:t>ዘያፈቅር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ተግሣጸ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ያፈቅር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ዘይጸልእ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ተግሣጸ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59CC807" w14:textId="2ED27EEA" w:rsidR="00DD527E" w:rsidRPr="00D56BEE" w:rsidRDefault="00DD52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12:02 </w:t>
      </w:r>
      <w:r w:rsidR="00E636A7" w:rsidRPr="00D56BEE">
        <w:rPr>
          <w:rFonts w:ascii="Abyssinica SIL" w:hAnsi="Abyssinica SIL" w:cs="Abyssinica SIL"/>
          <w:lang w:val="gez-Ethi-ET"/>
        </w:rPr>
        <w:t>ይ{…(ሄይስ)}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ዘረከበ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ሞገሰ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ወብእሲሰ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ዓማፂ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ይትሄየይ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12:03 </w:t>
      </w:r>
      <w:r w:rsidR="00E636A7" w:rsidRPr="00D56BEE">
        <w:rPr>
          <w:rFonts w:ascii="Abyssinica SIL" w:hAnsi="Abyssinica SIL" w:cs="Abyssinica SIL"/>
          <w:lang w:val="gez-Ethi-ET"/>
        </w:rPr>
        <w:t>ኢይረትዕ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በዓመፃ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ወስርወ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ጻድቃንሰ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ኢይትመሐዋ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B1BD0B8" w14:textId="0D72F6DA" w:rsidR="00DD527E" w:rsidRPr="00D56BEE" w:rsidRDefault="00DD52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12:04 </w:t>
      </w:r>
      <w:r w:rsidR="00E636A7" w:rsidRPr="00D56BEE">
        <w:rPr>
          <w:rFonts w:ascii="Abyssinica SIL" w:hAnsi="Abyssinica SIL" w:cs="Abyssinica SIL"/>
          <w:lang w:val="gez-Ethi-ET"/>
        </w:rPr>
        <w:t>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ዓዛዝ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አክሊል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ለምታ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ነቀዝ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ለአዕፅም(ት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ታኀጕል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ብ{..(እሴ)}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E636A7" w:rsidRPr="00D56BEE">
        <w:rPr>
          <w:rFonts w:ascii="Abyssinica SIL" w:hAnsi="Abyssinica SIL" w:cs="Abyssinica SIL"/>
          <w:lang w:val="gez-Ethi-ET"/>
        </w:rPr>
        <w:t>{እንተ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ታስተኃፍር}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FD40CD6" w14:textId="0C28C899" w:rsidR="00DD527E" w:rsidRPr="00D56BEE" w:rsidRDefault="00DD52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12:05 </w:t>
      </w:r>
      <w:r w:rsidR="00E636A7" w:rsidRPr="00D56BEE">
        <w:rPr>
          <w:rFonts w:ascii="Abyssinica SIL" w:hAnsi="Abyssinica SIL" w:cs="Abyssinica SIL"/>
          <w:lang w:val="gez-Ethi-ET"/>
        </w:rPr>
        <w:t>ሕሊናሆሙ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ለጻድቃን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ፍትሕ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ይኄድፉ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ሕብለ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12186AB9" w14:textId="77777777" w:rsidR="00502C71" w:rsidRPr="00D56BEE" w:rsidRDefault="00DD52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12:06 </w:t>
      </w:r>
      <w:r w:rsidR="00E636A7" w:rsidRPr="00D56BEE">
        <w:rPr>
          <w:rFonts w:ascii="Abyssinica SIL" w:hAnsi="Abyssinica SIL" w:cs="Abyssinica SIL"/>
          <w:lang w:val="gez-Ethi-ET"/>
        </w:rPr>
        <w:t>ነገረ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ተሳትፎ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ደም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ራትዓንሰ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ታድኅኖሙ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BCC38F2" w14:textId="2BD7D523" w:rsidR="00DD527E" w:rsidRPr="00D56BEE" w:rsidRDefault="00DD52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12:07 </w:t>
      </w:r>
      <w:r w:rsidR="00E636A7"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ተመይጠ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ረሲዕ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ይማስን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ወአብያተ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ጻድቃንሰ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ይሄሉ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94B7666" w14:textId="3B409343" w:rsidR="00DD527E" w:rsidRPr="00D56BEE" w:rsidRDefault="00DD52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12:08 </w:t>
      </w:r>
      <w:r w:rsidR="00E636A7" w:rsidRPr="00D56BEE">
        <w:rPr>
          <w:rFonts w:ascii="Abyssinica SIL" w:hAnsi="Abyssinica SIL" w:cs="Abyssinica SIL"/>
          <w:lang w:val="gez-Ethi-ET"/>
        </w:rPr>
        <w:t>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ጠቢባን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ይትዌደስ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ወሀዩየ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ልብስ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ይትሜነን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C604507" w14:textId="03E99DD6" w:rsidR="00DD527E" w:rsidRPr="00D56BEE" w:rsidRDefault="00DD52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12:09 </w:t>
      </w:r>
      <w:r w:rsidR="00E636A7" w:rsidRPr="00D56BEE">
        <w:rPr>
          <w:rFonts w:ascii="Abyssinica SIL" w:hAnsi="Abyssinica SIL" w:cs="Abyssinica SIL"/>
          <w:lang w:val="gez-Ethi-ET"/>
        </w:rPr>
        <w:t>ይሄይስ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ዘበ(ጊዜ)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ኃሣሩ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ይትቀነይ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ሎቱ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(ለርእሱ) እምነ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ዘይከብር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(ወያነብር)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ወያስተፋእም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ወየኃጥእ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ኅብስተ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6E9B418" w14:textId="10A527F4" w:rsidR="00DD527E" w:rsidRPr="00D56BEE" w:rsidRDefault="00DD52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12:10 </w:t>
      </w:r>
      <w:r w:rsidR="00E636A7" w:rsidRPr="00D56BEE">
        <w:rPr>
          <w:rFonts w:ascii="Abyssinica SIL" w:hAnsi="Abyssinica SIL" w:cs="Abyssinica SIL"/>
          <w:lang w:val="gez-Ethi-ET"/>
        </w:rPr>
        <w:t>ይ{…(ምሕር)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ነፍሰ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እንስሳሁ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ወምሕረቶሙሰ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ለረሲዓን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ኢ{.}ምጽዋት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12:11 </w:t>
      </w:r>
      <w:r w:rsidR="00E636A7" w:rsidRPr="00D56BEE">
        <w:rPr>
          <w:rFonts w:ascii="Abyssinica SIL" w:hAnsi="Abyssinica SIL" w:cs="Abyssinica SIL"/>
          <w:lang w:val="gez-Ethi-ET"/>
        </w:rPr>
        <w:t>ዘይትጌበራ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ለምድር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ያበዝኅ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ኅብስተ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ወዘይዴግንሰ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ጽርዓተ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ነዳየ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ዝውእቱ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ምዑዝ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ለመትልወ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ወይን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ለኃይለ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ዚአሁ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የኃድግ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ኃሣረ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E77623A" w14:textId="0CF302FC" w:rsidR="00DD527E" w:rsidRPr="00D56BEE" w:rsidRDefault="00DD52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12:12 </w:t>
      </w:r>
      <w:r w:rsidR="00E636A7" w:rsidRPr="00D56BEE">
        <w:rPr>
          <w:rFonts w:ascii="Abyssinica SIL" w:hAnsi="Abyssinica SIL" w:cs="Abyssinica SIL"/>
          <w:lang w:val="gez-Ethi-ET"/>
        </w:rPr>
        <w:t>ፍትወተ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ወሥር{…(ዎሙሰ)}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ለጻድቃን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እምድር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(ውስተ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ጽኑዕ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ወ)ይሠርፅ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945ED04" w14:textId="77777777" w:rsidR="00502C71" w:rsidRPr="00D56BEE" w:rsidRDefault="00DD52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12:13 </w:t>
      </w:r>
      <w:r w:rsidR="00E636A7" w:rsidRPr="00D56BEE">
        <w:rPr>
          <w:rFonts w:ascii="Abyssinica SIL" w:hAnsi="Abyssinica SIL" w:cs="Abyssinica SIL"/>
          <w:lang w:val="gez-Ethi-ET"/>
        </w:rPr>
        <w:t>በኃጢአተ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ከናፍሪሁ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{.}(እኪት)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መስገርት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0D37B0A" w14:textId="4DC2E7DD" w:rsidR="00DD527E" w:rsidRPr="00D56BEE" w:rsidRDefault="00E636A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ወያመስጥ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እምኔሁ{ሙ}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ዘይኔጽር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ስፉሐ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ይምሕር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ይዳደቅ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በአናቅጽ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ያመነድብ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ነፍሳተ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7911A90" w14:textId="77777777" w:rsidR="00502C71" w:rsidRPr="00D56BEE" w:rsidRDefault="00DD52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12:14 </w:t>
      </w:r>
      <w:r w:rsidR="00E636A7" w:rsidRPr="00D56BEE">
        <w:rPr>
          <w:rFonts w:ascii="Abyssinica SIL" w:hAnsi="Abyssinica SIL" w:cs="Abyssinica SIL"/>
          <w:lang w:val="gez-Ethi-ET"/>
        </w:rPr>
        <w:t>እምፍሬ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አፍ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ነፍሰ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ትመልእ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በረከተ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ወዕሤተ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FB3A887" w14:textId="77777777" w:rsidR="00502C71" w:rsidRPr="00D56BEE" w:rsidRDefault="00E636A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እዴ(ሁ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ለ)ብእሲ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{ኢ}ይትወሀብ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ሎቱ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1FDCCC4" w14:textId="44B505FE" w:rsidR="00DD527E" w:rsidRPr="00D56BEE" w:rsidRDefault="00DD52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12:15 </w:t>
      </w:r>
      <w:r w:rsidR="00E636A7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አብዳን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ርቱዕ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በቅድማሆሙ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E636A7" w:rsidRPr="00D56BEE">
        <w:rPr>
          <w:rFonts w:ascii="Abyssinica SIL" w:hAnsi="Abyssinica SIL" w:cs="Abyssinica SIL"/>
          <w:lang w:val="gez-Ethi-ET"/>
        </w:rPr>
        <w:t>ይሰምዕ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ምክረ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(እዝነ) ጠቢ{.(ብ)}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6E61D7F" w14:textId="10F64CBC" w:rsidR="00DD527E" w:rsidRPr="00D56BEE" w:rsidRDefault="00DD52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12:16 </w:t>
      </w:r>
      <w:r w:rsidR="00E636A7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ጻብሐት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ይነግር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መዐቶ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የኃብእ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ኃሣረ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F06F06D" w14:textId="30EB6702" w:rsidR="0005654A" w:rsidRPr="00D56BEE" w:rsidRDefault="00DD527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12:17 </w:t>
      </w:r>
      <w:r w:rsidR="00E636A7" w:rsidRPr="00D56BEE">
        <w:rPr>
          <w:rFonts w:ascii="Abyssinica SIL" w:hAnsi="Abyssinica SIL" w:cs="Abyssinica SIL"/>
          <w:lang w:val="gez-Ethi-ET"/>
        </w:rPr>
        <w:t>ወስምዐ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ምእ‹መ›ን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ይነግር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ጽድቀ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ወስምዐ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ሐሰውያን(ሰ)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{.(ሕ)}ብል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0754561" w14:textId="1D0A2FAD" w:rsidR="0005654A" w:rsidRPr="00D56BEE" w:rsidRDefault="0005654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12:18 </w:t>
      </w:r>
      <w:r w:rsidR="00E636A7" w:rsidRPr="00D56BEE">
        <w:rPr>
          <w:rFonts w:ascii="Abyssinica SIL" w:hAnsi="Abyssinica SIL" w:cs="Abyssinica SIL"/>
          <w:lang w:val="gez-Ethi-ET"/>
        </w:rPr>
        <w:t>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ይትዌከሉ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በረጊዘ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መጥባሕት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ልሳነ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ጠቢባንስ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ይፌውስ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A95E920" w14:textId="2F56DF3E" w:rsidR="0005654A" w:rsidRPr="00D56BEE" w:rsidRDefault="0005654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12:19 </w:t>
      </w:r>
      <w:r w:rsidR="00E636A7" w:rsidRPr="00D56BEE">
        <w:rPr>
          <w:rFonts w:ascii="Abyssinica SIL" w:hAnsi="Abyssinica SIL" w:cs="Abyssinica SIL"/>
          <w:lang w:val="gez-Ethi-ET"/>
        </w:rPr>
        <w:t>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ጻድቅ(ኒ)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ያረትዕ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ስምዓ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ወሰማዕት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ጉጉዕ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ልሳን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ሐሳዊ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0E919B4" w14:textId="56DBEA36" w:rsidR="0005654A" w:rsidRPr="00D56BEE" w:rsidRDefault="0005654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12:20 </w:t>
      </w:r>
      <w:r w:rsidR="00E636A7" w:rsidRPr="00D56BEE">
        <w:rPr>
          <w:rFonts w:ascii="Abyssinica SIL" w:hAnsi="Abyssinica SIL" w:cs="Abyssinica SIL"/>
          <w:lang w:val="gez-Ethi-ET"/>
        </w:rPr>
        <w:t>ሕብል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ልቡ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ለዘይሄሊ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E636A7" w:rsidRPr="00D56BEE">
        <w:rPr>
          <w:rFonts w:ascii="Abyssinica SIL" w:hAnsi="Abyssinica SIL" w:cs="Abyssinica SIL"/>
          <w:lang w:val="gez-Ethi-ET"/>
        </w:rPr>
        <w:t>ወእለሰ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E636A7" w:rsidRPr="00D56BEE">
        <w:rPr>
          <w:rFonts w:ascii="Abyssinica SIL" w:hAnsi="Abyssinica SIL" w:cs="Abyssinica SIL"/>
          <w:lang w:val="gez-Ethi-ET"/>
        </w:rPr>
        <w:t>ይፈቅ</w:t>
      </w:r>
      <w:r w:rsidR="006C7169" w:rsidRPr="00D56BEE">
        <w:rPr>
          <w:rFonts w:ascii="Abyssinica SIL" w:hAnsi="Abyssinica SIL" w:cs="Abyssinica SIL"/>
          <w:lang w:val="gez-Ethi-ET"/>
        </w:rPr>
        <w:t>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ሰላመ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ይትፌሥሑ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12:21 </w:t>
      </w:r>
      <w:r w:rsidR="006C7169" w:rsidRPr="00D56BEE">
        <w:rPr>
          <w:rFonts w:ascii="Abyssinica SIL" w:hAnsi="Abyssinica SIL" w:cs="Abyssinica SIL"/>
          <w:lang w:val="gez-Ethi-ET"/>
        </w:rPr>
        <w:t>ኢያሠምሮ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ምንትኒ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ወረሲዓንስ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ያበዝኅ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እከየ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2834AE9" w14:textId="77777777" w:rsidR="00502C71" w:rsidRPr="00D56BEE" w:rsidRDefault="0005654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12:22 </w:t>
      </w:r>
      <w:r w:rsidR="006C7169" w:rsidRPr="00D56BEE">
        <w:rPr>
          <w:rFonts w:ascii="Abyssinica SIL" w:hAnsi="Abyssinica SIL" w:cs="Abyssinica SIL"/>
          <w:lang w:val="gez-Ethi-ET"/>
        </w:rPr>
        <w:t>ምንን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ወዘይገብርሰ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ሃይማኖተ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ሥሙ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9AC7B1F" w14:textId="5A553947" w:rsidR="0005654A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በኀቤሁ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EEF8591" w14:textId="3C3E4ABC" w:rsidR="0005654A" w:rsidRPr="00D56BEE" w:rsidRDefault="0005654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12:23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የኀብእ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ጥበበትወልበ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አብዳንስ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ይጼውዕ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እበደ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FC7EC9B" w14:textId="244DF914" w:rsidR="00F95C8D" w:rsidRPr="00D56BEE" w:rsidRDefault="0005654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12:24 </w:t>
      </w:r>
      <w:r w:rsidR="006C7169" w:rsidRPr="00D56BEE">
        <w:rPr>
          <w:rFonts w:ascii="Abyssinica SIL" w:hAnsi="Abyssinica SIL" w:cs="Abyssinica SIL"/>
          <w:lang w:val="gez-Ethi-ET"/>
        </w:rPr>
        <w:t>እደ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ኅሩያን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ይእኅዝ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ሥልጣነ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ወይሴክጥ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ፍጡነ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ወኅቡላንሰ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ይከውኑ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ለጸዋዋ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12:25 </w:t>
      </w:r>
      <w:r w:rsidR="006C7169" w:rsidRPr="00D56BEE">
        <w:rPr>
          <w:rFonts w:ascii="Abyssinica SIL" w:hAnsi="Abyssinica SIL" w:cs="Abyssinica SIL"/>
          <w:lang w:val="gez-Ethi-ET"/>
        </w:rPr>
        <w:t>መደንግፅ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ቃል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የሀውክ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ወዜና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ያስተፈ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ሥሐ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08C0423" w14:textId="00836EC2" w:rsidR="00F95C8D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12:26 </w:t>
      </w:r>
      <w:r w:rsidR="006C7169" w:rsidRPr="00D56BEE">
        <w:rPr>
          <w:rFonts w:ascii="Abyssinica SIL" w:hAnsi="Abyssinica SIL" w:cs="Abyssinica SIL"/>
          <w:lang w:val="gez-Ethi-ET"/>
        </w:rPr>
        <w:t>ይፈደፍድ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እምቢጻ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ወግዕዞሙስ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አዳም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ይኤብሱ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ይዴግኖሙ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ወፍኖቶሙ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ታስሕቶሙ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3DBC35B" w14:textId="7616A8CB" w:rsidR="00F95C8D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12:27 </w:t>
      </w:r>
      <w:r w:rsidR="006C7169" w:rsidRPr="00D56BEE">
        <w:rPr>
          <w:rFonts w:ascii="Abyssinica SIL" w:hAnsi="Abyssinica SIL" w:cs="Abyssinica SIL"/>
          <w:lang w:val="gez-Ethi-ET"/>
        </w:rPr>
        <w:t>ይዳደቀ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ለአስግሮ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ጸጋሁ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ክቡረ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5A50603" w14:textId="762A9852" w:rsidR="00F5670C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12:28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ይዜከሩ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24D00AA" w14:textId="5699B6BE" w:rsidR="00AA43E5" w:rsidRPr="00D56BEE" w:rsidRDefault="00AA43E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፲፫</w:t>
      </w:r>
    </w:p>
    <w:p w14:paraId="58437412" w14:textId="48C50039" w:rsidR="00F95C8D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13:01 </w:t>
      </w:r>
      <w:r w:rsidR="00AA43E5" w:rsidRPr="00D56BEE">
        <w:rPr>
          <w:rFonts w:ascii="Abyssinica SIL" w:hAnsi="Abyssinica SIL" w:cs="Abyssinica SIL"/>
          <w:lang w:val="gez-Ethi-ET"/>
        </w:rPr>
        <w:t>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(ይከውን)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ሰማዔ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ወልድሰ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ዘኢይሰምዕ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ለሐጉል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5F9092A" w14:textId="57665093" w:rsidR="00F95C8D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13:02 </w:t>
      </w:r>
      <w:r w:rsidR="00AA43E5" w:rsidRPr="00D56BEE">
        <w:rPr>
          <w:rFonts w:ascii="Abyssinica SIL" w:hAnsi="Abyssinica SIL" w:cs="Abyssinica SIL"/>
          <w:lang w:val="gez-Ethi-ET"/>
        </w:rPr>
        <w:t>እምፍሬ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ይበልዕ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ኄር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ወነፍሰ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ዓማፅያንሰ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ይትሐጐሉ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ቆዖሙ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D34ECA5" w14:textId="77777777" w:rsidR="00502C71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13:03 </w:t>
      </w:r>
      <w:r w:rsidR="00AA43E5" w:rsidRPr="00D56BEE">
        <w:rPr>
          <w:rFonts w:ascii="Abyssinica SIL" w:hAnsi="Abyssinica SIL" w:cs="Abyssinica SIL"/>
          <w:lang w:val="gez-Ethi-ET"/>
        </w:rPr>
        <w:t>ወዘየዓቅብ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አፉሁ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ይትመኃፀና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ለነፍሰ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A43E5" w:rsidRPr="00D56BEE">
        <w:rPr>
          <w:rFonts w:ascii="Abyssinica SIL" w:hAnsi="Abyssinica SIL" w:cs="Abyssinica SIL"/>
          <w:lang w:val="gez-Ethi-ET"/>
        </w:rPr>
        <w:t>ወጉጉእ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በከናፍሪሁ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ያወ</w:t>
      </w:r>
    </w:p>
    <w:p w14:paraId="16B6C1CC" w14:textId="51DD989F" w:rsidR="00F95C8D" w:rsidRPr="00D56BEE" w:rsidRDefault="00AA43E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ርእሶ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ፍትወት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ሀሎ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ABA5CF9" w14:textId="2F2C531D" w:rsidR="00F95C8D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13:04 </w:t>
      </w:r>
      <w:r w:rsidR="00AA43E5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ዘኢይተቀነይ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A43E5" w:rsidRPr="00D56BEE">
        <w:rPr>
          <w:rFonts w:ascii="Abyssinica SIL" w:hAnsi="Abyssinica SIL" w:cs="Abyssinica SIL"/>
          <w:lang w:val="gez-Ethi-ET"/>
        </w:rPr>
        <w:t>ወእዴሆሙሰ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ለኄራን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ትጠልል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9687B80" w14:textId="2BFACD68" w:rsidR="00F95C8D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13:05 </w:t>
      </w:r>
      <w:r w:rsidR="00AA43E5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ዓማፂ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ይጸልእ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ጽድቀ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A43E5" w:rsidRPr="00D56BEE">
        <w:rPr>
          <w:rFonts w:ascii="Abyssinica SIL" w:hAnsi="Abyssinica SIL" w:cs="Abyssinica SIL"/>
          <w:lang w:val="gez-Ethi-ET"/>
        </w:rPr>
        <w:t>ወረሲእሰ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የኃፍር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ወኢይመጽእ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ገሃደ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FA06683" w14:textId="77777777" w:rsidR="00502C71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13:06 </w:t>
      </w:r>
      <w:r w:rsidR="00AA43E5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ተዓቅቦሙ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ለየዋሃን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በፍኖት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A43E5" w:rsidRPr="00D56BEE">
        <w:rPr>
          <w:rFonts w:ascii="Abyssinica SIL" w:hAnsi="Abyssinica SIL" w:cs="Abyssinica SIL"/>
          <w:lang w:val="gez-Ethi-ET"/>
        </w:rPr>
        <w:t>ወለረሲዓንሰ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እቡስ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ትሬ{..(ስዮ)}ሙ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ኃጢ</w:t>
      </w:r>
    </w:p>
    <w:p w14:paraId="21C5CE15" w14:textId="32674A76" w:rsidR="00F95C8D" w:rsidRPr="00D56BEE" w:rsidRDefault="00AA43E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0D771C0D" w14:textId="50D94CE0" w:rsidR="00F95C8D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13:07 </w:t>
      </w:r>
      <w:r w:rsidR="00AA43E5" w:rsidRPr="00D56BEE">
        <w:rPr>
          <w:rFonts w:ascii="Abyssinica SIL" w:hAnsi="Abyssinica SIL" w:cs="Abyssinica SIL"/>
          <w:lang w:val="gez-Ethi-ET"/>
        </w:rPr>
        <w:t>በእለ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ያብዕሉ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ርእሶሙ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እንዘ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ምንትኒ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አልቦሙ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A43E5" w:rsidRPr="00D56BEE">
        <w:rPr>
          <w:rFonts w:ascii="Abyssinica SIL" w:hAnsi="Abyssinica SIL" w:cs="Abyssinica SIL"/>
          <w:lang w:val="gez-Ethi-ET"/>
        </w:rPr>
        <w:t>ወቦእለ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ያቴሕቱ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ርእሶሙ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እንዘ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ብዕሎሙ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94D4B82" w14:textId="66C4E4C0" w:rsidR="00F95C8D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13:08 </w:t>
      </w:r>
      <w:r w:rsidR="00AA43E5" w:rsidRPr="00D56BEE">
        <w:rPr>
          <w:rFonts w:ascii="Abyssinica SIL" w:hAnsi="Abyssinica SIL" w:cs="Abyssinica SIL"/>
          <w:lang w:val="gez-Ethi-ET"/>
        </w:rPr>
        <w:t>ቤዛ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ነፍሱ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ጥሪተ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ብዕሉ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A43E5" w:rsidRPr="00D56BEE">
        <w:rPr>
          <w:rFonts w:ascii="Abyssinica SIL" w:hAnsi="Abyssinica SIL" w:cs="Abyssinica SIL"/>
          <w:lang w:val="gez-Ethi-ET"/>
        </w:rPr>
        <w:t>ወነዳይሰ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ኢይሰምዕ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A43E5" w:rsidRPr="00D56BEE">
        <w:rPr>
          <w:rFonts w:ascii="Abyssinica SIL" w:hAnsi="Abyssinica SIL" w:cs="Abyssinica SIL"/>
          <w:lang w:val="gez-Ethi-ET"/>
        </w:rPr>
        <w:t>ተግ</w:t>
      </w:r>
      <w:r w:rsidR="00842391" w:rsidRPr="00D56BEE">
        <w:rPr>
          <w:rFonts w:ascii="Abyssinica SIL" w:hAnsi="Abyssinica SIL" w:cs="Abyssinica SIL"/>
          <w:lang w:val="gez-Ethi-ET"/>
        </w:rPr>
        <w:t>[f. 115v]</w:t>
      </w:r>
      <w:r w:rsidR="006C7169" w:rsidRPr="00D56BEE">
        <w:rPr>
          <w:rFonts w:ascii="Abyssinica SIL" w:hAnsi="Abyssinica SIL" w:cs="Abyssinica SIL"/>
          <w:lang w:val="gez-Ethi-ET"/>
        </w:rPr>
        <w:t>ሣጸ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29D8FBF" w14:textId="14E16AC4" w:rsidR="00F95C8D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13:09 </w:t>
      </w:r>
      <w:r w:rsidR="006C7169" w:rsidRPr="00D56BEE">
        <w:rPr>
          <w:rFonts w:ascii="Abyssinica SIL" w:hAnsi="Abyssinica SIL" w:cs="Abyssinica SIL"/>
          <w:lang w:val="gez-Ethi-ET"/>
        </w:rPr>
        <w:t>ብርሃነ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ያስተፌሥሕ</w:t>
      </w:r>
      <w:r w:rsidR="00502C71" w:rsidRPr="00D56BEE">
        <w:rPr>
          <w:rFonts w:ascii="Abyssinica SIL" w:hAnsi="Abyssinica SIL" w:cs="Abyssinica SIL"/>
          <w:lang w:val="gez-Ethi-ET"/>
        </w:rPr>
        <w:t xml:space="preserve">፤ </w:t>
      </w:r>
      <w:r w:rsidR="006C7169" w:rsidRPr="00D56BEE">
        <w:rPr>
          <w:rFonts w:ascii="Abyssinica SIL" w:hAnsi="Abyssinica SIL" w:cs="Abyssinica SIL"/>
          <w:lang w:val="gez-Ethi-ET"/>
        </w:rPr>
        <w:t>ወብርሃነ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ይጠፍእ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ነፍስተ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ሕቡላን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ይስሕታ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በኃጢአት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ወጻድቃንሰ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ይምህሩ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ወይመጸውቱ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46E76CB" w14:textId="2E4AF03B" w:rsidR="00F95C8D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13:10 </w:t>
      </w:r>
      <w:r w:rsidR="006C7169" w:rsidRPr="00D56BEE">
        <w:rPr>
          <w:rFonts w:ascii="Abyssinica SIL" w:hAnsi="Abyssinica SIL" w:cs="Abyssinica SIL"/>
          <w:lang w:val="gez-Ethi-ET"/>
        </w:rPr>
        <w:t>እኩይስ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ትዕቢት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ርእሶሙ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የአምሩ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ጠቢላን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13:11 </w:t>
      </w:r>
      <w:r w:rsidR="006C7169" w:rsidRPr="00D56BEE">
        <w:rPr>
          <w:rFonts w:ascii="Abyssinica SIL" w:hAnsi="Abyssinica SIL" w:cs="Abyssinica SIL"/>
          <w:lang w:val="gez-Ethi-ET"/>
        </w:rPr>
        <w:t>ብዕል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ዘበከንቱ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ውሑደ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ያስተጋብእ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በእዴሁ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ያፈደፍድ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ይምህር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ወይቤቅሕ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033CC1C" w14:textId="77777777" w:rsidR="00502C71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13:12 </w:t>
      </w:r>
      <w:r w:rsidR="006C7169" w:rsidRPr="00D56BEE">
        <w:rPr>
          <w:rFonts w:ascii="Abyssinica SIL" w:hAnsi="Abyssinica SIL" w:cs="Abyssinica SIL"/>
          <w:lang w:val="gez-Ethi-ET"/>
        </w:rPr>
        <w:t>ይኄይስ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ዘይዌጥን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ይርዳእ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ዘይብዕል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ወያጸንሕ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ለተስፋዳዕፀ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1A42D33" w14:textId="07897AAC" w:rsidR="00F95C8D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95C8D" w:rsidRPr="00D56BEE">
        <w:rPr>
          <w:rFonts w:ascii="Abyssinica SIL" w:hAnsi="Abyssinica SIL" w:cs="Abyssinica SIL"/>
          <w:lang w:val="gez-Ethi-ET"/>
        </w:rPr>
        <w:t>ሠናይ</w:t>
      </w:r>
      <w:r w:rsidRPr="00D56BEE">
        <w:rPr>
          <w:rFonts w:ascii="Abyssinica SIL" w:hAnsi="Abyssinica SIL" w:cs="Abyssinica SIL"/>
          <w:lang w:val="gez-Ethi-ET"/>
        </w:rPr>
        <w:t>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32B22CE" w14:textId="77777777" w:rsidR="00502C71" w:rsidRPr="00D56BEE" w:rsidRDefault="00F95C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13:13 </w:t>
      </w:r>
      <w:r w:rsidR="006C7169" w:rsidRPr="00D56BEE">
        <w:rPr>
          <w:rFonts w:ascii="Abyssinica SIL" w:hAnsi="Abyssinica SIL" w:cs="Abyssinica SIL"/>
          <w:lang w:val="gez-Ethi-ET"/>
        </w:rPr>
        <w:t>ዘያሰተት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ግብረ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ሎቱኒ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ያሠትቶ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</w:t>
      </w:r>
      <w:r w:rsidR="00EA6778" w:rsidRPr="00D56BEE">
        <w:rPr>
          <w:rFonts w:ascii="Abyssinica SIL" w:hAnsi="Abyssinica SIL" w:cs="Abyssinica SIL"/>
          <w:lang w:val="gez-Ethi-ET"/>
        </w:rPr>
        <w:t xml:space="preserve"> </w:t>
      </w:r>
      <w:r w:rsidR="006C7169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ይፈርህ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ትእዛዞ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ቦቱ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የሀዩ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ለ</w:t>
      </w:r>
    </w:p>
    <w:p w14:paraId="60CE958F" w14:textId="1E2A2DC8" w:rsidR="00EA6778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እቡል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ምንትኒ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ሠናየ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ምግባሩ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ወይረትዕ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ፍኖቱ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6D5679A" w14:textId="3798B356" w:rsidR="00EA6778" w:rsidRPr="00D56BEE" w:rsidRDefault="00EA677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13:14 </w:t>
      </w:r>
      <w:r w:rsidR="006C7169" w:rsidRPr="00D56BEE">
        <w:rPr>
          <w:rFonts w:ascii="Abyssinica SIL" w:hAnsi="Abyssinica SIL" w:cs="Abyssinica SIL"/>
          <w:lang w:val="gez-Ethi-ET"/>
        </w:rPr>
        <w:t>ሕገ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ጠሊባን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ነቅዓ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ይሬሢ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ይትገሐሉ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እመሥገርተ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2B4B187" w14:textId="72C56D54" w:rsidR="00EA6778" w:rsidRPr="00D56BEE" w:rsidRDefault="00EA677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13:15 </w:t>
      </w:r>
      <w:r w:rsidR="006C7169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ምገሠ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ወፍናዎሙሰ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ለዓማፅያን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ሐጕል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8AF7B45" w14:textId="77777777" w:rsidR="00502C71" w:rsidRPr="00D56BEE" w:rsidRDefault="00EA677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13:16 </w:t>
      </w:r>
      <w:r w:rsidR="006C7169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ዘበምክር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ወዓብድሰ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ይሰፍሕ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እከየ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ዚአሁ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B915393" w14:textId="77777777" w:rsidR="00502C71" w:rsidRPr="00D56BEE" w:rsidRDefault="00EA677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13:17 </w:t>
      </w:r>
      <w:r w:rsidR="006C7169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ጸዋግ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ሐዋርያ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ምእመን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መፈውስ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C9C437C" w14:textId="7F18F58E" w:rsidR="00EA6778" w:rsidRPr="00D56BEE" w:rsidRDefault="00EA677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13:18 </w:t>
      </w:r>
      <w:r w:rsidR="006C7169" w:rsidRPr="00D56BEE">
        <w:rPr>
          <w:rFonts w:ascii="Abyssinica SIL" w:hAnsi="Abyssinica SIL" w:cs="Abyssinica SIL"/>
          <w:lang w:val="gez-Ethi-ET"/>
        </w:rPr>
        <w:t>ንይት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ወኃሣረ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ያሴስል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ትምህርት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  <w:r w:rsidR="006C7169" w:rsidRPr="00D56BEE">
        <w:rPr>
          <w:rFonts w:ascii="Abyssinica SIL" w:hAnsi="Abyssinica SIL" w:cs="Abyssinica SIL"/>
          <w:lang w:val="gez-Ethi-ET"/>
        </w:rPr>
        <w:t>ወዘየንቅብሰ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ተግሣጻ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BED6380" w14:textId="647FAF59" w:rsidR="00EA6778" w:rsidRPr="00D56BEE" w:rsidRDefault="00EA677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13:19 </w:t>
      </w:r>
      <w:r w:rsidR="006C7169" w:rsidRPr="00D56BEE">
        <w:rPr>
          <w:rFonts w:ascii="Abyssinica SIL" w:hAnsi="Abyssinica SIL" w:cs="Abyssinica SIL"/>
          <w:lang w:val="gez-Ethi-ET"/>
        </w:rPr>
        <w:t>ፍትውተ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ኄራን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ያጥዕዩ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ወምግባረ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ርኁቅ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እምአዕምሮ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6FC3510" w14:textId="770E859A" w:rsidR="00EA6778" w:rsidRPr="00D56BEE" w:rsidRDefault="00EA677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13:20 </w:t>
      </w:r>
      <w:r w:rsidR="006C7169" w:rsidRPr="00D56BEE">
        <w:rPr>
          <w:rFonts w:ascii="Abyssinica SIL" w:hAnsi="Abyssinica SIL" w:cs="Abyssinica SIL"/>
          <w:lang w:val="gez-Ethi-ET"/>
        </w:rPr>
        <w:t>ዘይፃመር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ጠቢባነ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ያንዘሀልል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የአኪ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E647E17" w14:textId="479355BB" w:rsidR="00EA6778" w:rsidRPr="00D56BEE" w:rsidRDefault="00EA677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13:21 </w:t>
      </w:r>
      <w:r w:rsidR="006C7169" w:rsidRPr="00D56BEE">
        <w:rPr>
          <w:rFonts w:ascii="Abyssinica SIL" w:hAnsi="Abyssinica SIL" w:cs="Abyssinica SIL"/>
          <w:lang w:val="gez-Ethi-ET"/>
        </w:rPr>
        <w:t>ወእለሰ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ይኤብኡ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ይዴግኖሙ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ወለጻድቃንሰ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ይረክቦሙ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B2B9ACC" w14:textId="69C8F3E4" w:rsidR="00EA6778" w:rsidRPr="00D56BEE" w:rsidRDefault="00EA677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13:22 </w:t>
      </w:r>
      <w:r w:rsidR="006C7169" w:rsidRPr="00D56BEE">
        <w:rPr>
          <w:rFonts w:ascii="Abyssinica SIL" w:hAnsi="Abyssinica SIL" w:cs="Abyssinica SIL"/>
          <w:lang w:val="gez-Ethi-ET"/>
        </w:rPr>
        <w:t>ኄር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ያወርስ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ውሉደ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ውሉድ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ወይዘገብ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D127AF8" w14:textId="4F93C1C5" w:rsidR="00EA6778" w:rsidRPr="00D56BEE" w:rsidRDefault="00EA677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13:23 </w:t>
      </w:r>
      <w:r w:rsidR="006C7169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ይሄልውዉ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በብዕል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ዓመታተ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ወዓማፅያንሰ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ይትሐጐሉ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ፍጡነ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13:24 </w:t>
      </w:r>
      <w:r w:rsidR="006C7169" w:rsidRPr="00D56BEE">
        <w:rPr>
          <w:rFonts w:ascii="Abyssinica SIL" w:hAnsi="Abyssinica SIL" w:cs="Abyssinica SIL"/>
          <w:lang w:val="gez-Ethi-ET"/>
        </w:rPr>
        <w:t>ዘይምሕክ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በትሮ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ይጸልእ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ውሉዶ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ወዘያፈቅርሰወትረ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ይጌሥጽ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67535E0" w14:textId="456DEFF9" w:rsidR="00F5670C" w:rsidRPr="00D56BEE" w:rsidRDefault="00EA677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13:25 </w:t>
      </w:r>
      <w:r w:rsidR="006C7169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ይበልዕ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ይመልእ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ከርዋ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ከርሠ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ፅኑስ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079DC8D" w14:textId="6CFD9685" w:rsidR="00A61674" w:rsidRPr="00D56BEE" w:rsidRDefault="00A6167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፲፬</w:t>
      </w:r>
    </w:p>
    <w:p w14:paraId="123382E6" w14:textId="5E8EC496" w:rsidR="000C6FD2" w:rsidRPr="00D56BEE" w:rsidRDefault="00EA677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14:01 </w:t>
      </w:r>
      <w:r w:rsidR="00A61674" w:rsidRPr="00D56BEE">
        <w:rPr>
          <w:rFonts w:ascii="Abyssinica SIL" w:hAnsi="Abyssinica SIL" w:cs="Abyssinica SIL"/>
          <w:lang w:val="gez-Ethi-ET"/>
        </w:rPr>
        <w:t>ጠቢበት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አንስት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ሐነፃ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አብያተ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61674" w:rsidRPr="00D56BEE">
        <w:rPr>
          <w:rFonts w:ascii="Abyssinica SIL" w:hAnsi="Abyssinica SIL" w:cs="Abyssinica SIL"/>
          <w:lang w:val="gez-Ethi-ET"/>
        </w:rPr>
        <w:t>ወአብዳትሰ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ነሰታ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በእደዊሁዎን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E8C6122" w14:textId="40AA9C89" w:rsidR="000C6FD2" w:rsidRPr="00D56BEE" w:rsidRDefault="000C6FD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14:02 </w:t>
      </w:r>
      <w:r w:rsidR="00A61674" w:rsidRPr="00D56BEE">
        <w:rPr>
          <w:rFonts w:ascii="Abyssinica SIL" w:hAnsi="Abyssinica SIL" w:cs="Abyssinica SIL"/>
          <w:lang w:val="gez-Ethi-ET"/>
        </w:rPr>
        <w:t>ዘየሐውር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ርቱዓ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ይፈርሆ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ያጠዊ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ፍኖቶ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ይትሜንን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189973E" w14:textId="4B277B49" w:rsidR="000C6FD2" w:rsidRPr="00D56BEE" w:rsidRDefault="000C6FD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14:03 </w:t>
      </w:r>
      <w:r w:rsidR="00A61674" w:rsidRPr="00D56BEE">
        <w:rPr>
          <w:rFonts w:ascii="Abyssinica SIL" w:hAnsi="Abyssinica SIL" w:cs="Abyssinica SIL"/>
          <w:lang w:val="gez-Ethi-ET"/>
        </w:rPr>
        <w:t>እምአፈ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ዓብዳን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በትረ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ጽእለት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61674" w:rsidRPr="00D56BEE">
        <w:rPr>
          <w:rFonts w:ascii="Abyssinica SIL" w:hAnsi="Abyssinica SIL" w:cs="Abyssinica SIL"/>
          <w:lang w:val="gez-Ethi-ET"/>
        </w:rPr>
        <w:t>ወከናፍረ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ጠቢባን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ተዓቅቦሙ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8490863" w14:textId="3550A3E9" w:rsidR="000C6FD2" w:rsidRPr="00D56BEE" w:rsidRDefault="000C6FD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14:04 </w:t>
      </w:r>
      <w:r w:rsidR="00A61674" w:rsidRPr="00D56BEE">
        <w:rPr>
          <w:rFonts w:ascii="Abyssinica SIL" w:hAnsi="Abyssinica SIL" w:cs="Abyssinica SIL"/>
          <w:lang w:val="gez-Ethi-ET"/>
        </w:rPr>
        <w:t>ወእደ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አልህምት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ምጽንጋዕ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ንጹሕ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ወኀበሰ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እክል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ይትዓወቅ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እምኃይለ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ላህም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9970C02" w14:textId="78811B26" w:rsidR="000C6FD2" w:rsidRPr="00D56BEE" w:rsidRDefault="000C6FD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14:05 </w:t>
      </w:r>
      <w:r w:rsidR="00A61674" w:rsidRPr="00D56BEE">
        <w:rPr>
          <w:rFonts w:ascii="Abyssinica SIL" w:hAnsi="Abyssinica SIL" w:cs="Abyssinica SIL"/>
          <w:lang w:val="gez-Ethi-ET"/>
        </w:rPr>
        <w:t>ሰማዕት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መሃይምን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ኢይኄይሱ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ወዘያነድድ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ሐሰተ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ሰማዕተ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3F54652" w14:textId="53AECAC0" w:rsidR="000C6FD2" w:rsidRPr="00D56BEE" w:rsidRDefault="000C6FD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14:06 </w:t>
      </w:r>
      <w:r w:rsidR="00A61674" w:rsidRPr="00D56BEE">
        <w:rPr>
          <w:rFonts w:ascii="Abyssinica SIL" w:hAnsi="Abyssinica SIL" w:cs="Abyssinica SIL"/>
          <w:lang w:val="gez-Ethi-ET"/>
        </w:rPr>
        <w:t>ተኃሥሣ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ለጥብብ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እኩያን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ወኢትረከባ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61674" w:rsidRPr="00D56BEE">
        <w:rPr>
          <w:rFonts w:ascii="Abyssinica SIL" w:hAnsi="Abyssinica SIL" w:cs="Abyssinica SIL"/>
          <w:lang w:val="gez-Ethi-ET"/>
        </w:rPr>
        <w:t>ወአእምሮሰ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ጠቢባን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ቀሊል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7A1269A" w14:textId="2E6FC9DD" w:rsidR="000C6FD2" w:rsidRPr="00D56BEE" w:rsidRDefault="000C6FD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14:07 </w:t>
      </w:r>
      <w:r w:rsidR="00A61674" w:rsidRPr="00D56BEE">
        <w:rPr>
          <w:rFonts w:ascii="Abyssinica SIL" w:hAnsi="Abyssinica SIL" w:cs="Abyssinica SIL"/>
          <w:lang w:val="gez-Ethi-ET"/>
        </w:rPr>
        <w:t>ሑር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እምቅድሜሁ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  <w:r w:rsidR="00A61674" w:rsidRPr="00D56BEE">
        <w:rPr>
          <w:rFonts w:ascii="Abyssinica SIL" w:hAnsi="Abyssinica SIL" w:cs="Abyssinica SIL"/>
          <w:lang w:val="gez-Ethi-ET"/>
        </w:rPr>
        <w:t>ወልታ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ጠቢባን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2F00ABB" w14:textId="46B3609B" w:rsidR="000C6FD2" w:rsidRPr="00D56BEE" w:rsidRDefault="000C6FD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14:08 </w:t>
      </w:r>
      <w:r w:rsidR="00A61674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ማእምራን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ተአምር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ፍኖቶሙ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61674" w:rsidRPr="00D56BEE">
        <w:rPr>
          <w:rFonts w:ascii="Abyssinica SIL" w:hAnsi="Abyssinica SIL" w:cs="Abyssinica SIL"/>
          <w:lang w:val="gez-Ethi-ET"/>
        </w:rPr>
        <w:t>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ልብሰ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ስሒት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(ይከውን ፍኖቶሙዘ)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69AC9AD" w14:textId="5C8DF9C2" w:rsidR="000C6FD2" w:rsidRPr="00D56BEE" w:rsidRDefault="000C6FD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14:09 </w:t>
      </w:r>
      <w:r w:rsidR="00A61674" w:rsidRPr="00D56BEE">
        <w:rPr>
          <w:rFonts w:ascii="Abyssinica SIL" w:hAnsi="Abyssinica SIL" w:cs="Abyssinica SIL"/>
          <w:lang w:val="gez-Ethi-ET"/>
        </w:rPr>
        <w:t>አብያቲሆሙ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ኃጥአን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ይፈድዩ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ለንጹሐን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ወአብያተ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ሥሙር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</w:p>
    <w:p w14:paraId="65F845AD" w14:textId="77777777" w:rsidR="00502C71" w:rsidRPr="00D56BEE" w:rsidRDefault="000C6FD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14:10 </w:t>
      </w:r>
      <w:r w:rsidR="00A61674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(ብእሲ)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ኀዘን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ለነፍሱ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61674" w:rsidRPr="00D56BEE">
        <w:rPr>
          <w:rFonts w:ascii="Abyssinica SIL" w:hAnsi="Abyssinica SIL" w:cs="Abyssinica SIL"/>
          <w:lang w:val="gez-Ethi-ET"/>
        </w:rPr>
        <w:t>{ወበፍሥሐሁ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ኢይዴመር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ነኪር}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085E0D8" w14:textId="77777777" w:rsidR="00502C71" w:rsidRPr="00D56BEE" w:rsidRDefault="00A6167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>(ወበፍሥሐሁ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ኢይትሐወክ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ቊስሉ)</w:t>
      </w:r>
    </w:p>
    <w:p w14:paraId="2B62E9D4" w14:textId="0095DE82" w:rsidR="000C6FD2" w:rsidRPr="00D56BEE" w:rsidRDefault="000C6FD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14:11 </w:t>
      </w:r>
      <w:r w:rsidR="00A61674" w:rsidRPr="00D56BEE">
        <w:rPr>
          <w:rFonts w:ascii="Abyssinica SIL" w:hAnsi="Abyssinica SIL" w:cs="Abyssinica SIL"/>
          <w:lang w:val="gez-Ethi-ET"/>
        </w:rPr>
        <w:t>አብያተ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ይማስን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61674" w:rsidRPr="00D56BEE">
        <w:rPr>
          <w:rFonts w:ascii="Abyssinica SIL" w:hAnsi="Abyssinica SIL" w:cs="Abyssinica SIL"/>
          <w:lang w:val="gez-Ethi-ET"/>
        </w:rPr>
        <w:t>ወማኅደረ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ራትዓንሰ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ይቀውም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</w:p>
    <w:p w14:paraId="0CE4BF0B" w14:textId="664A021D" w:rsidR="000C6FD2" w:rsidRPr="00D56BEE" w:rsidRDefault="000C6FD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14:12 </w:t>
      </w:r>
      <w:r w:rsidR="00A61674" w:rsidRPr="00D56BEE">
        <w:rPr>
          <w:rFonts w:ascii="Abyssinica SIL" w:hAnsi="Abyssinica SIL" w:cs="Abyssinica SIL"/>
          <w:lang w:val="gez-Ethi-ET"/>
        </w:rPr>
        <w:t>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ፍኖት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ትመስል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ርትዕተ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በቅድመ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61674" w:rsidRPr="00D56BEE">
        <w:rPr>
          <w:rFonts w:ascii="Abyssinica SIL" w:hAnsi="Abyssinica SIL" w:cs="Abyssinica SIL"/>
          <w:lang w:val="gez-Ethi-ET"/>
        </w:rPr>
        <w:t>ወደኃሪታሰ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ታበጽሕ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መዓምቅተ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ሲኦል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E1CC55E" w14:textId="243D5D10" w:rsidR="000C6FD2" w:rsidRPr="00D56BEE" w:rsidRDefault="000C6FD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14:13 </w:t>
      </w:r>
      <w:r w:rsidR="00A61674" w:rsidRPr="00D56BEE">
        <w:rPr>
          <w:rFonts w:ascii="Abyssinica SIL" w:hAnsi="Abyssinica SIL" w:cs="Abyssinica SIL"/>
          <w:lang w:val="gez-Ethi-ET"/>
        </w:rPr>
        <w:t>ወበሰሐቅኒ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የሐምም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ደኃሪታስ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ለፍሥሐ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ላህ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ትገብእ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BCC7FFE" w14:textId="77777777" w:rsidR="00502C71" w:rsidRPr="00D56BEE" w:rsidRDefault="000C6FD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14:14 </w:t>
      </w:r>
      <w:r w:rsidR="00A61674" w:rsidRPr="00D56BEE">
        <w:rPr>
          <w:rFonts w:ascii="Abyssinica SIL" w:hAnsi="Abyssinica SIL" w:cs="Abyssinica SIL"/>
          <w:lang w:val="gez-Ethi-ET"/>
        </w:rPr>
        <w:t>እምፍኖተ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ዚአሁ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ይበልዕ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እቡየ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ወእምግባሩ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ኄር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24460C0" w14:textId="7B0F7A1C" w:rsidR="007B0DCB" w:rsidRPr="00D56BEE" w:rsidRDefault="000C6FD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14:15 </w:t>
      </w:r>
      <w:r w:rsidR="00A61674" w:rsidRPr="00D56BEE">
        <w:rPr>
          <w:rFonts w:ascii="Abyssinica SIL" w:hAnsi="Abyssinica SIL" w:cs="Abyssinica SIL"/>
          <w:lang w:val="gez-Ethi-ET"/>
        </w:rPr>
        <w:t>የዋህ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የአምን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ኵሎ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ነገረ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61674" w:rsidRPr="00D56BEE">
        <w:rPr>
          <w:rFonts w:ascii="Abyssinica SIL" w:hAnsi="Abyssinica SIL" w:cs="Abyssinica SIL"/>
          <w:lang w:val="gez-Ethi-ET"/>
        </w:rPr>
        <w:t>ማእ(ም</w:t>
      </w:r>
      <w:r w:rsidRPr="00D56BEE">
        <w:rPr>
          <w:rFonts w:ascii="Abyssinica SIL" w:hAnsi="Abyssinica SIL" w:cs="Abyssinica SIL"/>
          <w:lang w:val="gez-Ethi-ET"/>
        </w:rPr>
        <w:t xml:space="preserve">) </w:t>
      </w:r>
      <w:r w:rsidR="00A61674" w:rsidRPr="00D56BEE">
        <w:rPr>
          <w:rFonts w:ascii="Abyssinica SIL" w:hAnsi="Abyssinica SIL" w:cs="Abyssinica SIL"/>
          <w:lang w:val="gez-Ethi-ET"/>
        </w:rPr>
        <w:t>{..........(ርሰ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የአምር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ሰኰናሁ)}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</w:p>
    <w:p w14:paraId="559F2879" w14:textId="3FC2DF54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14:16 </w:t>
      </w:r>
      <w:r w:rsidR="00A61674" w:rsidRPr="00D56BEE">
        <w:rPr>
          <w:rFonts w:ascii="Abyssinica SIL" w:hAnsi="Abyssinica SIL" w:cs="Abyssinica SIL"/>
          <w:lang w:val="gez-Ethi-ET"/>
        </w:rPr>
        <w:t>ጠቢብ(ሰ)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ፈሪሆ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ተግኅሠ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እምእኩይ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61674" w:rsidRPr="00D56BEE">
        <w:rPr>
          <w:rFonts w:ascii="Abyssinica SIL" w:hAnsi="Abyssinica SIL" w:cs="Abyssinica SIL"/>
          <w:lang w:val="gez-Ethi-ET"/>
        </w:rPr>
        <w:t>ወአብድሰ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ተአሚኖ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ርእሶ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ይ‹ፃ›መር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ኃጥአን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7A948C59" w14:textId="6F5C93A3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14:17 </w:t>
      </w:r>
      <w:r w:rsidR="00A61674" w:rsidRPr="00D56BEE">
        <w:rPr>
          <w:rFonts w:ascii="Abyssinica SIL" w:hAnsi="Abyssinica SIL" w:cs="Abyssinica SIL"/>
          <w:lang w:val="gez-Ethi-ET"/>
        </w:rPr>
        <w:t>መዓትም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ይገብር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61674" w:rsidRPr="00D56BEE">
        <w:rPr>
          <w:rFonts w:ascii="Abyssinica SIL" w:hAnsi="Abyssinica SIL" w:cs="Abyssinica SIL"/>
          <w:lang w:val="gez-Ethi-ET"/>
        </w:rPr>
        <w:t>ምክ</w:t>
      </w:r>
      <w:r w:rsidR="006C7169" w:rsidRPr="00D56BEE">
        <w:rPr>
          <w:rFonts w:ascii="Abyssinica SIL" w:hAnsi="Abyssinica SIL" w:cs="Abyssinica SIL"/>
          <w:lang w:val="gez-Ethi-ET"/>
        </w:rPr>
        <w:t>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ይትዔገሥ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DBC3866" w14:textId="6BAD6B25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14:18 </w:t>
      </w:r>
      <w:r w:rsidR="006C7169" w:rsidRPr="00D56BEE">
        <w:rPr>
          <w:rFonts w:ascii="Abyssinica SIL" w:hAnsi="Abyssinica SIL" w:cs="Abyssinica SIL"/>
          <w:lang w:val="gez-Ethi-ET"/>
        </w:rPr>
        <w:t>ወይትከፈሉ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እከየ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ወማእምራንሰ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ይጸንሕዋ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ለጠይቅ</w:t>
      </w:r>
    </w:p>
    <w:p w14:paraId="17B07974" w14:textId="77777777" w:rsidR="00502C71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14:19 </w:t>
      </w:r>
      <w:r w:rsidR="006C7169" w:rsidRPr="00D56BEE">
        <w:rPr>
          <w:rFonts w:ascii="Abyssinica SIL" w:hAnsi="Abyssinica SIL" w:cs="Abyssinica SIL"/>
          <w:lang w:val="gez-Ethi-ET"/>
        </w:rPr>
        <w:t>ይድኅፁ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ኄራን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ይትቄአዱ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በኆኅተ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15F135A" w14:textId="0F57003A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14:20 </w:t>
      </w:r>
      <w:r w:rsidR="006C7169" w:rsidRPr="00D56BEE">
        <w:rPr>
          <w:rFonts w:ascii="Abyssinica SIL" w:hAnsi="Abyssinica SIL" w:cs="Abyssinica SIL"/>
          <w:lang w:val="gez-Ethi-ET"/>
        </w:rPr>
        <w:t>አዕርክተ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ይጸልኡ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እዕርክተ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ነዳያን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ወአዕርክተ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ነድን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አብዕልት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ብዙኃን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A35DCAE" w14:textId="4B5AEE1C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14:21 </w:t>
      </w:r>
      <w:r w:rsidR="006C7169" w:rsidRPr="00D56BEE">
        <w:rPr>
          <w:rFonts w:ascii="Abyssinica SIL" w:hAnsi="Abyssinica SIL" w:cs="Abyssinica SIL"/>
          <w:lang w:val="gez-Ethi-ET"/>
        </w:rPr>
        <w:t>ዘይሜንኖ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ወዘይምኅሮስ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ለፅኑስ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ብፁዕ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64BEBE5" w14:textId="0E390723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14:22 </w:t>
      </w:r>
      <w:r w:rsidR="006C7169" w:rsidRPr="00D56BEE">
        <w:rPr>
          <w:rFonts w:ascii="Abyssinica SIL" w:hAnsi="Abyssinica SIL" w:cs="Abyssinica SIL"/>
          <w:lang w:val="gez-Ethi-ET"/>
        </w:rPr>
        <w:t>ስሐተን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ይጌልዩ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ሣህለ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ወጽድቀ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ይሄልዩ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ኄራን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፡ </w:t>
      </w:r>
      <w:r w:rsidR="006C7169" w:rsidRPr="00D56BEE">
        <w:rPr>
          <w:rFonts w:ascii="Abyssinica SIL" w:hAnsi="Abyssinica SIL" w:cs="Abyssinica SIL"/>
          <w:lang w:val="gez-Ethi-ET"/>
        </w:rPr>
        <w:t>ኢየአምሩ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ሣህለ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ወምሕረተ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መስተገብራነ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ምሕረት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ወሃይማኖት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መስተገብራን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ኄራን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2FF21FC" w14:textId="000806F4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14:23 </w:t>
      </w:r>
      <w:r w:rsidR="006C7169" w:rsidRPr="00D56BEE">
        <w:rPr>
          <w:rFonts w:ascii="Abyssinica SIL" w:hAnsi="Abyssinica SIL" w:cs="Abyssinica SIL"/>
          <w:lang w:val="gez-Ethi-ET"/>
        </w:rPr>
        <w:t>በኵሉ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ሕሊና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ትሩፍ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ወነገረ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ከናፍር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ባሕቱ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ለንዴት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679EF1C" w14:textId="06095FFB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14:24 </w:t>
      </w:r>
      <w:r w:rsidR="006C7169" w:rsidRPr="00D56BEE">
        <w:rPr>
          <w:rFonts w:ascii="Abyssinica SIL" w:hAnsi="Abyssinica SIL" w:cs="Abyssinica SIL"/>
          <w:lang w:val="gez-Ethi-ET"/>
        </w:rPr>
        <w:t>አክሊሎሙ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ለጢቢባን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ጥበቦሙ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ወመምህሮሙ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ዕበዳሙ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028EA66" w14:textId="11B121F6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14:25 </w:t>
      </w:r>
      <w:r w:rsidR="006C7169" w:rsidRPr="00D56BEE">
        <w:rPr>
          <w:rFonts w:ascii="Abyssinica SIL" w:hAnsi="Abyssinica SIL" w:cs="Abyssinica SIL"/>
          <w:lang w:val="gez-Ethi-ET"/>
        </w:rPr>
        <w:t>ያድኅን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ነኑሳተ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ሰማዕት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ምእመንዘያነድዱ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ስምዓ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ኀሳዊያን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010C9C3" w14:textId="6B186C1F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14:26 </w:t>
      </w:r>
      <w:r w:rsidR="006C7169" w:rsidRPr="00D56BEE">
        <w:rPr>
          <w:rFonts w:ascii="Abyssinica SIL" w:hAnsi="Abyssinica SIL" w:cs="Abyssinica SIL"/>
          <w:lang w:val="gez-Ethi-ET"/>
        </w:rPr>
        <w:t>ፍርሀተ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ተስፋ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ኃያል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ወየኃድግ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ለደቂቁ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ጽንዓ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8764B77" w14:textId="6DFBCA91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14:27 </w:t>
      </w:r>
      <w:r w:rsidR="006C7169" w:rsidRPr="00D56BEE">
        <w:rPr>
          <w:rFonts w:ascii="Abyssinica SIL" w:hAnsi="Abyssinica SIL" w:cs="Abyssinica SIL"/>
          <w:lang w:val="gez-Ethi-ET"/>
        </w:rPr>
        <w:t>ትእዛዘ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ነቅዓ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ወይሬሲ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ይትገኃሡ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እመሥገርተ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1E71AD3" w14:textId="47B26445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14:28 </w:t>
      </w:r>
      <w:r w:rsidR="006C7169" w:rsidRPr="00D56BEE">
        <w:rPr>
          <w:rFonts w:ascii="Abyssinica SIL" w:hAnsi="Abyssinica SIL" w:cs="Abyssinica SIL"/>
          <w:lang w:val="gez-Ethi-ET"/>
        </w:rPr>
        <w:t>በብዝኃ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አሕዛብ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ክብሩ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ወበውኁድ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ሕዝብ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ድቀቱ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ለመኰንን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3A63902" w14:textId="7C165F27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14:29 </w:t>
      </w:r>
      <w:r w:rsidR="006C7169" w:rsidRPr="00D56BEE">
        <w:rPr>
          <w:rFonts w:ascii="Abyssinica SIL" w:hAnsi="Abyssinica SIL" w:cs="Abyssinica SIL"/>
          <w:lang w:val="gez-Ethi-ET"/>
        </w:rPr>
        <w:t>መስተንግሥ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ወኅፁፀ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ምክርሰ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ጽኑዓ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ዕበድ</w:t>
      </w:r>
      <w:r w:rsidRPr="00D56BEE">
        <w:rPr>
          <w:rFonts w:ascii="Abyssinica SIL" w:hAnsi="Abyssinica SIL" w:cs="Abyssinica SIL"/>
          <w:lang w:val="gez-Ethi-ET"/>
        </w:rPr>
        <w:t xml:space="preserve"> </w:t>
      </w:r>
    </w:p>
    <w:p w14:paraId="133589E5" w14:textId="3150C732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14:30 </w:t>
      </w:r>
      <w:r w:rsidR="006C7169" w:rsidRPr="00D56BEE">
        <w:rPr>
          <w:rFonts w:ascii="Abyssinica SIL" w:hAnsi="Abyssinica SIL" w:cs="Abyssinica SIL"/>
          <w:lang w:val="gez-Ethi-ET"/>
        </w:rPr>
        <w:t>አራቂ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መፈውስ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ነቀዝ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ለአዕጽምት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9E5458F" w14:textId="13F8F9FE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14:31 </w:t>
      </w:r>
      <w:r w:rsidR="006C7169" w:rsidRPr="00D56BEE">
        <w:rPr>
          <w:rFonts w:ascii="Abyssinica SIL" w:hAnsi="Abyssinica SIL" w:cs="Abyssinica SIL"/>
          <w:lang w:val="gez-Ethi-ET"/>
        </w:rPr>
        <w:t>ዘይትኤገል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ነዳየ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ይዌህክ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ፈጣሪሁ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ወዘያክብሮስ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ይምሕር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ነዳየ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765EF39" w14:textId="0CEBB423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14:32 </w:t>
      </w:r>
      <w:r w:rsidR="006C7169" w:rsidRPr="00D56BEE">
        <w:rPr>
          <w:rFonts w:ascii="Abyssinica SIL" w:hAnsi="Abyssinica SIL" w:cs="Abyssinica SIL"/>
          <w:lang w:val="gez-Ethi-ET"/>
        </w:rPr>
        <w:t>በእከይ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የኣትት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ወዘይትቶሙ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ሞዱ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FDBEB01" w14:textId="66D28211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14:33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ኄር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ተዓርፍ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ኢብድሰ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ኢትትእመር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8C0424B" w14:textId="77777777" w:rsidR="00502C71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14:34 </w:t>
      </w:r>
      <w:r w:rsidR="006C7169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ታሌዕል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ሕዝበ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ወያኀፅዕ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ሕዝብ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1D745D35" w14:textId="68301C72" w:rsidR="007B0DCB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14:35 </w:t>
      </w:r>
      <w:r w:rsidR="006C7169" w:rsidRPr="00D56BEE">
        <w:rPr>
          <w:rFonts w:ascii="Abyssinica SIL" w:hAnsi="Abyssinica SIL" w:cs="Abyssinica SIL"/>
          <w:lang w:val="gez-Ethi-ET"/>
        </w:rPr>
        <w:t>ሥሙር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42391" w:rsidRPr="00D56BEE">
        <w:rPr>
          <w:rFonts w:ascii="Abyssinica SIL" w:hAnsi="Abyssinica SIL" w:cs="Abyssinica SIL"/>
          <w:lang w:val="gez-Ethi-ET"/>
        </w:rPr>
        <w:t>[f. 116r]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6C7169" w:rsidRPr="00D56BEE">
        <w:rPr>
          <w:rFonts w:ascii="Abyssinica SIL" w:hAnsi="Abyssinica SIL" w:cs="Abyssinica SIL"/>
          <w:lang w:val="gez-Ethi-ET"/>
        </w:rPr>
        <w:t>ወበተዓቅቦቱ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ያርሕቅ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ኃሣረ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544CE1B" w14:textId="425EF971" w:rsidR="00B624CD" w:rsidRPr="00D56BEE" w:rsidRDefault="00B624C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፲፭</w:t>
      </w:r>
    </w:p>
    <w:p w14:paraId="209570F2" w14:textId="77777777" w:rsidR="00502C71" w:rsidRPr="00D56BEE" w:rsidRDefault="007B0DC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15:01 </w:t>
      </w:r>
      <w:r w:rsidR="00B624CD" w:rsidRPr="00D56BEE">
        <w:rPr>
          <w:rFonts w:ascii="Abyssinica SIL" w:hAnsi="Abyssinica SIL" w:cs="Abyssinica SIL"/>
          <w:lang w:val="gez-Ethi-ET"/>
        </w:rPr>
        <w:t>መዓት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ተሐጒል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ጠቢባን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ወነገረ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ዘይትጋነይ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ይመይጥ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መዐተ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624CD" w:rsidRPr="00D56BEE">
        <w:rPr>
          <w:rFonts w:ascii="Abyssinica SIL" w:hAnsi="Abyssinica SIL" w:cs="Abyssinica SIL"/>
          <w:lang w:val="gez-Ethi-ET"/>
        </w:rPr>
        <w:t>መዐት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E180503" w14:textId="77777777" w:rsidR="00502C71" w:rsidRPr="00D56BEE" w:rsidRDefault="00B624C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ወቃለ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ነገር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መቃዝን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ያነሥእ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ንእዘ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35E13F1" w14:textId="201AC583" w:rsidR="009E64A2" w:rsidRPr="00D56BEE" w:rsidRDefault="009E64A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15:02 </w:t>
      </w:r>
      <w:r w:rsidR="00B624CD" w:rsidRPr="00D56BEE">
        <w:rPr>
          <w:rFonts w:ascii="Abyssinica SIL" w:hAnsi="Abyssinica SIL" w:cs="Abyssinica SIL"/>
          <w:lang w:val="gez-Ethi-ET"/>
        </w:rPr>
        <w:t>ልሳነ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ጠቢባን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ሠናየ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የአምር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ወአፈ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አብዳን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ይነብብ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ዕበደ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3B15660" w14:textId="53D9E03C" w:rsidR="009E64A2" w:rsidRPr="00D56BEE" w:rsidRDefault="009E64A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15:03 </w:t>
      </w:r>
      <w:r w:rsidR="00B624CD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መካን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አዕይንቲሁ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ያስተኃይፅ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ወኄራነ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15:04 </w:t>
      </w:r>
      <w:r w:rsidR="00B624CD" w:rsidRPr="00D56BEE">
        <w:rPr>
          <w:rFonts w:ascii="Abyssinica SIL" w:hAnsi="Abyssinica SIL" w:cs="Abyssinica SIL"/>
          <w:lang w:val="gez-Ethi-ET"/>
        </w:rPr>
        <w:t>መፈውሰ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ልሳን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ዕፀ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የዓቅቦ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ይመልእ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መንፈሰ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AAA4504" w14:textId="17D0B7FD" w:rsidR="009E64A2" w:rsidRPr="00D56BEE" w:rsidRDefault="009E64A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15:05 </w:t>
      </w:r>
      <w:r w:rsidR="00B624CD" w:rsidRPr="00D56BEE">
        <w:rPr>
          <w:rFonts w:ascii="Abyssinica SIL" w:hAnsi="Abyssinica SIL" w:cs="Abyssinica SIL"/>
          <w:lang w:val="gez-Ethi-ET"/>
        </w:rPr>
        <w:t>(ወልድ)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ያስተአኪ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ተግሣጸ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አብ</w:t>
      </w:r>
      <w:r w:rsidR="00502C71" w:rsidRPr="00D56BEE">
        <w:rPr>
          <w:rFonts w:ascii="Abyssinica SIL" w:hAnsi="Abyssinica SIL" w:cs="Abyssinica SIL"/>
          <w:lang w:val="gez-Ethi-ET"/>
        </w:rPr>
        <w:t>፡ [</w:t>
      </w:r>
      <w:r w:rsidR="00B624CD" w:rsidRPr="00D56BEE">
        <w:rPr>
          <w:rFonts w:ascii="Abyssinica SIL" w:hAnsi="Abyssinica SIL" w:cs="Abyssinica SIL"/>
          <w:lang w:val="gez-Ethi-ET"/>
        </w:rPr>
        <w:t>fol. 8r</w:t>
      </w:r>
      <w:r w:rsidR="00502C71" w:rsidRPr="00D56BEE">
        <w:rPr>
          <w:rFonts w:ascii="Abyssinica SIL" w:hAnsi="Abyssinica SIL" w:cs="Abyssinica SIL"/>
          <w:lang w:val="gez-Ethi-ET"/>
        </w:rPr>
        <w:t>]</w:t>
      </w:r>
      <w:r w:rsidR="00B624CD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የዓቅብ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ትእዛዞ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ትበዝኅ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ኃይል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624CD" w:rsidRPr="00D56BEE">
        <w:rPr>
          <w:rFonts w:ascii="Abyssinica SIL" w:hAnsi="Abyssinica SIL" w:cs="Abyssinica SIL"/>
          <w:lang w:val="gez-Ethi-ET"/>
        </w:rPr>
        <w:t>ወረሲዓንሰ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እምሥርዎሙ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6C1D43D" w14:textId="56D23114" w:rsidR="00D37CF8" w:rsidRPr="00D56BEE" w:rsidRDefault="009E64A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Pro 15:06…</w:t>
      </w:r>
      <w:r w:rsidR="00B624CD" w:rsidRPr="00D56BEE">
        <w:rPr>
          <w:rFonts w:ascii="Abyssinica SIL" w:hAnsi="Abyssinica SIL" w:cs="Abyssinica SIL"/>
          <w:lang w:val="gez-Ethi-ET"/>
        </w:rPr>
        <w:t>ይትሐጐሉ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1B86E0E" w14:textId="72577B78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15:07 </w:t>
      </w:r>
      <w:r w:rsidR="00B624CD" w:rsidRPr="00D56BEE">
        <w:rPr>
          <w:rFonts w:ascii="Abyssinica SIL" w:hAnsi="Abyssinica SIL" w:cs="Abyssinica SIL"/>
          <w:lang w:val="gez-Ethi-ET"/>
        </w:rPr>
        <w:t>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ጠበብት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እሡር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በአእምሮ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624CD" w:rsidRPr="00D56BEE">
        <w:rPr>
          <w:rFonts w:ascii="Abyssinica SIL" w:hAnsi="Abyssinica SIL" w:cs="Abyssinica SIL"/>
          <w:lang w:val="gez-Ethi-ET"/>
        </w:rPr>
        <w:t>ወልበ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አብዳንሰ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ኢኮነ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ጽኑዓ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061F9E3" w14:textId="10F936E8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15:08 </w:t>
      </w:r>
      <w:r w:rsidR="00B624CD" w:rsidRPr="00D56BEE">
        <w:rPr>
          <w:rFonts w:ascii="Abyssinica SIL" w:hAnsi="Abyssinica SIL" w:cs="Abyssinica SIL"/>
          <w:lang w:val="gez-Ethi-ET"/>
        </w:rPr>
        <w:t>መሥዋዕተ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ርኩስ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ወጸሎተ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ራትዓን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ኅሩይ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በኀቤሁ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9BFCFE3" w14:textId="4FB2B30C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15:09 </w:t>
      </w:r>
      <w:r w:rsidR="00B624CD" w:rsidRPr="00D56BEE">
        <w:rPr>
          <w:rFonts w:ascii="Abyssinica SIL" w:hAnsi="Abyssinica SIL" w:cs="Abyssinica SIL"/>
          <w:lang w:val="gez-Ethi-ET"/>
        </w:rPr>
        <w:t>ርኩስ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ረሲእ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624CD" w:rsidRPr="00D56BEE">
        <w:rPr>
          <w:rFonts w:ascii="Abyssinica SIL" w:hAnsi="Abyssinica SIL" w:cs="Abyssinica SIL"/>
          <w:lang w:val="gez-Ethi-ET"/>
        </w:rPr>
        <w:t>ወእለሰ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ይዴግንዋ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ለጽድቅ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ያፈቅሮ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B624CD" w:rsidRPr="00D56BEE">
        <w:rPr>
          <w:rFonts w:ascii="Abyssinica SIL" w:hAnsi="Abyssinica SIL" w:cs="Abyssinica SIL"/>
          <w:lang w:val="gez-Ethi-ET"/>
        </w:rPr>
        <w:t>(እግዚአብሔር)</w:t>
      </w:r>
    </w:p>
    <w:p w14:paraId="29A98728" w14:textId="129F2A8D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15:10 </w:t>
      </w:r>
      <w:r w:rsidR="00B624CD" w:rsidRPr="00D56BEE">
        <w:rPr>
          <w:rFonts w:ascii="Abyssinica SIL" w:hAnsi="Abyssinica SIL" w:cs="Abyssinica SIL"/>
          <w:lang w:val="gez-Ethi-ET"/>
        </w:rPr>
        <w:t>ትምህርት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የኃድጉ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ፍኖቶ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624CD" w:rsidRPr="00D56BEE">
        <w:rPr>
          <w:rFonts w:ascii="Abyssinica SIL" w:hAnsi="Abyssinica SIL" w:cs="Abyssinica SIL"/>
          <w:lang w:val="gez-Ethi-ET"/>
        </w:rPr>
        <w:t>ወእለሰ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ይጽልዑ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ዝልፈተ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ይመውቱ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3F05B83" w14:textId="362004C7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15:11 </w:t>
      </w:r>
      <w:r w:rsidR="00B624CD" w:rsidRPr="00D56BEE">
        <w:rPr>
          <w:rFonts w:ascii="Abyssinica SIL" w:hAnsi="Abyssinica SIL" w:cs="Abyssinica SIL"/>
          <w:lang w:val="gez-Ethi-ET"/>
        </w:rPr>
        <w:t>ሲኦል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ወዓብዶን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ከሠት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እንከ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66B1986" w14:textId="4AEBF8FE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15:12 </w:t>
      </w:r>
      <w:r w:rsidR="00B624CD" w:rsidRPr="00D56BEE">
        <w:rPr>
          <w:rFonts w:ascii="Abyssinica SIL" w:hAnsi="Abyssinica SIL" w:cs="Abyssinica SIL"/>
          <w:lang w:val="gez-Ethi-ET"/>
        </w:rPr>
        <w:t>ኢያፈቅር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ይጌሥጽዎ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624CD" w:rsidRPr="00D56BEE">
        <w:rPr>
          <w:rFonts w:ascii="Abyssinica SIL" w:hAnsi="Abyssinica SIL" w:cs="Abyssinica SIL"/>
          <w:lang w:val="gez-Ethi-ET"/>
        </w:rPr>
        <w:t>ወኀበ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ጠቢባን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ኢየሐውር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BD8FB4F" w14:textId="0F50FBB5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15:13 </w:t>
      </w:r>
      <w:r w:rsidR="00B624CD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እምከመ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ትትፌሣሕ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ይበርህ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ገጽ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ወእመሰ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ተኃዝን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ይዴምን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ገጽ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 xml:space="preserve">Pro 15:14 </w:t>
      </w:r>
      <w:r w:rsidR="00B624CD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ርትዕት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ተኃሥሥ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አብዳን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የአምር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እከየ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4967FC8" w14:textId="49C68851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15:15 </w:t>
      </w:r>
      <w:r w:rsidR="00B624CD" w:rsidRPr="00D56BEE">
        <w:rPr>
          <w:rFonts w:ascii="Abyssinica SIL" w:hAnsi="Abyssinica SIL" w:cs="Abyssinica SIL"/>
          <w:lang w:val="gez-Ethi-ET"/>
        </w:rPr>
        <w:t>ኵሎ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መዋዕለ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አዕይንተ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ይሴፎ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624CD" w:rsidRPr="00D56BEE">
        <w:rPr>
          <w:rFonts w:ascii="Abyssinica SIL" w:hAnsi="Abyssinica SIL" w:cs="Abyssinica SIL"/>
          <w:lang w:val="gez-Ethi-ET"/>
        </w:rPr>
        <w:t>ወኄራንሰ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ያረምሙ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በኵሉ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ጊዜ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6983AC2" w14:textId="3894CE77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15:16 </w:t>
      </w:r>
      <w:r w:rsidR="00B624CD" w:rsidRPr="00D56BEE">
        <w:rPr>
          <w:rFonts w:ascii="Abyssinica SIL" w:hAnsi="Abyssinica SIL" w:cs="Abyssinica SIL"/>
          <w:lang w:val="gez-Ethi-ET"/>
        </w:rPr>
        <w:t>ትሄይስ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ንስቲት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መክፈልት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በፈሪሃ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እምነ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መዛግብት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ዘበኢፈሪህ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2F73DF9" w14:textId="7D07D5E8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15:17 </w:t>
      </w:r>
      <w:r w:rsidR="00B624CD" w:rsidRPr="00D56BEE">
        <w:rPr>
          <w:rFonts w:ascii="Abyssinica SIL" w:hAnsi="Abyssinica SIL" w:cs="Abyssinica SIL"/>
          <w:lang w:val="gez-Ethi-ET"/>
        </w:rPr>
        <w:t>ይሄይስ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ፍተ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624CD" w:rsidRPr="00D56BEE">
        <w:rPr>
          <w:rFonts w:ascii="Abyssinica SIL" w:hAnsi="Abyssinica SIL" w:cs="Abyssinica SIL"/>
          <w:lang w:val="gez-Ethi-ET"/>
        </w:rPr>
        <w:t>ሐ</w:t>
      </w:r>
      <w:r w:rsidR="006C7169" w:rsidRPr="00D56BEE">
        <w:rPr>
          <w:rFonts w:ascii="Abyssinica SIL" w:hAnsi="Abyssinica SIL" w:cs="Abyssinica SIL"/>
          <w:lang w:val="gez-Ethi-ET"/>
        </w:rPr>
        <w:t>ምል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በፍቅር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እምላህም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መግዝእ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ዘበጽልዕ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BFEB0A2" w14:textId="7082572E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15:18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መዓትም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6C7169" w:rsidRPr="00D56BEE">
        <w:rPr>
          <w:rFonts w:ascii="Abyssinica SIL" w:hAnsi="Abyssinica SIL" w:cs="Abyssinica SIL"/>
          <w:lang w:val="gez-Ethi-ET"/>
        </w:rPr>
        <w:t>ይትጌበር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ጋእዘ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ወመስተዓግሥ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ካነ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ያጠፍእ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ወረሲዕስ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ያነሥእ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ጥቅ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62FF2986" w14:textId="12116530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15:19 </w:t>
      </w:r>
      <w:r w:rsidR="006C7169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ሀካያን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ንጹፍ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ስዋክ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ወዘጽኑዕለ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መጽያሕት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0AB16ED" w14:textId="06C84B22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15:20 </w:t>
      </w:r>
      <w:r w:rsidR="006C7169" w:rsidRPr="00D56BEE">
        <w:rPr>
          <w:rFonts w:ascii="Abyssinica SIL" w:hAnsi="Abyssinica SIL" w:cs="Abyssinica SIL"/>
          <w:lang w:val="gez-Ethi-ET"/>
        </w:rPr>
        <w:t>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ያስተፌሥሕ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አቡሁ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ወወልድስ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ያጼዕል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እምኃ</w:t>
      </w:r>
    </w:p>
    <w:p w14:paraId="6810F889" w14:textId="530D9D75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15:21 </w:t>
      </w:r>
      <w:r w:rsidR="006C7169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ነዳየ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አእም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ወብእሲሰ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አርትየ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B57E341" w14:textId="7AD8C0EE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15:22 </w:t>
      </w:r>
      <w:r w:rsidR="006C7169" w:rsidRPr="00D56BEE">
        <w:rPr>
          <w:rFonts w:ascii="Abyssinica SIL" w:hAnsi="Abyssinica SIL" w:cs="Abyssinica SIL"/>
          <w:lang w:val="gez-Ethi-ET"/>
        </w:rPr>
        <w:t>ይትለጥ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ሕሊና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ሶበ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ይትኃጣእ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ምክር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ወበብዝኃ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ምከር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F4A55A1" w14:textId="53DC8350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15:23 </w:t>
      </w:r>
      <w:r w:rsidR="006C7169" w:rsidRPr="00D56BEE">
        <w:rPr>
          <w:rFonts w:ascii="Abyssinica SIL" w:hAnsi="Abyssinica SIL" w:cs="Abyssinica SIL"/>
          <w:lang w:val="gez-Ethi-ET"/>
        </w:rPr>
        <w:t>ትውምፍሥሐሁ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በአመ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ሥአተ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አፉሁ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ወነገር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በጊኬሁ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ሠናይቀ</w:t>
      </w:r>
    </w:p>
    <w:p w14:paraId="0F510D71" w14:textId="247A7268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15:24 </w:t>
      </w:r>
      <w:r w:rsidR="006C7169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ያሌዕሎ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ተግሒአ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እምኢአል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ይድኅን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450F4756" w14:textId="5FBC1E2B" w:rsidR="00D37CF8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15:25 </w:t>
      </w:r>
      <w:r w:rsidR="006C7169" w:rsidRPr="00D56BEE">
        <w:rPr>
          <w:rFonts w:ascii="Abyssinica SIL" w:hAnsi="Abyssinica SIL" w:cs="Abyssinica SIL"/>
          <w:lang w:val="gez-Ethi-ET"/>
        </w:rPr>
        <w:t>አብያተ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ጻእልያን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ያንሕል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ወያጸንዕ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ወስነ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መበላ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665CBEE" w14:textId="67D44A62" w:rsidR="00066531" w:rsidRPr="00D56BEE" w:rsidRDefault="00D37CF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15:26 </w:t>
      </w:r>
      <w:r w:rsidR="006C7169" w:rsidRPr="00D56BEE">
        <w:rPr>
          <w:rFonts w:ascii="Abyssinica SIL" w:hAnsi="Abyssinica SIL" w:cs="Abyssinica SIL"/>
          <w:lang w:val="gez-Ethi-ET"/>
        </w:rPr>
        <w:t>ምኦን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ሐልዮ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ዓመፃ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ወለንጹሐንሰ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ነገሮሙ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አዳም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EBA9211" w14:textId="77777777" w:rsidR="00502C71" w:rsidRPr="00D56BEE" w:rsidRDefault="0006653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15:27 </w:t>
      </w:r>
      <w:r w:rsidR="006C7169" w:rsidRPr="00D56BEE">
        <w:rPr>
          <w:rFonts w:ascii="Abyssinica SIL" w:hAnsi="Abyssinica SIL" w:cs="Abyssinica SIL"/>
          <w:lang w:val="gez-Ethi-ET"/>
        </w:rPr>
        <w:t>የሐጕል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ርእስ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ዘሕልያነ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ይንሥእ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ወዘይጸልእሰ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ነሲአ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ሕልያን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ይድኅን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113BE832" w14:textId="3A851670" w:rsidR="00502C71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በምጽዋት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ወበሃይማኖት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ይሰረይ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ኃጢአት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በፈሪሃ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ይትገኃሥ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3836CFA" w14:textId="77777777" w:rsidR="00502C71" w:rsidRPr="00D56BEE" w:rsidRDefault="0006653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15:28 </w:t>
      </w:r>
      <w:r w:rsidR="006C7169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ይትሜሃር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ሃይማኖተ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ከወአፈ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ያነሥእ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51C6FC6" w14:textId="768265AC" w:rsidR="00066531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ሥሙር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ወበእንቲአሁ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ጸለእትኒ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አዕርክተ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ይከውኑ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A654FB2" w14:textId="77777777" w:rsidR="00502C71" w:rsidRPr="00D56BEE" w:rsidRDefault="0006653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15:29 </w:t>
      </w:r>
      <w:r w:rsidR="006C7169" w:rsidRPr="00D56BEE">
        <w:rPr>
          <w:rFonts w:ascii="Abyssinica SIL" w:hAnsi="Abyssinica SIL" w:cs="Abyssinica SIL"/>
          <w:lang w:val="gez-Ethi-ET"/>
        </w:rPr>
        <w:t>ነዋኃ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ይርሕት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አምላከ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ወጸሎተ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ይሰምዕ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ይኄይስ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3A938D5" w14:textId="63F85F1A" w:rsidR="00066531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ኅዳጥ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ህብት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>እምብዙኅ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ፍሬ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ዓመፃ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ብእሴ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ይሄሊ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ጽድቀ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እምኀበ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ይርታዕ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አስሩ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ECF8F2F" w14:textId="298D6DE2" w:rsidR="00502C71" w:rsidRPr="00D56BEE" w:rsidRDefault="0006653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15:30 </w:t>
      </w:r>
      <w:r w:rsidR="006C7169" w:rsidRPr="00D56BEE">
        <w:rPr>
          <w:rFonts w:ascii="Abyssinica SIL" w:hAnsi="Abyssinica SIL" w:cs="Abyssinica SIL"/>
          <w:lang w:val="gez-Ethi-ET"/>
        </w:rPr>
        <w:t>ብርሃነ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አዕይንት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ያስተፌ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ሥሕ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ወዜንሰ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ኄርት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ታመልል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6C7169" w:rsidRPr="00D56BEE">
        <w:rPr>
          <w:rFonts w:ascii="Abyssinica SIL" w:hAnsi="Abyssinica SIL" w:cs="Abyssinica SIL"/>
          <w:lang w:val="gez-Ethi-ET"/>
        </w:rPr>
        <w:t>እዕዕምተ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እዝን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EA21383" w14:textId="557439A2" w:rsidR="00066531" w:rsidRPr="00D56BEE" w:rsidRDefault="0006653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15:31 </w:t>
      </w:r>
      <w:r w:rsidR="006C7169" w:rsidRPr="00D56BEE">
        <w:rPr>
          <w:rFonts w:ascii="Abyssinica SIL" w:hAnsi="Abyssinica SIL" w:cs="Abyssinica SIL"/>
          <w:lang w:val="gez-Ethi-ET"/>
        </w:rPr>
        <w:t>ዘይሰምዕ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ዜለፋ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ጠቤባን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ተሐድር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7DF8879E" w14:textId="77777777" w:rsidR="00502C71" w:rsidRPr="00D56BEE" w:rsidRDefault="0006653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15:32 </w:t>
      </w:r>
      <w:r w:rsidR="006C7169" w:rsidRPr="00D56BEE">
        <w:rPr>
          <w:rFonts w:ascii="Abyssinica SIL" w:hAnsi="Abyssinica SIL" w:cs="Abyssinica SIL"/>
          <w:lang w:val="gez-Ethi-ET"/>
        </w:rPr>
        <w:t>ወዘይትከላእ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እምተግሣጽ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ይጸልእ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ርእስቱ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ዘያፈቅር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ተግሣን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5C8827C" w14:textId="2BAF450B" w:rsidR="00F5670C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ያጠሪ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0A05F996" w14:textId="4DD8A7DC" w:rsidR="00C32756" w:rsidRPr="00D56BEE" w:rsidRDefault="00C3275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፲፮</w:t>
      </w:r>
    </w:p>
    <w:p w14:paraId="02C1626D" w14:textId="77777777" w:rsidR="00502C71" w:rsidRPr="00D56BEE" w:rsidRDefault="0006653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16:01 </w:t>
      </w:r>
      <w:r w:rsidR="00C32756" w:rsidRPr="00D56BEE">
        <w:rPr>
          <w:rFonts w:ascii="Abyssinica SIL" w:hAnsi="Abyssinica SIL" w:cs="Abyssinica SIL"/>
          <w:lang w:val="gez-Ethi-ET"/>
        </w:rPr>
        <w:t>ፈሪሃ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ወጥበብ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32756" w:rsidRPr="00D56BEE">
        <w:rPr>
          <w:rFonts w:ascii="Abyssinica SIL" w:hAnsi="Abyssinica SIL" w:cs="Abyssinica SIL"/>
          <w:lang w:val="gez-Ethi-ET"/>
        </w:rPr>
        <w:t>ወእምቅድመ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ትሕትና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32756" w:rsidRPr="00D56BEE">
        <w:rPr>
          <w:rFonts w:ascii="Abyssinica SIL" w:hAnsi="Abyssinica SIL" w:cs="Abyssinica SIL"/>
          <w:lang w:val="gez-Ethi-ET"/>
        </w:rPr>
        <w:t>ወእምእግ</w:t>
      </w:r>
    </w:p>
    <w:p w14:paraId="4F4796EA" w14:textId="77777777" w:rsidR="00502C71" w:rsidRPr="00D56BEE" w:rsidRDefault="00C3275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አውሥአተ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ልሳን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ኵሎ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ይኔጽር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በአዕይንቲሁ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ወይፈተን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መንፈሰ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>ክሥት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ምግባሪከ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ወያረትዕ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7FB8FAB" w14:textId="4FE996B6" w:rsidR="00066531" w:rsidRPr="00D56BEE" w:rsidRDefault="00C3275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ሕሊናከ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>ቀዳማዊት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በዘያወሥአ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ላቲ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>ትተልዎሙ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ለየዋሐን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D1009D0" w14:textId="77777777" w:rsidR="00502C71" w:rsidRPr="00D56BEE" w:rsidRDefault="0006653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16:02 </w:t>
      </w:r>
      <w:r w:rsidR="00C32756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ምግባሩ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ለትሑት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እሙር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ዘምስለ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ይጸንዕ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4C28495" w14:textId="087574D7" w:rsidR="00066531" w:rsidRPr="00D56BEE" w:rsidRDefault="00C3275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መንበረ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37E2734" w14:textId="2CCEA881" w:rsidR="00066531" w:rsidRPr="00D56BEE" w:rsidRDefault="0006653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16:03 </w:t>
      </w:r>
      <w:r w:rsidR="00C32756" w:rsidRPr="00D56BEE">
        <w:rPr>
          <w:rFonts w:ascii="Abyssinica SIL" w:hAnsi="Abyssinica SIL" w:cs="Abyssinica SIL"/>
          <w:lang w:val="gez-Ethi-ET"/>
        </w:rPr>
        <w:t>ወረሲዓንሰ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በዕለት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ይትሐጐሉ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60EEF048" w14:textId="77777777" w:rsidR="00502C71" w:rsidRPr="00D56BEE" w:rsidRDefault="0006653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16:04 </w:t>
      </w:r>
      <w:r w:rsidR="00C32756" w:rsidRPr="00D56BEE">
        <w:rPr>
          <w:rFonts w:ascii="Abyssinica SIL" w:hAnsi="Abyssinica SIL" w:cs="Abyssinica SIL"/>
          <w:lang w:val="gez-Ethi-ET"/>
        </w:rPr>
        <w:t>ርኩስ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ዕቡየ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ዘይእኅዝ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ዕደ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በእድ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ኢይነጽሕ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በምሕረት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ወበጽድቅ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ይትኃደግ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ኃጢአት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32756" w:rsidRPr="00D56BEE">
        <w:rPr>
          <w:rFonts w:ascii="Abyssinica SIL" w:hAnsi="Abyssinica SIL" w:cs="Abyssinica SIL"/>
          <w:lang w:val="gez-Ethi-ET"/>
        </w:rPr>
        <w:t>ወፈራሄ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ይትገኃስ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እምእኩይ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በሥ</w:t>
      </w:r>
    </w:p>
    <w:p w14:paraId="077532EF" w14:textId="77777777" w:rsidR="00502C71" w:rsidRPr="00D56BEE" w:rsidRDefault="00C3275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>ም{.}ረተ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(ጠቢብ)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ለጸላኢሁኒ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ይፈድዮ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ኅዳጥ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ዘበጽድቅ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እምብዝኃ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ማእረር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ርትዕ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(ጻድቅ)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ይሄሊ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ፍኖቶ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ወእግዚአ</w:t>
      </w:r>
    </w:p>
    <w:p w14:paraId="246B1269" w14:textId="4984D1E6" w:rsidR="0039438A" w:rsidRPr="00D56BEE" w:rsidRDefault="00C3275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ያረትዕ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ሑረቶ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C67B57A" w14:textId="0C826071" w:rsidR="0039438A" w:rsidRPr="00D56BEE" w:rsidRDefault="0039438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16:05 </w:t>
      </w:r>
      <w:r w:rsidR="00C32756" w:rsidRPr="00D56BEE">
        <w:rPr>
          <w:rFonts w:ascii="Abyssinica SIL" w:hAnsi="Abyssinica SIL" w:cs="Abyssinica SIL"/>
          <w:lang w:val="gez-Ethi-ET"/>
        </w:rPr>
        <w:t>ቀዳሚ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ፍኖት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ኄርት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ገቢረ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ሥሙሙር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አምላክ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ጥቀ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እምዘቢሐ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መሥዋዕት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25D5C72" w14:textId="1B282B1B" w:rsidR="0039438A" w:rsidRPr="00D56BEE" w:rsidRDefault="0039438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16:06 </w:t>
      </w:r>
      <w:r w:rsidR="00C32756" w:rsidRPr="00D56BEE">
        <w:rPr>
          <w:rFonts w:ascii="Abyssinica SIL" w:hAnsi="Abyssinica SIL" w:cs="Abyssinica SIL"/>
          <w:lang w:val="gez-Ethi-ET"/>
        </w:rPr>
        <w:t>ዘየኃሥሦ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ይረክብ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9E3EE3B" w14:textId="49818474" w:rsidR="0039438A" w:rsidRPr="00D56BEE" w:rsidRDefault="0039438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16:07 </w:t>
      </w:r>
      <w:r w:rsidR="00C32756" w:rsidRPr="00D56BEE">
        <w:rPr>
          <w:rFonts w:ascii="Abyssinica SIL" w:hAnsi="Abyssinica SIL" w:cs="Abyssinica SIL"/>
          <w:lang w:val="gez-Ethi-ET"/>
        </w:rPr>
        <w:t>ወእለሰ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ርቱዓ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የኃሥሥዎ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ይረክቡ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ሰላመ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175ECCF" w14:textId="6DB97C74" w:rsidR="0039438A" w:rsidRPr="00D56BEE" w:rsidRDefault="0039438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16:08 </w:t>
      </w:r>
      <w:r w:rsidR="00C32756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32756" w:rsidRPr="00D56BEE">
        <w:rPr>
          <w:rFonts w:ascii="Abyssinica SIL" w:hAnsi="Abyssinica SIL" w:cs="Abyssinica SIL"/>
          <w:lang w:val="gez-Ethi-ET"/>
        </w:rPr>
        <w:t>ም</w:t>
      </w:r>
      <w:r w:rsidRPr="00D56BEE">
        <w:rPr>
          <w:rFonts w:ascii="Abyssinica SIL" w:hAnsi="Abyssinica SIL" w:cs="Abyssinica SIL"/>
          <w:lang w:val="gez-Ethi-ET"/>
        </w:rPr>
        <w:t>[f. 116v]</w:t>
      </w:r>
      <w:r w:rsidR="006C7169" w:rsidRPr="00D56BEE">
        <w:rPr>
          <w:rFonts w:ascii="Abyssinica SIL" w:hAnsi="Abyssinica SIL" w:cs="Abyssinica SIL"/>
          <w:lang w:val="gez-Ethi-ET"/>
        </w:rPr>
        <w:t>ግሩ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2C3D832" w14:textId="29BAD3A8" w:rsidR="0039438A" w:rsidRPr="00D56BEE" w:rsidRDefault="0039438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16:09 </w:t>
      </w:r>
      <w:r w:rsidR="006C7169" w:rsidRPr="00D56BEE">
        <w:rPr>
          <w:rFonts w:ascii="Abyssinica SIL" w:hAnsi="Abyssinica SIL" w:cs="Abyssinica SIL"/>
          <w:lang w:val="gez-Ethi-ET"/>
        </w:rPr>
        <w:t>ይትዓቀበ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ላዕለት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30C0CB2" w14:textId="7528B262" w:rsidR="0039438A" w:rsidRPr="00D56BEE" w:rsidRDefault="0039438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16:10 </w:t>
      </w:r>
      <w:r w:rsidR="006C7169" w:rsidRPr="00D56BEE">
        <w:rPr>
          <w:rFonts w:ascii="Abyssinica SIL" w:hAnsi="Abyssinica SIL" w:cs="Abyssinica SIL"/>
          <w:lang w:val="gez-Ethi-ET"/>
        </w:rPr>
        <w:t>ሰገል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ወበፍትሕ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ኢይጌጊ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አፉሁ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624CAA9" w14:textId="2C3F474D" w:rsidR="0039438A" w:rsidRPr="00D56BEE" w:rsidRDefault="0039438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16:11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ግምጻቲ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መዳልው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ፍትሐ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ወምግባሩአ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6C7169" w:rsidRPr="00D56BEE">
        <w:rPr>
          <w:rFonts w:ascii="Abyssinica SIL" w:hAnsi="Abyssinica SIL" w:cs="Abyssinica SIL"/>
          <w:lang w:val="gez-Ethi-ET"/>
        </w:rPr>
        <w:t>መዳልዋተ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E38D1E7" w14:textId="77777777" w:rsidR="00502C71" w:rsidRPr="00D56BEE" w:rsidRDefault="0039438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16:12 </w:t>
      </w:r>
      <w:r w:rsidR="006C7169" w:rsidRPr="00D56BEE">
        <w:rPr>
          <w:rFonts w:ascii="Abyssinica SIL" w:hAnsi="Abyssinica SIL" w:cs="Abyssinica SIL"/>
          <w:lang w:val="gez-Ethi-ET"/>
        </w:rPr>
        <w:t>ምኑን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ይረትዕ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መንበረ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C055E6F" w14:textId="362FAE27" w:rsidR="0039438A" w:rsidRPr="00D56BEE" w:rsidRDefault="0039438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16:13 </w:t>
      </w:r>
      <w:r w:rsidR="006C7169" w:rsidRPr="00D56BEE">
        <w:rPr>
          <w:rFonts w:ascii="Abyssinica SIL" w:hAnsi="Abyssinica SIL" w:cs="Abyssinica SIL"/>
          <w:lang w:val="gez-Ethi-ET"/>
        </w:rPr>
        <w:t>ሥሙር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ወነገ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ርቱዐተ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ያፈቅር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17EEB66" w14:textId="1632FA76" w:rsidR="0071176C" w:rsidRPr="00D56BEE" w:rsidRDefault="0039438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16:14 </w:t>
      </w:r>
      <w:r w:rsidR="006C7169" w:rsidRPr="00D56BEE">
        <w:rPr>
          <w:rFonts w:ascii="Abyssinica SIL" w:hAnsi="Abyssinica SIL" w:cs="Abyssinica SIL"/>
          <w:lang w:val="gez-Ethi-ET"/>
        </w:rPr>
        <w:t>መዐተ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መልአክ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ያኃድጎ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8F45301" w14:textId="26B615A0" w:rsidR="0071176C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16:15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ብርሃነ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ወልደ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ወእለሰ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ያሠምርዎ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ደመና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ምሴት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64262AB2" w14:textId="77777777" w:rsidR="00502C71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16:16 </w:t>
      </w:r>
      <w:r w:rsidR="006C7169" w:rsidRPr="00D56BEE">
        <w:rPr>
          <w:rFonts w:ascii="Abyssinica SIL" w:hAnsi="Abyssinica SIL" w:cs="Abyssinica SIL"/>
          <w:lang w:val="gez-Ethi-ET"/>
        </w:rPr>
        <w:t>አፍህርቲኪ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ይትበደር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ወአፍዕርቲሃ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እምብ</w:t>
      </w:r>
    </w:p>
    <w:p w14:paraId="2E60013D" w14:textId="44D96C8D" w:rsidR="0071176C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ብሩርፍና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00A587B" w14:textId="77777777" w:rsidR="00502C71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16:17 </w:t>
      </w:r>
      <w:r w:rsidR="006C7169" w:rsidRPr="00D56BEE">
        <w:rPr>
          <w:rFonts w:ascii="Abyssinica SIL" w:hAnsi="Abyssinica SIL" w:cs="Abyssinica SIL"/>
          <w:lang w:val="gez-Ethi-ET"/>
        </w:rPr>
        <w:t>ራትዓን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ተግኅሥ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ዘየዓቅብ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ፍኖቶ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ወአኃ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መዋዕል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803E2E0" w14:textId="77777777" w:rsidR="00502C71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ዘይትዌከፍ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ትምህርት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ወዘስ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የዓቅብ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ተግሣዓ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ይጠበብ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E250F9A" w14:textId="27F11D75" w:rsidR="0071176C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ዘየዓቅብ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ፍናዊሁ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ይትመኃፀን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ነፍሰ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እንቲሁ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ዘያፈቅር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ሕይወቶ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ይዔቅም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አፉሁ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07E0F6D" w14:textId="76327A0D" w:rsidR="0071176C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16:18 </w:t>
      </w:r>
      <w:r w:rsidR="006C7169" w:rsidRPr="00D56BEE">
        <w:rPr>
          <w:rFonts w:ascii="Abyssinica SIL" w:hAnsi="Abyssinica SIL" w:cs="Abyssinica SIL"/>
          <w:lang w:val="gez-Ethi-ET"/>
        </w:rPr>
        <w:t>እምቀድመ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ተቀጥቅጦ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ትዕቢተ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ወእምቅድመ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ድቀት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ትዝኅርት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3DEC3856" w14:textId="08A8E5C5" w:rsidR="0071176C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16:19 </w:t>
      </w:r>
      <w:r w:rsidR="006C7169" w:rsidRPr="00D56BEE">
        <w:rPr>
          <w:rFonts w:ascii="Abyssinica SIL" w:hAnsi="Abyssinica SIL" w:cs="Abyssinica SIL"/>
          <w:lang w:val="gez-Ethi-ET"/>
        </w:rPr>
        <w:t>ይሄይስ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ዓራቄ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መዓት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ዘበአትሕቶ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እምዘ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ይትካፈል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በርበረ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ጸእልያን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16:20 </w:t>
      </w:r>
      <w:r w:rsidR="006C7169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ዘበምግባር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ረከቢሆን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ለኂራት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ዘይትዌከልስ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ብፁዕ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16:21 </w:t>
      </w:r>
      <w:r w:rsidR="006C7169" w:rsidRPr="00D56BEE">
        <w:rPr>
          <w:rFonts w:ascii="Abyssinica SIL" w:hAnsi="Abyssinica SIL" w:cs="Abyssinica SIL"/>
          <w:lang w:val="gez-Ethi-ET"/>
        </w:rPr>
        <w:t>ሰጠቢባን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ወለማእምራን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ወለለባዊያን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ይፄውዕዎሙ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ወለጥዑማነ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ቃል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ፈድፋደ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ይስምዕዎሙ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9C6D91B" w14:textId="7E5203CA" w:rsidR="0071176C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16:22 </w:t>
      </w:r>
      <w:r w:rsidR="006C7169" w:rsidRPr="00D56BEE">
        <w:rPr>
          <w:rFonts w:ascii="Abyssinica SIL" w:hAnsi="Abyssinica SIL" w:cs="Abyssinica SIL"/>
          <w:lang w:val="gez-Ethi-ET"/>
        </w:rPr>
        <w:t>ነቅዓ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አጥረይት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ወትምህርተ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አብዳንሰ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946B7CA" w14:textId="77777777" w:rsidR="00502C71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16:23 </w:t>
      </w:r>
      <w:r w:rsidR="006C7169" w:rsidRPr="00D56BEE">
        <w:rPr>
          <w:rFonts w:ascii="Abyssinica SIL" w:hAnsi="Abyssinica SIL" w:cs="Abyssinica SIL"/>
          <w:lang w:val="gez-Ethi-ET"/>
        </w:rPr>
        <w:t>ልቡ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ለጠቢብ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ክናፍሪሁ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ይለብስ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ተዓውቆ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52028E6" w14:textId="78239CE3" w:rsidR="0071176C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16:24 </w:t>
      </w:r>
      <w:r w:rsidR="006C7169" w:rsidRPr="00D56BEE">
        <w:rPr>
          <w:rFonts w:ascii="Abyssinica SIL" w:hAnsi="Abyssinica SIL" w:cs="Abyssinica SIL"/>
          <w:lang w:val="gez-Ethi-ET"/>
        </w:rPr>
        <w:t>ጸቃውዓ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መዐር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መዐርዔር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ወፈውስ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B93F7CE" w14:textId="43D2C4AF" w:rsidR="0071176C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16:25 </w:t>
      </w:r>
      <w:r w:rsidR="006C7169" w:rsidRPr="00D56BEE">
        <w:rPr>
          <w:rFonts w:ascii="Abyssinica SIL" w:hAnsi="Abyssinica SIL" w:cs="Abyssinica SIL"/>
          <w:lang w:val="gez-Ethi-ET"/>
        </w:rPr>
        <w:t>ለአዕፅምት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በፍናው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ዘይመስሎ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ርቱዐተ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ወጽንፎን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ይኔጽራ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መዓሞቅተ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ሲኦል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DA119E5" w14:textId="6768E67D" w:rsidR="0071176C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16:26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በሕማሙ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የሕምም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ለርእሱ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ሐጉሉ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ወባሕቱ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ጠዋይ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አፉሁ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ይለብስ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ሐጕሎ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17F8D7D" w14:textId="77777777" w:rsidR="00502C71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16:27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ይኩረ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ለርእሱ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ከናፍሪሁ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ይዘግብ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እሳተ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34DA382" w14:textId="77777777" w:rsidR="00502C71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16:28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ጠዋይ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ይልእክ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እከየ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ማስተተ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ሐጉል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ታውዕዮሙ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ወትሌሊ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አዕርክተ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0C51E26" w14:textId="7563DE22" w:rsidR="0071176C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16:29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የሀብል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አዕርክተ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ወይወስዶሙ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ኢኮና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ኄራተ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43A6D94" w14:textId="77777777" w:rsidR="00502C71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16:30 </w:t>
      </w:r>
      <w:r w:rsidR="006C7169" w:rsidRPr="00D56BEE">
        <w:rPr>
          <w:rFonts w:ascii="Abyssinica SIL" w:hAnsi="Abyssinica SIL" w:cs="Abyssinica SIL"/>
          <w:lang w:val="gez-Ethi-ET"/>
        </w:rPr>
        <w:t>ዘያስተዋትሙር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አዕይንቲሁ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ለእክይ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ይሄሊ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ወይቤይጽ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በከና</w:t>
      </w:r>
    </w:p>
    <w:p w14:paraId="62F224D1" w14:textId="24866E19" w:rsidR="0071176C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ፍሪሁ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ኵሎ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ዝእቶነ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እከይ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። ፡ </w:t>
      </w:r>
    </w:p>
    <w:p w14:paraId="44125F76" w14:textId="04A7FB5C" w:rsidR="0071176C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16:31 </w:t>
      </w:r>
      <w:r w:rsidR="006C7169" w:rsidRPr="00D56BEE">
        <w:rPr>
          <w:rFonts w:ascii="Abyssinica SIL" w:hAnsi="Abyssinica SIL" w:cs="Abyssinica SIL"/>
          <w:lang w:val="gez-Ethi-ET"/>
        </w:rPr>
        <w:t>እክሊለ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ምክሕ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ርስስ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ትትረክብ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3EA5DAE0" w14:textId="3CF96015" w:rsidR="0071176C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16:32 </w:t>
      </w:r>
      <w:r w:rsidR="006C7169" w:rsidRPr="00D56BEE">
        <w:rPr>
          <w:rFonts w:ascii="Abyssinica SIL" w:hAnsi="Abyssinica SIL" w:cs="Abyssinica SIL"/>
          <w:lang w:val="gez-Ethi-ET"/>
        </w:rPr>
        <w:t>ይሄይስ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እምኃያል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እምወፍር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ዓቢይ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ወዘይትዔገስ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እምዘያስተጋብእ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ሀገረ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9EE1636" w14:textId="041A29E1" w:rsidR="00F5670C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16:33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ሕፅን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ዕፃ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ወእምኀበ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4B4664DB" w14:textId="00BF8758" w:rsidR="00136F5E" w:rsidRPr="00D56BEE" w:rsidRDefault="00136F5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፲፯</w:t>
      </w:r>
    </w:p>
    <w:p w14:paraId="4100EED3" w14:textId="77777777" w:rsidR="00502C71" w:rsidRPr="00D56BEE" w:rsidRDefault="0071176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17:01 </w:t>
      </w:r>
      <w:r w:rsidR="00136F5E" w:rsidRPr="00D56BEE">
        <w:rPr>
          <w:rFonts w:ascii="Abyssinica SIL" w:hAnsi="Abyssinica SIL" w:cs="Abyssinica SIL"/>
          <w:lang w:val="gez-Ethi-ET"/>
        </w:rPr>
        <w:t>ይሄይስ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ጥዑም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ሰላም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136F5E" w:rsidRPr="00D56BEE">
        <w:rPr>
          <w:rFonts w:ascii="Abyssinica SIL" w:hAnsi="Abyssinica SIL" w:cs="Abyssinica SIL"/>
          <w:lang w:val="gez-Ethi-ET"/>
        </w:rPr>
        <w:t>እምቤት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ዘምሉእ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{….(ብዝኃ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ሠ)}ናያት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36F5E" w:rsidRPr="00D56BEE">
        <w:rPr>
          <w:rFonts w:ascii="Abyssinica SIL" w:hAnsi="Abyssinica SIL" w:cs="Abyssinica SIL"/>
          <w:lang w:val="gez-Ethi-ET"/>
        </w:rPr>
        <w:t>(ወ)</w:t>
      </w:r>
    </w:p>
    <w:p w14:paraId="64B0098E" w14:textId="608A9EF4" w:rsidR="001316FA" w:rsidRPr="00D56BEE" w:rsidRDefault="00136F5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እምዘ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ዓመፃ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ጥብሕ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ጋእዝ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66AE295" w14:textId="0E31C062" w:rsidR="001316FA" w:rsidRPr="00D56BEE" w:rsidRDefault="001316F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17:02 </w:t>
      </w:r>
      <w:r w:rsidR="00136F5E" w:rsidRPr="00D56BEE">
        <w:rPr>
          <w:rFonts w:ascii="Abyssinica SIL" w:hAnsi="Abyssinica SIL" w:cs="Abyssinica SIL"/>
          <w:lang w:val="gez-Ethi-ET"/>
        </w:rPr>
        <w:t>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ይሜብል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አጋእዝተ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አብዳነ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36F5E" w:rsidRPr="00D56BEE">
        <w:rPr>
          <w:rFonts w:ascii="Abyssinica SIL" w:hAnsi="Abyssinica SIL" w:cs="Abyssinica SIL"/>
          <w:lang w:val="gez-Ethi-ET"/>
        </w:rPr>
        <w:t>ወምስለ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አኃው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ይትካፈል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ርስተ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 xml:space="preserve">Pro 17:03 </w:t>
      </w:r>
      <w:r w:rsidR="00136F5E" w:rsidRPr="00D56BEE">
        <w:rPr>
          <w:rFonts w:ascii="Abyssinica SIL" w:hAnsi="Abyssinica SIL" w:cs="Abyssinica SIL"/>
          <w:lang w:val="gez-Ethi-ET"/>
        </w:rPr>
        <w:t>ወከመ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ይትፈትን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ወርቅ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ወብሩር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በከውር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36F5E" w:rsidRPr="00D56BEE">
        <w:rPr>
          <w:rFonts w:ascii="Abyssinica SIL" w:hAnsi="Abyssinica SIL" w:cs="Abyssinica SIL"/>
          <w:lang w:val="gez-Ethi-ET"/>
        </w:rPr>
        <w:t>ወፈታኔ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አልባብ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17:04 </w:t>
      </w:r>
      <w:r w:rsidR="00136F5E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ይስምዕ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ልሳኖሙ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ሕግ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36F5E" w:rsidRPr="00D56BEE">
        <w:rPr>
          <w:rFonts w:ascii="Abyssinica SIL" w:hAnsi="Abyssinica SIL" w:cs="Abyssinica SIL"/>
          <w:lang w:val="gez-Ethi-ET"/>
        </w:rPr>
        <w:t>ጻድቅሰ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ኢይኔጽር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36F5E" w:rsidRPr="00D56BEE">
        <w:rPr>
          <w:rFonts w:ascii="Abyssinica SIL" w:hAnsi="Abyssinica SIL" w:cs="Abyssinica SIL"/>
          <w:lang w:val="gez-Ethi-ET"/>
        </w:rPr>
        <w:t>ለምእመን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ዘለዓለም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ንዋይ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136F5E" w:rsidRPr="00D56BEE">
        <w:rPr>
          <w:rFonts w:ascii="Abyssinica SIL" w:hAnsi="Abyssinica SIL" w:cs="Abyssinica SIL"/>
          <w:lang w:val="gez-Ethi-ET"/>
        </w:rPr>
        <w:t>ወለዘኢምእመንሰ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ወኢጸሪቅ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18D922A" w14:textId="77777777" w:rsidR="00502C71" w:rsidRPr="00D56BEE" w:rsidRDefault="001316F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17:05 </w:t>
      </w:r>
      <w:r w:rsidR="00136F5E" w:rsidRPr="00D56BEE">
        <w:rPr>
          <w:rFonts w:ascii="Abyssinica SIL" w:hAnsi="Abyssinica SIL" w:cs="Abyssinica SIL"/>
          <w:lang w:val="gez-Ethi-ET"/>
        </w:rPr>
        <w:t>ዘይሣለቆ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ለነዳይ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ይ‹ዌ›ህከ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ፈጣሪሁ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36F5E" w:rsidRPr="00D56BEE">
        <w:rPr>
          <w:rFonts w:ascii="Abyssinica SIL" w:hAnsi="Abyssinica SIL" w:cs="Abyssinica SIL"/>
          <w:lang w:val="gez-Ethi-ET"/>
        </w:rPr>
        <w:t>ወዘይትፌሣሕ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ዘይትሐጕል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C63173E" w14:textId="5BD6FBFA" w:rsidR="001316FA" w:rsidRPr="00D56BEE" w:rsidRDefault="00136F5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ኢይነጽሕ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ዘይምሕርሰ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ይትመሐር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3668FB06" w14:textId="3C676781" w:rsidR="0052230E" w:rsidRPr="00D56BEE" w:rsidRDefault="001316F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17:06 </w:t>
      </w:r>
      <w:r w:rsidR="00136F5E" w:rsidRPr="00D56BEE">
        <w:rPr>
          <w:rFonts w:ascii="Abyssinica SIL" w:hAnsi="Abyssinica SIL" w:cs="Abyssinica SIL"/>
          <w:lang w:val="gez-Ethi-ET"/>
        </w:rPr>
        <w:t>አክሊሎሙ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ለአእሩግ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ውሉደ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ውሉድ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ወምክሆሙ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ለውሉድ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አበዊሆሙ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EF0C8EB" w14:textId="7E03238C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17:07 </w:t>
      </w:r>
      <w:r w:rsidR="00136F5E" w:rsidRPr="00D56BEE">
        <w:rPr>
          <w:rFonts w:ascii="Abyssinica SIL" w:hAnsi="Abyssinica SIL" w:cs="Abyssinica SIL"/>
          <w:lang w:val="gez-Ethi-ET"/>
        </w:rPr>
        <w:t>ኢይትዋደዩ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ለአብድ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መሃይምናን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36F5E" w:rsidRPr="00D56BEE">
        <w:rPr>
          <w:rFonts w:ascii="Abyssinica SIL" w:hAnsi="Abyssinica SIL" w:cs="Abyssinica SIL"/>
          <w:lang w:val="gez-Ethi-ET"/>
        </w:rPr>
        <w:t>ወኢለጻድቅ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ከናፍረ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28E16C2" w14:textId="173635F1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17:08 </w:t>
      </w:r>
      <w:r w:rsidR="00136F5E" w:rsidRPr="00D56BEE">
        <w:rPr>
          <w:rFonts w:ascii="Abyssinica SIL" w:hAnsi="Abyssinica SIL" w:cs="Abyssinica SIL"/>
          <w:lang w:val="gez-Ethi-ET"/>
        </w:rPr>
        <w:t>እብነ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ምገስ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ሕልያን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አጥረይዋ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ተመይጠ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ይሴኒ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ፍኖቱ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8C61FEF" w14:textId="5F72ACF1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17:09 </w:t>
      </w:r>
      <w:r w:rsidR="00136F5E" w:rsidRPr="00D56BEE">
        <w:rPr>
          <w:rFonts w:ascii="Abyssinica SIL" w:hAnsi="Abyssinica SIL" w:cs="Abyssinica SIL"/>
          <w:lang w:val="gez-Ethi-ET"/>
        </w:rPr>
        <w:t>ዘየኃብእ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አበሰ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ይፈቅድ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ዕርቀ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36F5E" w:rsidRPr="00D56BEE">
        <w:rPr>
          <w:rFonts w:ascii="Abyssinica SIL" w:hAnsi="Abyssinica SIL" w:cs="Abyssinica SIL"/>
          <w:lang w:val="gez-Ethi-ET"/>
        </w:rPr>
        <w:t>ወዘይጸልእሰ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ሀቢዓ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ይሌሊ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አዕርክተ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ወሰብአ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ቤት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40FAF6F" w14:textId="4E468426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17:10 </w:t>
      </w:r>
      <w:r w:rsidR="00136F5E" w:rsidRPr="00D56BEE">
        <w:rPr>
          <w:rFonts w:ascii="Abyssinica SIL" w:hAnsi="Abyssinica SIL" w:cs="Abyssinica SIL"/>
          <w:lang w:val="gez-Ethi-ET"/>
        </w:rPr>
        <w:t>ያሐዝን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ትምክ{.(ዕ)}ት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36F5E" w:rsidRPr="00D56BEE">
        <w:rPr>
          <w:rFonts w:ascii="Abyssinica SIL" w:hAnsi="Abyssinica SIL" w:cs="Abyssinica SIL"/>
          <w:lang w:val="gez-Ethi-ET"/>
        </w:rPr>
        <w:t>ወአብድሰ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ተቀሢፎኒ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ኢይትዓወቆ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B1AA075" w14:textId="2F2D39F6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17:11 </w:t>
      </w:r>
      <w:r w:rsidR="00136F5E" w:rsidRPr="00D56BEE">
        <w:rPr>
          <w:rFonts w:ascii="Abyssinica SIL" w:hAnsi="Abyssinica SIL" w:cs="Abyssinica SIL"/>
          <w:lang w:val="gez-Ethi-ET"/>
        </w:rPr>
        <w:t>ቅስተ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ያነሥእ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{.}ኵሉ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36F5E" w:rsidRPr="00D56BEE">
        <w:rPr>
          <w:rFonts w:ascii="Abyssinica SIL" w:hAnsi="Abyssinica SIL" w:cs="Abyssinica SIL"/>
          <w:lang w:val="gez-Ethi-ET"/>
        </w:rPr>
        <w:t>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መልአከ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ምሕረት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ይፌኑ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ሎቱ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A3C3A98" w14:textId="57677184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17:12 </w:t>
      </w:r>
      <w:r w:rsidR="00136F5E"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ትካዝ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36F5E" w:rsidRPr="00D56BEE">
        <w:rPr>
          <w:rFonts w:ascii="Abyssinica SIL" w:hAnsi="Abyssinica SIL" w:cs="Abyssinica SIL"/>
          <w:lang w:val="gez-Ethi-ET"/>
        </w:rPr>
        <w:t>ወአብድሰ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ይሄሊ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6E69969" w14:textId="06684715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17:13 </w:t>
      </w:r>
      <w:r w:rsidR="00136F5E" w:rsidRPr="00D56BEE">
        <w:rPr>
          <w:rFonts w:ascii="Abyssinica SIL" w:hAnsi="Abyssinica SIL" w:cs="Abyssinica SIL"/>
          <w:lang w:val="gez-Ethi-ET"/>
        </w:rPr>
        <w:t>ዘየአሲ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ህየንተ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36F5E" w:rsidRPr="00D56BEE">
        <w:rPr>
          <w:rFonts w:ascii="Abyssinica SIL" w:hAnsi="Abyssinica SIL" w:cs="Abyssinica SIL"/>
          <w:lang w:val="gez-Ethi-ET"/>
        </w:rPr>
        <w:t>ኢያንቀለቅል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እምቤቱ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9E60D53" w14:textId="5241D1BA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17:14 </w:t>
      </w:r>
      <w:r w:rsidR="00136F5E" w:rsidRPr="00D56BEE">
        <w:rPr>
          <w:rFonts w:ascii="Abyssinica SIL" w:hAnsi="Abyssinica SIL" w:cs="Abyssinica SIL"/>
          <w:lang w:val="gez-Ethi-ET"/>
        </w:rPr>
        <w:t>ዓፂወ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ማይ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ቀዳሚ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ዕልእ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136F5E" w:rsidRPr="00D56BEE">
        <w:rPr>
          <w:rFonts w:ascii="Abyssinica SIL" w:hAnsi="Abyssinica SIL" w:cs="Abyssinica SIL"/>
          <w:lang w:val="gez-Ethi-ET"/>
        </w:rPr>
        <w:t>ወመኰንና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ለንዴት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ባእስ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ወጋእዝ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734B88F" w14:textId="77777777" w:rsidR="00502C71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17:15 </w:t>
      </w:r>
      <w:r w:rsidR="00136F5E" w:rsidRPr="00D56BEE">
        <w:rPr>
          <w:rFonts w:ascii="Abyssinica SIL" w:hAnsi="Abyssinica SIL" w:cs="Abyssinica SIL"/>
          <w:lang w:val="gez-Ethi-ET"/>
        </w:rPr>
        <w:t>ዘከመ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ይኴንኖ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ለኃጥእ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ወከመ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ለጻድቅ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136F5E" w:rsidRPr="00D56BEE">
        <w:rPr>
          <w:rFonts w:ascii="Abyssinica SIL" w:hAnsi="Abyssinica SIL" w:cs="Abyssinica SIL"/>
          <w:lang w:val="gez-Ethi-ET"/>
        </w:rPr>
        <w:t>ርኩስ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ወምኑን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4F66E26" w14:textId="0F2D4820" w:rsidR="0052230E" w:rsidRPr="00D56BEE" w:rsidRDefault="00136F5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ክልኤሆሙ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90EB48B" w14:textId="6C0F1920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17:16 </w:t>
      </w:r>
      <w:r w:rsidR="00136F5E" w:rsidRPr="00D56BEE">
        <w:rPr>
          <w:rFonts w:ascii="Abyssinica SIL" w:hAnsi="Abyssinica SIL" w:cs="Abyssinica SIL"/>
          <w:lang w:val="gez-Ethi-ET"/>
        </w:rPr>
        <w:t>ለምንት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ለአብድ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36F5E" w:rsidRPr="00D56BEE">
        <w:rPr>
          <w:rFonts w:ascii="Abyssinica SIL" w:hAnsi="Abyssinica SIL" w:cs="Abyssinica SIL"/>
          <w:lang w:val="gez-Ethi-ET"/>
        </w:rPr>
        <w:t>አጥርዮታ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ለጥበብ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ኢይትከሀል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136F5E" w:rsidRPr="00D56BEE">
        <w:rPr>
          <w:rFonts w:ascii="Abyssinica SIL" w:hAnsi="Abyssinica SIL" w:cs="Abyssinica SIL"/>
          <w:lang w:val="gez-Ethi-ET"/>
        </w:rPr>
        <w:t>ዘያነውኅ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ቤቶ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የሐሥሥ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ቅጥቃጤ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ወዘያስተዓጽብ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136F5E" w:rsidRPr="00D56BEE">
        <w:rPr>
          <w:rFonts w:ascii="Abyssinica SIL" w:hAnsi="Abyssinica SIL" w:cs="Abyssinica SIL"/>
          <w:lang w:val="gez-Ethi-ET"/>
        </w:rPr>
        <w:t>ተ</w:t>
      </w:r>
      <w:r w:rsidRPr="00D56BEE">
        <w:rPr>
          <w:rFonts w:ascii="Abyssinica SIL" w:hAnsi="Abyssinica SIL" w:cs="Abyssinica SIL"/>
          <w:lang w:val="gez-Ethi-ET"/>
        </w:rPr>
        <w:t>[f. 117r]</w:t>
      </w:r>
      <w:r w:rsidR="006C7169" w:rsidRPr="00D56BEE">
        <w:rPr>
          <w:rFonts w:ascii="Abyssinica SIL" w:hAnsi="Abyssinica SIL" w:cs="Abyssinica SIL"/>
          <w:lang w:val="gez-Ethi-ET"/>
        </w:rPr>
        <w:t>ምህሮ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A0652D0" w14:textId="77777777" w:rsidR="00502C71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17:17 </w:t>
      </w:r>
      <w:r w:rsidR="006C7169" w:rsidRPr="00D56BEE">
        <w:rPr>
          <w:rFonts w:ascii="Abyssinica SIL" w:hAnsi="Abyssinica SIL" w:cs="Abyssinica SIL"/>
          <w:lang w:val="gez-Ethi-ET"/>
        </w:rPr>
        <w:t>ወኵሉ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ጊዜ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አርክ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አጥሪ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ወአኃው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ለምንዳቤ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በቍዓነ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ይከውኑ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A8AFE58" w14:textId="1C9923FD" w:rsidR="0052230E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በእንተዝ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ይትወለዲ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A3035E6" w14:textId="77777777" w:rsidR="00502C71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17:18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ሕፁፀ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ይጠፍሕ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ወይትኃሠይ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ለዘይትሀበይ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ሀቢተ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በቅድ</w:t>
      </w:r>
    </w:p>
    <w:p w14:paraId="5A28F60B" w14:textId="1FA3CE5B" w:rsidR="0052230E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አርኩ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3EE219A" w14:textId="1A6207E0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17:19 </w:t>
      </w:r>
      <w:r w:rsidR="006C7169" w:rsidRPr="00D56BEE">
        <w:rPr>
          <w:rFonts w:ascii="Abyssinica SIL" w:hAnsi="Abyssinica SIL" w:cs="Abyssinica SIL"/>
          <w:lang w:val="gez-Ethi-ET"/>
        </w:rPr>
        <w:t>የኃሥሥ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ትዕቢተ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የኃኀሥሥ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ቅጥቃጤ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C443047" w14:textId="0DB5F79F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17:20 </w:t>
      </w:r>
      <w:r w:rsidR="006C7169" w:rsidRPr="00D56BEE">
        <w:rPr>
          <w:rFonts w:ascii="Abyssinica SIL" w:hAnsi="Abyssinica SIL" w:cs="Abyssinica SIL"/>
          <w:lang w:val="gez-Ethi-ET"/>
        </w:rPr>
        <w:t>ወጽአዓ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ልብሰ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ኢይደደቅ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መያው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እኩያት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279F569" w14:textId="42498E6D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17:21 </w:t>
      </w:r>
      <w:r w:rsidR="006C7169" w:rsidRPr="00D56BEE">
        <w:rPr>
          <w:rFonts w:ascii="Abyssinica SIL" w:hAnsi="Abyssinica SIL" w:cs="Abyssinica SIL"/>
          <w:lang w:val="gez-Ethi-ET"/>
        </w:rPr>
        <w:t>ወልበ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አብድስ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ኃዘን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ለዘአጥሪያ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ኢያስተፌሥሓ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ወወልድስ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ያስተፌሥሕ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ADDBAC5" w14:textId="1E0D6924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17:22 </w:t>
      </w:r>
      <w:r w:rsidR="006C7169" w:rsidRPr="00D56BEE">
        <w:rPr>
          <w:rFonts w:ascii="Abyssinica SIL" w:hAnsi="Abyssinica SIL" w:cs="Abyssinica SIL"/>
          <w:lang w:val="gez-Ethi-ET"/>
        </w:rPr>
        <w:t>ወልብ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ፍሥሕት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ይየብከ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አዕፅምቲሁ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6215DC7" w14:textId="77777777" w:rsidR="00502C71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17:23 </w:t>
      </w:r>
      <w:r w:rsidR="006C7169" w:rsidRPr="00D56BEE">
        <w:rPr>
          <w:rFonts w:ascii="Abyssinica SIL" w:hAnsi="Abyssinica SIL" w:cs="Abyssinica SIL"/>
          <w:lang w:val="gez-Ethi-ET"/>
        </w:rPr>
        <w:t>ዘይነሥአ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ሕልያነ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ሕፅኑ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በዓመፃ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ኢያረትዕ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ፍትሐ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ወረሲዕስ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DBCF2AC" w14:textId="77777777" w:rsidR="00502C71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ይትገኃሥ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እመፍናወ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DC70F2C" w14:textId="49174B9F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17:24 </w:t>
      </w:r>
      <w:r w:rsidR="006C7169" w:rsidRPr="00D56BEE">
        <w:rPr>
          <w:rFonts w:ascii="Abyssinica SIL" w:hAnsi="Abyssinica SIL" w:cs="Abyssinica SIL"/>
          <w:lang w:val="gez-Ethi-ET"/>
        </w:rPr>
        <w:t>ገጸ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ወዓዕይንቲሁ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ጽንፈ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9F0FDDC" w14:textId="6A63CA01" w:rsidR="0052230E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17:25 </w:t>
      </w:r>
      <w:r w:rsidR="006C7169" w:rsidRPr="00D56BEE">
        <w:rPr>
          <w:rFonts w:ascii="Abyssinica SIL" w:hAnsi="Abyssinica SIL" w:cs="Abyssinica SIL"/>
          <w:lang w:val="gez-Ethi-ET"/>
        </w:rPr>
        <w:t>መዓት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ወኃዘን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ወለደቶ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87FE4DE" w14:textId="78F80348" w:rsidR="00573C74" w:rsidRPr="00D56BEE" w:rsidRDefault="0052230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17:26 </w:t>
      </w:r>
      <w:r w:rsidR="006C7169" w:rsidRPr="00D56BEE">
        <w:rPr>
          <w:rFonts w:ascii="Abyssinica SIL" w:hAnsi="Abyssinica SIL" w:cs="Abyssinica SIL"/>
          <w:lang w:val="gez-Ethi-ET"/>
        </w:rPr>
        <w:t>አሕስሮቱ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ወአኮ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ለመኳንንተ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ሐቢል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319F421B" w14:textId="1F217C3B" w:rsidR="00573C74" w:rsidRPr="00D56BEE" w:rsidRDefault="00573C7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17:27 </w:t>
      </w:r>
      <w:r w:rsidR="006C7169" w:rsidRPr="00D56BEE">
        <w:rPr>
          <w:rFonts w:ascii="Abyssinica SIL" w:hAnsi="Abyssinica SIL" w:cs="Abyssinica SIL"/>
          <w:lang w:val="gez-Ethi-ET"/>
        </w:rPr>
        <w:t>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ኢያወጽእ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ንቁጸ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መስተዓግሥ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EB72321" w14:textId="785C8E16" w:rsidR="00F5670C" w:rsidRPr="00D56BEE" w:rsidRDefault="00573C7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17:28 </w:t>
      </w:r>
      <w:r w:rsidR="006C7169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አርመመ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ይትሐሰብ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ሎቱ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በአርምሞ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6C7169" w:rsidRPr="00D56BEE">
        <w:rPr>
          <w:rFonts w:ascii="Abyssinica SIL" w:hAnsi="Abyssinica SIL" w:cs="Abyssinica SIL"/>
          <w:lang w:val="gez-Ethi-ET"/>
        </w:rPr>
        <w:t>ተሐ</w:t>
      </w:r>
      <w:r w:rsidR="00F5670C" w:rsidRPr="00D56BEE">
        <w:rPr>
          <w:rFonts w:ascii="Abyssinica SIL" w:hAnsi="Abyssinica SIL" w:cs="Abyssinica SIL"/>
          <w:lang w:val="gez-Ethi-ET"/>
        </w:rPr>
        <w:t>ከ</w:t>
      </w:r>
      <w:r w:rsidR="006C7169" w:rsidRPr="00D56BEE">
        <w:rPr>
          <w:rFonts w:ascii="Abyssinica SIL" w:hAnsi="Abyssinica SIL" w:cs="Abyssinica SIL"/>
          <w:lang w:val="gez-Ethi-ET"/>
        </w:rPr>
        <w:t>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ይመስል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6D501047" w14:textId="23BADF0D" w:rsidR="00073F4A" w:rsidRPr="00D56BEE" w:rsidRDefault="00073F4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፲፰</w:t>
      </w:r>
    </w:p>
    <w:p w14:paraId="2B13C242" w14:textId="1676872F" w:rsidR="00573C74" w:rsidRPr="00D56BEE" w:rsidRDefault="00551040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>Pro 18:01</w:t>
      </w:r>
      <w:r w:rsidR="00573C74" w:rsidRPr="00D56BEE">
        <w:rPr>
          <w:rFonts w:ascii="Abyssinica SIL" w:hAnsi="Abyssinica SIL" w:cs="Abyssinica SIL"/>
          <w:lang w:val="gez-Ethi-ET"/>
        </w:rPr>
        <w:t xml:space="preserve"> </w:t>
      </w:r>
      <w:r w:rsidR="00073F4A" w:rsidRPr="00D56BEE">
        <w:rPr>
          <w:rFonts w:ascii="Abyssinica SIL" w:hAnsi="Abyssinica SIL" w:cs="Abyssinica SIL"/>
          <w:lang w:val="gez-Ethi-ET"/>
        </w:rPr>
        <w:t>ምክንያተ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የሐሥሥ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{.(ዘ)}ይ{.(ት)}ፈቅድ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{.(ይ)}ትፈለጥ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{…(እምአ)}ዕርክት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073F4A" w:rsidRPr="00D56BEE">
        <w:rPr>
          <w:rFonts w:ascii="Abyssinica SIL" w:hAnsi="Abyssinica SIL" w:cs="Abyssinica SIL"/>
          <w:lang w:val="gez-Ethi-ET"/>
        </w:rPr>
        <w:t>ወበኵሉ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ጊዜ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{..(ዘን)ጓጔ)}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{.}ይከውን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73027AA" w14:textId="27F8F1DA" w:rsidR="00573C74" w:rsidRPr="00D56BEE" w:rsidRDefault="00573C7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18:02 </w:t>
      </w:r>
      <w:r w:rsidR="00073F4A" w:rsidRPr="00D56BEE">
        <w:rPr>
          <w:rFonts w:ascii="Abyssinica SIL" w:hAnsi="Abyssinica SIL" w:cs="Abyssinica SIL"/>
          <w:lang w:val="gez-Ethi-ET"/>
        </w:rPr>
        <w:t>ኢይፈቅድ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ነዳየ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073F4A" w:rsidRPr="00D56BEE">
        <w:rPr>
          <w:rFonts w:ascii="Abyssinica SIL" w:hAnsi="Abyssinica SIL" w:cs="Abyssinica SIL"/>
          <w:lang w:val="gez-Ethi-ET"/>
        </w:rPr>
        <w:t>ወባሕቱ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ይመልኮ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ዕበድ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15D18E71" w14:textId="3DD8766F" w:rsidR="003F02BD" w:rsidRPr="00D56BEE" w:rsidRDefault="00573C7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18:03 </w:t>
      </w:r>
      <w:r w:rsidR="00073F4A" w:rsidRPr="00D56BEE">
        <w:rPr>
          <w:rFonts w:ascii="Abyssinica SIL" w:hAnsi="Abyssinica SIL" w:cs="Abyssinica SIL"/>
          <w:lang w:val="gez-Ethi-ET"/>
        </w:rPr>
        <w:t>ሶበ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ይ(መ</w:t>
      </w:r>
      <w:r w:rsidR="003F02BD" w:rsidRPr="00D56BEE">
        <w:rPr>
          <w:rFonts w:ascii="Abyssinica SIL" w:hAnsi="Abyssinica SIL" w:cs="Abyssinica SIL"/>
          <w:lang w:val="gez-Ethi-ET"/>
        </w:rPr>
        <w:t>)</w:t>
      </w:r>
      <w:r w:rsidR="00073F4A" w:rsidRPr="00D56BEE">
        <w:rPr>
          <w:rFonts w:ascii="Abyssinica SIL" w:hAnsi="Abyssinica SIL" w:cs="Abyssinica SIL"/>
          <w:lang w:val="gez-Ethi-ET"/>
        </w:rPr>
        <w:t>{………………..(ጽእ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ረሲዕ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ይምጽእ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ምስሌሁ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ኃሣር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ወትዕይርት)}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ወዝንጓጔ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F27C54C" w14:textId="0936DB61" w:rsidR="003F02BD" w:rsidRPr="00D56BEE" w:rsidRDefault="003F02B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18:04 </w:t>
      </w:r>
      <w:r w:rsidR="00073F4A" w:rsidRPr="00D56BEE">
        <w:rPr>
          <w:rFonts w:ascii="Abyssinica SIL" w:hAnsi="Abyssinica SIL" w:cs="Abyssinica SIL"/>
          <w:lang w:val="gez-Ethi-ET"/>
        </w:rPr>
        <w:t>ማይ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ዕሙቅ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አፉሁ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መካሪ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(ወ)ፈለግ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ዘይፈለፍል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ነቅዓ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3EC2D0B" w14:textId="7986286B" w:rsidR="003F02BD" w:rsidRPr="00D56BEE" w:rsidRDefault="003F02B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18:05 </w:t>
      </w:r>
      <w:r w:rsidR="00073F4A" w:rsidRPr="00D56BEE">
        <w:rPr>
          <w:rFonts w:ascii="Abyssinica SIL" w:hAnsi="Abyssinica SIL" w:cs="Abyssinica SIL"/>
          <w:lang w:val="gez-Ethi-ET"/>
        </w:rPr>
        <w:t>ነሢአ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ገጸ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{…..(አከ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ሠናይ)}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073F4A" w:rsidRPr="00D56BEE">
        <w:rPr>
          <w:rFonts w:ascii="Abyssinica SIL" w:hAnsi="Abyssinica SIL" w:cs="Abyssinica SIL"/>
          <w:lang w:val="gez-Ethi-ET"/>
        </w:rPr>
        <w:t>{………….(አኮ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አዳም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አግኅም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በ</w:t>
      </w:r>
      <w:r w:rsidRPr="00D56BEE">
        <w:rPr>
          <w:rFonts w:ascii="Abyssinica SIL" w:hAnsi="Abyssinica SIL" w:cs="Abyssinica SIL"/>
          <w:lang w:val="gez-Ethi-ET"/>
        </w:rPr>
        <w:t>)}</w:t>
      </w:r>
      <w:r w:rsidR="00073F4A" w:rsidRPr="00D56BEE">
        <w:rPr>
          <w:rFonts w:ascii="Abyssinica SIL" w:hAnsi="Abyssinica SIL" w:cs="Abyssinica SIL"/>
          <w:lang w:val="gez-Ethi-ET"/>
        </w:rPr>
        <w:t>ፍትሕ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CCDDA4A" w14:textId="2647EEB9" w:rsidR="003F02BD" w:rsidRPr="00D56BEE" w:rsidRDefault="003F02B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18:06 </w:t>
      </w:r>
      <w:r w:rsidR="00073F4A" w:rsidRPr="00D56BEE">
        <w:rPr>
          <w:rFonts w:ascii="Abyssinica SIL" w:hAnsi="Abyssinica SIL" w:cs="Abyssinica SIL"/>
          <w:lang w:val="gez-Ethi-ET"/>
        </w:rPr>
        <w:t>ከናፍሪሁ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ለአብድ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ያበጽሐ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073F4A" w:rsidRPr="00D56BEE">
        <w:rPr>
          <w:rFonts w:ascii="Abyssinica SIL" w:hAnsi="Abyssinica SIL" w:cs="Abyssinica SIL"/>
          <w:lang w:val="gez-Ethi-ET"/>
        </w:rPr>
        <w:t>ወአፉሁ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ለጉጉእ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ሞተ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ይፄውዕ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18:07 </w:t>
      </w:r>
      <w:r w:rsidR="00073F4A" w:rsidRPr="00D56BEE">
        <w:rPr>
          <w:rFonts w:ascii="Abyssinica SIL" w:hAnsi="Abyssinica SIL" w:cs="Abyssinica SIL"/>
          <w:lang w:val="gez-Ethi-ET"/>
        </w:rPr>
        <w:t>አፉሁ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ለአብድ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ቅጥቃጤሁ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073F4A" w:rsidRPr="00D56BEE">
        <w:rPr>
          <w:rFonts w:ascii="Abyssinica SIL" w:hAnsi="Abyssinica SIL" w:cs="Abyssinica SIL"/>
          <w:lang w:val="gez-Ethi-ET"/>
        </w:rPr>
        <w:t>ወከናፍሪሁ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መሥገርተ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ነፍሱ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20B419D" w14:textId="24743640" w:rsidR="003F02BD" w:rsidRPr="00D56BEE" w:rsidRDefault="003F02B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18:08 </w:t>
      </w:r>
      <w:r w:rsidR="00073F4A" w:rsidRPr="00D56BEE">
        <w:rPr>
          <w:rFonts w:ascii="Abyssinica SIL" w:hAnsi="Abyssinica SIL" w:cs="Abyssinica SIL"/>
          <w:lang w:val="gez-Ethi-ET"/>
        </w:rPr>
        <w:t>ነገረ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መንጐርጕራን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ይትበአሱ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ውእቶሙ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ያወርዱ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መዛግብተ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ከርሥ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784005DE" w14:textId="6FEFA245" w:rsidR="003F02BD" w:rsidRPr="00D56BEE" w:rsidRDefault="003F02B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18:09 </w:t>
      </w:r>
      <w:r w:rsidR="00073F4A" w:rsidRPr="00D56BEE">
        <w:rPr>
          <w:rFonts w:ascii="Abyssinica SIL" w:hAnsi="Abyssinica SIL" w:cs="Abyssinica SIL"/>
          <w:lang w:val="gez-Ethi-ET"/>
        </w:rPr>
        <w:t>ዘይትሐከይ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በመልእክቱ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እኁሁ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ለዘይማ(ስን)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ርእሶ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[…]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በምግባሪሁ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073F4A" w:rsidRPr="00D56BEE">
        <w:rPr>
          <w:rFonts w:ascii="Abyssinica SIL" w:hAnsi="Abyssinica SIL" w:cs="Abyssinica SIL"/>
          <w:lang w:val="gez-Ethi-ET"/>
        </w:rPr>
        <w:t>ወእኁሁ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ለዘሮእሰ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ይበልዕ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8512B0E" w14:textId="4FA546EB" w:rsidR="003F02BD" w:rsidRPr="00D56BEE" w:rsidRDefault="003F02B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18:10 </w:t>
      </w:r>
      <w:r w:rsidR="00073F4A" w:rsidRPr="00D56BEE">
        <w:rPr>
          <w:rFonts w:ascii="Abyssinica SIL" w:hAnsi="Abyssinica SIL" w:cs="Abyssinica SIL"/>
          <w:lang w:val="gez-Ethi-ET"/>
        </w:rPr>
        <w:t>ዓቢይ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ኃይል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ቦቱ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ይረውዱ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ወይትሌዓሉ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77D7351" w14:textId="3F256D27" w:rsidR="003F02BD" w:rsidRPr="00D56BEE" w:rsidRDefault="003F02B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18:11 </w:t>
      </w:r>
      <w:r w:rsidR="00073F4A" w:rsidRPr="00D56BEE">
        <w:rPr>
          <w:rFonts w:ascii="Abyssinica SIL" w:hAnsi="Abyssinica SIL" w:cs="Abyssinica SIL"/>
          <w:lang w:val="gez-Ethi-ET"/>
        </w:rPr>
        <w:t>ጥሪቱ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ባዕል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ሀገር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ጽንዕት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073F4A" w:rsidRPr="00D56BEE">
        <w:rPr>
          <w:rFonts w:ascii="Abyssinica SIL" w:hAnsi="Abyssinica SIL" w:cs="Abyssinica SIL"/>
          <w:lang w:val="gez-Ethi-ET"/>
        </w:rPr>
        <w:t>ወበአረፍታ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ዓቢይ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073F4A" w:rsidRPr="00D56BEE">
        <w:rPr>
          <w:rFonts w:ascii="Abyssinica SIL" w:hAnsi="Abyssinica SIL" w:cs="Abyssinica SIL"/>
          <w:lang w:val="gez-Ethi-ET"/>
        </w:rPr>
        <w:t>ሶበ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ይነብር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8671BEF" w14:textId="3FE3F9C1" w:rsidR="003F02BD" w:rsidRPr="00D56BEE" w:rsidRDefault="003F02B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18:12 </w:t>
      </w:r>
      <w:r w:rsidR="00073F4A" w:rsidRPr="00D56BEE">
        <w:rPr>
          <w:rFonts w:ascii="Abyssinica SIL" w:hAnsi="Abyssinica SIL" w:cs="Abyssinica SIL"/>
          <w:lang w:val="gez-Ethi-ET"/>
        </w:rPr>
        <w:t>ዘእምቅድመ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ቅጥቃጤ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ይትዔበይ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073F4A" w:rsidRPr="00D56BEE">
        <w:rPr>
          <w:rFonts w:ascii="Abyssinica SIL" w:hAnsi="Abyssinica SIL" w:cs="Abyssinica SIL"/>
          <w:lang w:val="gez-Ethi-ET"/>
        </w:rPr>
        <w:t>ወእምቅድመ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ይቴሐት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18:13 </w:t>
      </w:r>
      <w:r w:rsidR="00073F4A" w:rsidRPr="00D56BEE">
        <w:rPr>
          <w:rFonts w:ascii="Abyssinica SIL" w:hAnsi="Abyssinica SIL" w:cs="Abyssinica SIL"/>
          <w:lang w:val="gez-Ethi-ET"/>
        </w:rPr>
        <w:t>ዘይነብብ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ይስማዕ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እበድ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ሎቱ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ወምናኔ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70584EF" w14:textId="77777777" w:rsidR="00502C71" w:rsidRPr="00D56BEE" w:rsidRDefault="003F02B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18:14 </w:t>
      </w:r>
      <w:r w:rsidR="00073F4A" w:rsidRPr="00D56BEE">
        <w:rPr>
          <w:rFonts w:ascii="Abyssinica SIL" w:hAnsi="Abyssinica SIL" w:cs="Abyssinica SIL"/>
          <w:lang w:val="gez-Ethi-ET"/>
        </w:rPr>
        <w:t>መዐተ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ያስተራምም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ለመዐተ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ነፍሰ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መኑ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ይክሎ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A220D23" w14:textId="74B67724" w:rsidR="003F02BD" w:rsidRPr="00D56BEE" w:rsidRDefault="003F02B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18:15 </w:t>
      </w:r>
      <w:r w:rsidR="00073F4A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ያጠሪ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073F4A" w:rsidRPr="00D56BEE">
        <w:rPr>
          <w:rFonts w:ascii="Abyssinica SIL" w:hAnsi="Abyssinica SIL" w:cs="Abyssinica SIL"/>
          <w:lang w:val="gez-Ethi-ET"/>
        </w:rPr>
        <w:t>ወእዝነ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ጠቢባን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የኃሥሥ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B1383BE" w14:textId="00094BF7" w:rsidR="003F02BD" w:rsidRPr="00D56BEE" w:rsidRDefault="003F02B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18:16 </w:t>
      </w:r>
      <w:r w:rsidR="00073F4A" w:rsidRPr="00D56BEE">
        <w:rPr>
          <w:rFonts w:ascii="Abyssinica SIL" w:hAnsi="Abyssinica SIL" w:cs="Abyssinica SIL"/>
          <w:lang w:val="gez-Ethi-ET"/>
        </w:rPr>
        <w:t>ሀብቱ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ያስፍሖ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ሎቱ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073F4A" w:rsidRPr="00D56BEE">
        <w:rPr>
          <w:rFonts w:ascii="Abyssinica SIL" w:hAnsi="Abyssinica SIL" w:cs="Abyssinica SIL"/>
          <w:lang w:val="gez-Ethi-ET"/>
        </w:rPr>
        <w:t>ወምስለ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መኳንንት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ያነብሮ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2D3257B" w14:textId="6CD9B4A4" w:rsidR="00460017" w:rsidRPr="00D56BEE" w:rsidRDefault="003F02B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18:17 </w:t>
      </w:r>
      <w:r w:rsidR="00073F4A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እምቅድመ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ቅሥቱ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ይመጽእ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ቢጸ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ወየሐትቶ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073F4A" w:rsidRPr="00D56BEE">
        <w:rPr>
          <w:rFonts w:ascii="Abyssinica SIL" w:hAnsi="Abyssinica SIL" w:cs="Abyssinica SIL"/>
          <w:lang w:val="gez-Ethi-ET"/>
        </w:rPr>
        <w:t>ወዘአምጽአ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ዕደዉ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ይዘልፍ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00E405F" w14:textId="6897ABEE" w:rsidR="00460017" w:rsidRPr="00D56BEE" w:rsidRDefault="0046001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18:18 </w:t>
      </w:r>
      <w:r w:rsidR="00073F4A" w:rsidRPr="00D56BEE">
        <w:rPr>
          <w:rFonts w:ascii="Abyssinica SIL" w:hAnsi="Abyssinica SIL" w:cs="Abyssinica SIL"/>
          <w:lang w:val="gez-Ethi-ET"/>
        </w:rPr>
        <w:t>ጋእዘ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የኃድግ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ዕፃ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ወማእከለ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ጽኑዓን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ይፈልጥ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3ED530E" w14:textId="77777777" w:rsidR="00502C71" w:rsidRPr="00D56BEE" w:rsidRDefault="0046001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18:19 </w:t>
      </w:r>
      <w:r w:rsidR="00073F4A" w:rsidRPr="00D56BEE">
        <w:rPr>
          <w:rFonts w:ascii="Abyssinica SIL" w:hAnsi="Abyssinica SIL" w:cs="Abyssinica SIL"/>
          <w:lang w:val="gez-Ethi-ET"/>
        </w:rPr>
        <w:t>እኁ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እኁሁ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ዘይትራዳእ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ሀገር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ጽንእት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ወልዕልት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073F4A" w:rsidRPr="00D56BEE">
        <w:rPr>
          <w:rFonts w:ascii="Abyssinica SIL" w:hAnsi="Abyssinica SIL" w:cs="Abyssinica SIL"/>
          <w:lang w:val="gez-Ethi-ET"/>
        </w:rPr>
        <w:t>ወጽኑዕ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መሠረት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ሱሩር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A8F4A4F" w14:textId="49C98B2E" w:rsidR="00460017" w:rsidRPr="00D56BEE" w:rsidRDefault="0046001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18:20 </w:t>
      </w:r>
      <w:r w:rsidR="00073F4A" w:rsidRPr="00D56BEE">
        <w:rPr>
          <w:rFonts w:ascii="Abyssinica SIL" w:hAnsi="Abyssinica SIL" w:cs="Abyssinica SIL"/>
          <w:lang w:val="gez-Ethi-ET"/>
        </w:rPr>
        <w:t>እምፍሬ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አፉሁ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ይመልእ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ከርሦ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073F4A" w:rsidRPr="00D56BEE">
        <w:rPr>
          <w:rFonts w:ascii="Abyssinica SIL" w:hAnsi="Abyssinica SIL" w:cs="Abyssinica SIL"/>
          <w:lang w:val="gez-Ethi-ET"/>
        </w:rPr>
        <w:t>ወእምፍሬ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073F4A" w:rsidRPr="00D56BEE">
        <w:rPr>
          <w:rFonts w:ascii="Abyssinica SIL" w:hAnsi="Abyssinica SIL" w:cs="Abyssinica SIL"/>
          <w:lang w:val="gez-Ethi-ET"/>
        </w:rPr>
        <w:t>ከናፍሪሁ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ይጸግብ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FAEB034" w14:textId="77777777" w:rsidR="00502C71" w:rsidRPr="00D56BEE" w:rsidRDefault="0046001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18:21 </w:t>
      </w:r>
      <w:r w:rsidR="006C7169" w:rsidRPr="00D56BEE">
        <w:rPr>
          <w:rFonts w:ascii="Abyssinica SIL" w:hAnsi="Abyssinica SIL" w:cs="Abyssinica SIL"/>
          <w:lang w:val="gez-Ethi-ET"/>
        </w:rPr>
        <w:t>ምት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ወእለሰ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ያጸንዕዋ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DB13AE8" w14:textId="529816C7" w:rsidR="00C50DFC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ይበልዑ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ፍሬሃ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738BCB7" w14:textId="77777777" w:rsidR="00502C71" w:rsidRPr="00D56BEE" w:rsidRDefault="00C50DFC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18:22 </w:t>
      </w:r>
      <w:r w:rsidR="006C7169" w:rsidRPr="00D56BEE">
        <w:rPr>
          <w:rFonts w:ascii="Abyssinica SIL" w:hAnsi="Abyssinica SIL" w:cs="Abyssinica SIL"/>
          <w:lang w:val="gez-Ethi-ET"/>
        </w:rPr>
        <w:t>ዘረከበ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ኄርተ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ረከበ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ሞገስ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ወነሥአ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ሥምረተ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399D766" w14:textId="5BAA818C" w:rsidR="00C50DFC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በተጋንዮ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ይትናገር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ወበዕልሰ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ያወሥእ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ጽኑዓተ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ዘያውፅእ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ብእሲተ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ኄርተ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አውፅአ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ሠናይት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ወዘያነብር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ዘማዊተ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ወረሲእ </w:t>
      </w:r>
    </w:p>
    <w:p w14:paraId="62B005E1" w14:textId="10A5C755" w:rsidR="00FD39FD" w:rsidRPr="00D56BEE" w:rsidRDefault="006C508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 ፲፱</w:t>
      </w:r>
    </w:p>
    <w:p w14:paraId="4AC5B2CE" w14:textId="4B001DDB" w:rsidR="006C508E" w:rsidRPr="00D56BEE" w:rsidRDefault="006C508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19:01 </w:t>
      </w:r>
      <w:r w:rsidR="006C7169" w:rsidRPr="00D56BEE">
        <w:rPr>
          <w:rFonts w:ascii="Abyssinica SIL" w:hAnsi="Abyssinica SIL" w:cs="Abyssinica SIL"/>
          <w:lang w:val="gez-Ethi-ET"/>
        </w:rPr>
        <w:t>ዕበዱ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ይበልዕ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ፍናዊሁ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ያስተቃጥዖ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ወልቡ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080AF9E" w14:textId="26FBCB6E" w:rsidR="00F5670C" w:rsidRPr="00D56BEE" w:rsidRDefault="006C508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19:02 </w:t>
      </w:r>
      <w:r w:rsidR="006C7169" w:rsidRPr="00D56BEE">
        <w:rPr>
          <w:rFonts w:ascii="Abyssinica SIL" w:hAnsi="Abyssinica SIL" w:cs="Abyssinica SIL"/>
          <w:lang w:val="gez-Ethi-ET"/>
        </w:rPr>
        <w:t>ባዕለ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ይዌስክ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አዕርክተ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ብዙኃነ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ወነዳይሰ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ይትፈለጥ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እምቢጹ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5346D5F" w14:textId="449B52CD" w:rsidR="00D26813" w:rsidRPr="00D56BEE" w:rsidRDefault="00D2681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፲፱</w:t>
      </w:r>
    </w:p>
    <w:p w14:paraId="7D052B26" w14:textId="1C825260" w:rsidR="006C508E" w:rsidRPr="00D56BEE" w:rsidRDefault="006C508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19:03 </w:t>
      </w:r>
      <w:r w:rsidR="00D26813" w:rsidRPr="00D56BEE">
        <w:rPr>
          <w:rFonts w:ascii="Abyssinica SIL" w:hAnsi="Abyssinica SIL" w:cs="Abyssinica SIL"/>
          <w:lang w:val="gez-Ethi-ET"/>
        </w:rPr>
        <w:t>ሰማዕተ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ርሱሕ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26813" w:rsidRPr="00D56BEE">
        <w:rPr>
          <w:rFonts w:ascii="Abyssinica SIL" w:hAnsi="Abyssinica SIL" w:cs="Abyssinica SIL"/>
          <w:lang w:val="gez-Ethi-ET"/>
        </w:rPr>
        <w:t>ወዘየኃሥሥ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በግ{.(ፍ)}ዕ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ኢያመሥጥ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26813" w:rsidRPr="00D56BEE">
        <w:rPr>
          <w:rFonts w:ascii="Abyssinica SIL" w:hAnsi="Abyssinica SIL" w:cs="Abyssinica SIL"/>
          <w:lang w:val="gez-Ethi-ET"/>
        </w:rPr>
        <w:t>{……………….</w:t>
      </w:r>
    </w:p>
    <w:p w14:paraId="0CCC308B" w14:textId="54AFE3F3" w:rsidR="006C508E" w:rsidRPr="00D56BEE" w:rsidRDefault="006C508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19:04 </w:t>
      </w:r>
      <w:r w:rsidR="00D26813" w:rsidRPr="00D56BEE">
        <w:rPr>
          <w:rFonts w:ascii="Abyssinica SIL" w:hAnsi="Abyssinica SIL" w:cs="Abyssinica SIL"/>
          <w:lang w:val="gez-Ethi-ET"/>
        </w:rPr>
        <w:t>(ብዙኃን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ይትለአኩ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ነገሥት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ወሀብት)}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እምእግዚአብሔር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2850757" w14:textId="77777777" w:rsidR="00502C71" w:rsidRPr="00D56BEE" w:rsidRDefault="006C508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19;05 </w:t>
      </w:r>
      <w:r w:rsidR="00D26813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ዝንጓጔ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26813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ዘአኃወ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ነዳየ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ይጸልእ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እም</w:t>
      </w:r>
    </w:p>
    <w:p w14:paraId="30498788" w14:textId="16AC7EB1" w:rsidR="006C508E" w:rsidRPr="00D56BEE" w:rsidRDefault="00D2681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ተአኅሁ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ርኁቅ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6ECBED55" w14:textId="472BA1E5" w:rsidR="006C508E" w:rsidRPr="00D56BEE" w:rsidRDefault="006C508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19:06 </w:t>
      </w:r>
      <w:r w:rsidR="00D26813" w:rsidRPr="00D56BEE">
        <w:rPr>
          <w:rFonts w:ascii="Abyssinica SIL" w:hAnsi="Abyssinica SIL" w:cs="Abyssinica SIL"/>
          <w:lang w:val="gez-Ethi-ET"/>
        </w:rPr>
        <w:t>ሕሊና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የአምርዋ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ተዓቅብ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26813" w:rsidRPr="00D56BEE">
        <w:rPr>
          <w:rFonts w:ascii="Abyssinica SIL" w:hAnsi="Abyssinica SIL" w:cs="Abyssinica SIL"/>
          <w:lang w:val="gez-Ethi-ET"/>
        </w:rPr>
        <w:t>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ይረክባ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0A752E7" w14:textId="4075E5ED" w:rsidR="006C508E" w:rsidRPr="00D56BEE" w:rsidRDefault="006C508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 07 </w:t>
      </w:r>
      <w:r w:rsidR="00D26813" w:rsidRPr="00D56BEE">
        <w:rPr>
          <w:rFonts w:ascii="Abyssinica SIL" w:hAnsi="Abyssinica SIL" w:cs="Abyssinica SIL"/>
          <w:lang w:val="gez-Ethi-ET"/>
        </w:rPr>
        <w:t>ዘብዙኃ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እከየ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ይገብር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ይፌጽም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D26813" w:rsidRPr="00D56BEE">
        <w:rPr>
          <w:rFonts w:ascii="Abyssinica SIL" w:hAnsi="Abyssinica SIL" w:cs="Abyssinica SIL"/>
          <w:lang w:val="gez-Ethi-ET"/>
        </w:rPr>
        <w:t>ዘያነድድ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ኢይነጽሕ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26813" w:rsidRPr="00D56BEE">
        <w:rPr>
          <w:rFonts w:ascii="Abyssinica SIL" w:hAnsi="Abyssinica SIL" w:cs="Abyssinica SIL"/>
          <w:lang w:val="gez-Ethi-ET"/>
        </w:rPr>
        <w:t>ወሰማዕተ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ኢይድኅን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98B806C" w14:textId="09ED15E9" w:rsidR="00B5420B" w:rsidRPr="00D56BEE" w:rsidRDefault="006C508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19:08 </w:t>
      </w:r>
      <w:r w:rsidR="00D26813" w:rsidRPr="00D56BEE">
        <w:rPr>
          <w:rFonts w:ascii="Abyssinica SIL" w:hAnsi="Abyssinica SIL" w:cs="Abyssinica SIL"/>
          <w:lang w:val="gez-Ethi-ET"/>
        </w:rPr>
        <w:t>ዘያጠርያ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ለጥበብ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ያፈቅር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ርእሶ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26813" w:rsidRPr="00D56BEE">
        <w:rPr>
          <w:rFonts w:ascii="Abyssinica SIL" w:hAnsi="Abyssinica SIL" w:cs="Abyssinica SIL"/>
          <w:lang w:val="gez-Ethi-ET"/>
        </w:rPr>
        <w:t>ወዘየዓቅብ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ይረክብ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ኄረ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06520A5" w14:textId="275B0594" w:rsidR="00B5420B" w:rsidRPr="00D56BEE" w:rsidRDefault="00B5420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19:09 </w:t>
      </w:r>
      <w:r w:rsidR="00D26813" w:rsidRPr="00D56BEE">
        <w:rPr>
          <w:rFonts w:ascii="Abyssinica SIL" w:hAnsi="Abyssinica SIL" w:cs="Abyssinica SIL"/>
          <w:lang w:val="gez-Ethi-ET"/>
        </w:rPr>
        <w:t>ሰማዕተ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ኢይነጽሕ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እምኵነኔ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26813" w:rsidRPr="00D56BEE">
        <w:rPr>
          <w:rFonts w:ascii="Abyssinica SIL" w:hAnsi="Abyssinica SIL" w:cs="Abyssinica SIL"/>
          <w:lang w:val="gez-Ethi-ET"/>
        </w:rPr>
        <w:t>ወዘይከውን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ስምዓ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በሐሰት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ይትሐጐል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ባቲ</w:t>
      </w:r>
      <w:r w:rsidRPr="00D56BEE">
        <w:rPr>
          <w:rFonts w:ascii="Abyssinica SIL" w:hAnsi="Abyssinica SIL" w:cs="Abyssinica SIL"/>
          <w:lang w:val="gez-Ethi-ET"/>
        </w:rPr>
        <w:t xml:space="preserve"> </w:t>
      </w:r>
    </w:p>
    <w:p w14:paraId="5E4A1EE4" w14:textId="2A969366" w:rsidR="00B5420B" w:rsidRPr="00D56BEE" w:rsidRDefault="00B5420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19:10 </w:t>
      </w:r>
      <w:r w:rsidR="00D26813" w:rsidRPr="00D56BEE">
        <w:rPr>
          <w:rFonts w:ascii="Abyssinica SIL" w:hAnsi="Abyssinica SIL" w:cs="Abyssinica SIL"/>
          <w:lang w:val="gez-Ethi-ET"/>
        </w:rPr>
        <w:t>ኢይደልዎ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ለአብድ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ተድላ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ወእመ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ኰነነ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ትዕቢት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ይኄይል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C15A6A9" w14:textId="0326B81E" w:rsidR="00B5420B" w:rsidRPr="00D56BEE" w:rsidRDefault="00B5420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19:11 </w:t>
      </w:r>
      <w:r w:rsidR="00D26813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ብእሴ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ይትዓገሥ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መዓቶ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26813" w:rsidRPr="00D56BEE">
        <w:rPr>
          <w:rFonts w:ascii="Abyssinica SIL" w:hAnsi="Abyssinica SIL" w:cs="Abyssinica SIL"/>
          <w:lang w:val="gez-Ethi-ET"/>
        </w:rPr>
        <w:t>ወትምክሕቱ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ይትቃወሞሙ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ለኃጥአን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2D16BD3" w14:textId="6FD62B6F" w:rsidR="00B5420B" w:rsidRPr="00D56BEE" w:rsidRDefault="00B5420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19:12 </w:t>
      </w:r>
      <w:r w:rsidR="00D26813" w:rsidRPr="00D56BEE">
        <w:rPr>
          <w:rFonts w:ascii="Abyssinica SIL" w:hAnsi="Abyssinica SIL" w:cs="Abyssinica SIL"/>
          <w:lang w:val="gez-Ethi-ET"/>
        </w:rPr>
        <w:t>መዐተ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ጥኅረተ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አንበሳ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26813" w:rsidRPr="00D56BEE">
        <w:rPr>
          <w:rFonts w:ascii="Abyssinica SIL" w:hAnsi="Abyssinica SIL" w:cs="Abyssinica SIL"/>
          <w:lang w:val="gez-Ethi-ET"/>
        </w:rPr>
        <w:t>ወከመ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ጠል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ዲበ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ሣዕር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26813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[f. 117v] </w:t>
      </w:r>
      <w:r w:rsidR="006C7169" w:rsidRPr="00D56BEE">
        <w:rPr>
          <w:rFonts w:ascii="Abyssinica SIL" w:hAnsi="Abyssinica SIL" w:cs="Abyssinica SIL"/>
          <w:lang w:val="gez-Ethi-ET"/>
        </w:rPr>
        <w:t>ውሕዋሔሁ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ኃፍረት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B581227" w14:textId="77777777" w:rsidR="00502C71" w:rsidRPr="00D56BEE" w:rsidRDefault="00B5420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19:13 </w:t>
      </w:r>
      <w:r w:rsidR="006C7169" w:rsidRPr="00D56BEE">
        <w:rPr>
          <w:rFonts w:ascii="Abyssinica SIL" w:hAnsi="Abyssinica SIL" w:cs="Abyssinica SIL"/>
          <w:lang w:val="gez-Ethi-ET"/>
        </w:rPr>
        <w:t>ለአብ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ወኢኮነ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ንጹሐ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ጸሎት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እምሐስዎ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አስፍዋ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1752983" w14:textId="747799E6" w:rsidR="00B5420B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ብፅዓት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DF2552D" w14:textId="27280DC6" w:rsidR="005E1249" w:rsidRPr="00D56BEE" w:rsidRDefault="00B5420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19:14 </w:t>
      </w:r>
      <w:r w:rsidR="006C7169" w:rsidRPr="00D56BEE">
        <w:rPr>
          <w:rFonts w:ascii="Abyssinica SIL" w:hAnsi="Abyssinica SIL" w:cs="Abyssinica SIL"/>
          <w:lang w:val="gez-Ethi-ET"/>
        </w:rPr>
        <w:t>አብያተ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ወንዋየ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ይከፍሉ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አበው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ለውሉዶሙ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ወእምኀበ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50A6447" w14:textId="53DFEF9F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19:15 </w:t>
      </w:r>
      <w:r w:rsidR="006C7169" w:rsidRPr="00D56BEE">
        <w:rPr>
          <w:rFonts w:ascii="Abyssinica SIL" w:hAnsi="Abyssinica SIL" w:cs="Abyssinica SIL"/>
          <w:lang w:val="gez-Ethi-ET"/>
        </w:rPr>
        <w:t>ጠበብዕሀኪት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ታመጽእ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ንዋመ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ዘኢይትቀነይ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ይርኅብ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4643CACD" w14:textId="748F2321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19:16 </w:t>
      </w:r>
      <w:r w:rsidR="006C7169" w:rsidRPr="00D56BEE">
        <w:rPr>
          <w:rFonts w:ascii="Abyssinica SIL" w:hAnsi="Abyssinica SIL" w:cs="Abyssinica SIL"/>
          <w:lang w:val="gez-Ethi-ET"/>
        </w:rPr>
        <w:t>ዘየዓቅብ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ትእዛዘ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ይትመኃፀን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ወዘያስቅትስ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ፍናዊሁ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ይትኃጐል</w:t>
      </w:r>
      <w:r w:rsidR="00502C71" w:rsidRPr="00D56BEE">
        <w:rPr>
          <w:rFonts w:ascii="Abyssinica SIL" w:hAnsi="Abyssinica SIL" w:cs="Abyssinica SIL"/>
          <w:lang w:val="gez-Ethi-ET"/>
        </w:rPr>
        <w:t xml:space="preserve">፤ </w:t>
      </w:r>
    </w:p>
    <w:p w14:paraId="4A0D215F" w14:textId="1E2F580F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19:17 </w:t>
      </w:r>
      <w:r w:rsidR="006C7169" w:rsidRPr="00D56BEE">
        <w:rPr>
          <w:rFonts w:ascii="Abyssinica SIL" w:hAnsi="Abyssinica SIL" w:cs="Abyssinica SIL"/>
          <w:lang w:val="gez-Ethi-ET"/>
        </w:rPr>
        <w:t>ይቤቅሖ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ዘይምሕር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ነዳየ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ወበከመ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ሀብቱ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ይፈድዮ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8185E63" w14:textId="2A261FB9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19:18 </w:t>
      </w:r>
      <w:r w:rsidR="006C7169" w:rsidRPr="00D56BEE">
        <w:rPr>
          <w:rFonts w:ascii="Abyssinica SIL" w:hAnsi="Abyssinica SIL" w:cs="Abyssinica SIL"/>
          <w:lang w:val="gez-Ethi-ET"/>
        </w:rPr>
        <w:t>ዝብጥ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ወልደ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ይኩኖ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ለተስፋ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ሞቱ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ኢታልዕል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እዴከ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BD57CDA" w14:textId="204FB48A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19:19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ሕሊና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የኃጕል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ወዘዓቢይ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መዐቱ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ዕዳ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ይዌስክ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6E9296D" w14:textId="1082EFCB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19:20 </w:t>
      </w:r>
      <w:r w:rsidR="006C7169" w:rsidRPr="00D56BEE">
        <w:rPr>
          <w:rFonts w:ascii="Abyssinica SIL" w:hAnsi="Abyssinica SIL" w:cs="Abyssinica SIL"/>
          <w:lang w:val="gez-Ethi-ET"/>
        </w:rPr>
        <w:t>ስማዕ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ተግሣጸ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አቡከ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ትኩን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በደኃሪትከ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14E8C71" w14:textId="77777777" w:rsidR="00502C71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19:21 </w:t>
      </w:r>
      <w:r w:rsidR="006C7169" w:rsidRPr="00D56BEE">
        <w:rPr>
          <w:rFonts w:ascii="Abyssinica SIL" w:hAnsi="Abyssinica SIL" w:cs="Abyssinica SIL"/>
          <w:lang w:val="gez-Ethi-ET"/>
        </w:rPr>
        <w:t>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ሕሊና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ወምክሩ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ይሄሉ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ለዓለም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19CB40D" w14:textId="5EC11BA6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19:22 </w:t>
      </w:r>
      <w:r w:rsidR="006C7169" w:rsidRPr="00D56BEE">
        <w:rPr>
          <w:rFonts w:ascii="Abyssinica SIL" w:hAnsi="Abyssinica SIL" w:cs="Abyssinica SIL"/>
          <w:lang w:val="gez-Ethi-ET"/>
        </w:rPr>
        <w:t>ፍሬሁ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ለብሴ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ምጽዋት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እምባዕል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ሐሳዊ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532D943" w14:textId="3278A4EE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19:23 </w:t>
      </w:r>
      <w:r w:rsidR="006C7169" w:rsidRPr="00D56BEE">
        <w:rPr>
          <w:rFonts w:ascii="Abyssinica SIL" w:hAnsi="Abyssinica SIL" w:cs="Abyssinica SIL"/>
          <w:lang w:val="gez-Ethi-ET"/>
        </w:rPr>
        <w:t>ፈሪሃ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ወዘኢይፈርሕሰ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የኃድር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ኢያስትርኢ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8C85EC8" w14:textId="5A7162DA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19:24 </w:t>
      </w:r>
      <w:r w:rsidR="006C7169" w:rsidRPr="00D56BEE">
        <w:rPr>
          <w:rFonts w:ascii="Abyssinica SIL" w:hAnsi="Abyssinica SIL" w:cs="Abyssinica SIL"/>
          <w:lang w:val="gez-Ethi-ET"/>
        </w:rPr>
        <w:t>የሀብእ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ሀካይ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እዴሁ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ሕፅኑ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ወኢኀበ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አፉሁ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ኢያቀርባ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1F07332" w14:textId="77777777" w:rsidR="00502C71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19:25 </w:t>
      </w:r>
      <w:r w:rsidR="006C7169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ይትቀሠፍ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ማእምረ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ዘለፍኩ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8825239" w14:textId="6CBD36E9" w:rsidR="005E1249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ይሄሊ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CB5D0E4" w14:textId="5424A8B1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19:26 </w:t>
      </w:r>
      <w:r w:rsidR="006C7169" w:rsidRPr="00D56BEE">
        <w:rPr>
          <w:rFonts w:ascii="Abyssinica SIL" w:hAnsi="Abyssinica SIL" w:cs="Abyssinica SIL"/>
          <w:lang w:val="gez-Ethi-ET"/>
        </w:rPr>
        <w:t>ዘየኃሥር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አባሁ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ወይትከለእ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እምእሙ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ይትኃፈር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ወምኑነ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29FE277" w14:textId="37126A79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19:27 </w:t>
      </w:r>
      <w:r w:rsidR="006C7169" w:rsidRPr="00D56BEE">
        <w:rPr>
          <w:rFonts w:ascii="Abyssinica SIL" w:hAnsi="Abyssinica SIL" w:cs="Abyssinica SIL"/>
          <w:lang w:val="gez-Ethi-ET"/>
        </w:rPr>
        <w:t>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ዘይትከላእ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ዐቂበ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ትምህርተ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ይትሜህር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4FD4C3A" w14:textId="6B691D22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19:28 </w:t>
      </w:r>
      <w:r w:rsidR="006C7169" w:rsidRPr="00D56BEE">
        <w:rPr>
          <w:rFonts w:ascii="Abyssinica SIL" w:hAnsi="Abyssinica SIL" w:cs="Abyssinica SIL"/>
          <w:lang w:val="gez-Ethi-ET"/>
        </w:rPr>
        <w:t>ስምዕ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ያጼእል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ፍትሖለአፈ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ትውህጠ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ኵነኔ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21601E3" w14:textId="2953D941" w:rsidR="00F5670C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19:29 </w:t>
      </w:r>
      <w:r w:rsidR="006C7169" w:rsidRPr="00D56BEE">
        <w:rPr>
          <w:rFonts w:ascii="Abyssinica SIL" w:hAnsi="Abyssinica SIL" w:cs="Abyssinica SIL"/>
          <w:lang w:val="gez-Ethi-ET"/>
        </w:rPr>
        <w:t>ያጸንሑሎሙ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ኵነኔ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ወኵነኔ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ከማ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ለአብዳን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E4A9EFA" w14:textId="0BB9677C" w:rsidR="00420CD4" w:rsidRPr="00D56BEE" w:rsidRDefault="00420CD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፳</w:t>
      </w:r>
    </w:p>
    <w:p w14:paraId="7A276997" w14:textId="77777777" w:rsidR="00502C71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20:01 </w:t>
      </w:r>
      <w:r w:rsidR="00420CD4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ወይን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ለጽአሊ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ወለስካሪ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420CD4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ዘያስተፋንዎ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ኢኮነ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ጠቢበ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ወኵሉ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አብ</w:t>
      </w:r>
    </w:p>
    <w:p w14:paraId="15DB1EF7" w14:textId="70800407" w:rsidR="005E1249" w:rsidRPr="00D56BEE" w:rsidRDefault="00420CD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ይጸፈር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E99EE66" w14:textId="3747C7F4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20:02 </w:t>
      </w:r>
      <w:r w:rsidR="00420CD4" w:rsidRPr="00D56BEE">
        <w:rPr>
          <w:rFonts w:ascii="Abyssinica SIL" w:hAnsi="Abyssinica SIL" w:cs="Abyssinica SIL"/>
          <w:lang w:val="gez-Ethi-ET"/>
        </w:rPr>
        <w:t>ኢየሐፅፅ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መዐተ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እመዐተ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አንበሳ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420CD4" w:rsidRPr="00D56BEE">
        <w:rPr>
          <w:rFonts w:ascii="Abyssinica SIL" w:hAnsi="Abyssinica SIL" w:cs="Abyssinica SIL"/>
          <w:lang w:val="gez-Ethi-ET"/>
        </w:rPr>
        <w:t>ወዘይዌሕኮ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ይኤብስ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ነፍሱ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 xml:space="preserve">Pro 20:03 </w:t>
      </w:r>
      <w:r w:rsidR="00420CD4" w:rsidRPr="00D56BEE">
        <w:rPr>
          <w:rFonts w:ascii="Abyssinica SIL" w:hAnsi="Abyssinica SIL" w:cs="Abyssinica SIL"/>
          <w:lang w:val="gez-Ethi-ET"/>
        </w:rPr>
        <w:t>ክብሩ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አርምሞ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እምጋእዝ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420CD4" w:rsidRPr="00D56BEE">
        <w:rPr>
          <w:rFonts w:ascii="Abyssinica SIL" w:hAnsi="Abyssinica SIL" w:cs="Abyssinica SIL"/>
          <w:lang w:val="gez-Ethi-ET"/>
        </w:rPr>
        <w:t>ወኵሉ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ዘከመዝ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ይትረከብ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88F226A" w14:textId="278F2AEB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20:04 </w:t>
      </w:r>
      <w:r w:rsidR="00420CD4" w:rsidRPr="00D56BEE">
        <w:rPr>
          <w:rFonts w:ascii="Abyssinica SIL" w:hAnsi="Abyssinica SIL" w:cs="Abyssinica SIL"/>
          <w:lang w:val="gez-Ethi-ET"/>
        </w:rPr>
        <w:t>እንዘ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ይዘንጕ‹ጕ›ዎ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ሀካይ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ኢየኃፍር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420CD4" w:rsidRPr="00D56BEE">
        <w:rPr>
          <w:rFonts w:ascii="Abyssinica SIL" w:hAnsi="Abyssinica SIL" w:cs="Abyssinica SIL"/>
          <w:lang w:val="gez-Ethi-ET"/>
        </w:rPr>
        <w:t>ወይስእል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በመዋዕለ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ማእረር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ዘይሁቦ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76E9571" w14:textId="77777777" w:rsidR="00502C71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20:05 </w:t>
      </w:r>
      <w:r w:rsidR="00420CD4" w:rsidRPr="00D56BEE">
        <w:rPr>
          <w:rFonts w:ascii="Abyssinica SIL" w:hAnsi="Abyssinica SIL" w:cs="Abyssinica SIL"/>
          <w:lang w:val="gez-Ethi-ET"/>
        </w:rPr>
        <w:t>ማይ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ዕሙቅ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ምክር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420CD4" w:rsidRPr="00D56BEE">
        <w:rPr>
          <w:rFonts w:ascii="Abyssinica SIL" w:hAnsi="Abyssinica SIL" w:cs="Abyssinica SIL"/>
          <w:lang w:val="gez-Ethi-ET"/>
        </w:rPr>
        <w:t>(መምክር)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ይዘልሐ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79D86A4" w14:textId="550AB92B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20:06 </w:t>
      </w:r>
      <w:r w:rsidR="00420CD4" w:rsidRPr="00D56BEE">
        <w:rPr>
          <w:rFonts w:ascii="Abyssinica SIL" w:hAnsi="Abyssinica SIL" w:cs="Abyssinica SIL"/>
          <w:lang w:val="gez-Ethi-ET"/>
        </w:rPr>
        <w:t>ዓቢይ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ወክብር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መሐሪ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ወለብእሲ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ምእመን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በስራሕ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ተረክቦቱ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4103638" w14:textId="0849C343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20:07 </w:t>
      </w:r>
      <w:r w:rsidR="00420CD4" w:rsidRPr="00D56BEE">
        <w:rPr>
          <w:rFonts w:ascii="Abyssinica SIL" w:hAnsi="Abyssinica SIL" w:cs="Abyssinica SIL"/>
          <w:lang w:val="gez-Ethi-ET"/>
        </w:rPr>
        <w:t>ወዘየሐውር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በንጹሕ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ብፁዓነ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ያ{እሕሮ}ከውኖሙ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ለውሉድ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25668CC" w14:textId="5CC8AA14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20:08 </w:t>
      </w:r>
      <w:r w:rsidR="00420CD4" w:rsidRPr="00D56BEE">
        <w:rPr>
          <w:rFonts w:ascii="Abyssinica SIL" w:hAnsi="Abyssinica SIL" w:cs="Abyssinica SIL"/>
          <w:lang w:val="gez-Ethi-ET"/>
        </w:rPr>
        <w:t>ሶበ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ይነብር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ዲበ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መንበሩ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ኢይቀውም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አዕይንቲሁ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ምንትኒ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E14EF84" w14:textId="40430356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20:09 </w:t>
      </w:r>
      <w:r w:rsidR="00420CD4" w:rsidRPr="00D56BEE">
        <w:rPr>
          <w:rFonts w:ascii="Abyssinica SIL" w:hAnsi="Abyssinica SIL" w:cs="Abyssinica SIL"/>
          <w:lang w:val="gez-Ethi-ET"/>
        </w:rPr>
        <w:t>መኑ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ይትሜካሕ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ንጹሐ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ከዊኖ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420CD4" w:rsidRPr="00D56BEE">
        <w:rPr>
          <w:rFonts w:ascii="Abyssinica SIL" w:hAnsi="Abyssinica SIL" w:cs="Abyssinica SIL"/>
          <w:lang w:val="gez-Ethi-ET"/>
        </w:rPr>
        <w:t>በልበ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420CD4" w:rsidRPr="00D56BEE">
        <w:rPr>
          <w:rFonts w:ascii="Abyssinica SIL" w:hAnsi="Abyssinica SIL" w:cs="Abyssinica SIL"/>
          <w:lang w:val="gez-Ethi-ET"/>
        </w:rPr>
        <w:t>ወመኑ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ያስተርኢ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ንጹሐ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ከዊኖ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እምኃጢአት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37C58E9" w14:textId="77777777" w:rsidR="00502C71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20:10 </w:t>
      </w:r>
      <w:r w:rsidR="00420CD4" w:rsidRPr="00D56BEE">
        <w:rPr>
          <w:rFonts w:ascii="Abyssinica SIL" w:hAnsi="Abyssinica SIL" w:cs="Abyssinica SIL"/>
          <w:lang w:val="gez-Ethi-ET"/>
        </w:rPr>
        <w:t>ዘየሐሚ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አቡሁ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ወእም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ይጠፍእ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ብርሃኒ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420CD4" w:rsidRPr="00D56BEE">
        <w:rPr>
          <w:rFonts w:ascii="Abyssinica SIL" w:hAnsi="Abyssinica SIL" w:cs="Abyssinica SIL"/>
          <w:lang w:val="gez-Ethi-ET"/>
        </w:rPr>
        <w:t>ወብንተ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አዕይንቲሁ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ይሬኢ</w:t>
      </w:r>
    </w:p>
    <w:p w14:paraId="2CF4F9DF" w14:textId="0867DC55" w:rsidR="005E1249" w:rsidRPr="00D56BEE" w:rsidRDefault="00420CD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ጽልመተ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A773DCE" w14:textId="3E3761AE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20:11 </w:t>
      </w:r>
      <w:r w:rsidR="00420CD4" w:rsidRPr="00D56BEE">
        <w:rPr>
          <w:rFonts w:ascii="Abyssinica SIL" w:hAnsi="Abyssinica SIL" w:cs="Abyssinica SIL"/>
          <w:lang w:val="gez-Ethi-ET"/>
        </w:rPr>
        <w:t>መክፈልተ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ዘይጔጕ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አቅድሞ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በደኃሪታ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ኢትትባረክ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B78AEBF" w14:textId="214BF47D" w:rsidR="005E1249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20:12 </w:t>
      </w:r>
      <w:r w:rsidR="00420CD4" w:rsidRPr="00D56BEE">
        <w:rPr>
          <w:rFonts w:ascii="Abyssinica SIL" w:hAnsi="Abyssinica SIL" w:cs="Abyssinica SIL"/>
          <w:lang w:val="gez-Ethi-ET"/>
        </w:rPr>
        <w:t>ኢትበል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እትቤቀሎ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ለጸለኢ{.}የ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ተሰፈዎ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ይረድአከ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0E6385A" w14:textId="77777777" w:rsidR="00502C71" w:rsidRPr="00D56BEE" w:rsidRDefault="005E124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20:13 </w:t>
      </w:r>
      <w:r w:rsidR="00420CD4" w:rsidRPr="00D56BEE">
        <w:rPr>
          <w:rFonts w:ascii="Abyssinica SIL" w:hAnsi="Abyssinica SIL" w:cs="Abyssinica SIL"/>
          <w:lang w:val="gez-Ethi-ET"/>
        </w:rPr>
        <w:t>መዳልዉ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ዓቢይ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ወንኡስ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ወመሳፍ{.(ር)}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ክልኤ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420CD4" w:rsidRPr="00D56BEE">
        <w:rPr>
          <w:rFonts w:ascii="Abyssinica SIL" w:hAnsi="Abyssinica SIL" w:cs="Abyssinica SIL"/>
          <w:lang w:val="gez-Ethi-ET"/>
        </w:rPr>
        <w:t>ርኩሳን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420CD4" w:rsidRPr="00D56BEE">
        <w:rPr>
          <w:rFonts w:ascii="Abyssinica SIL" w:hAnsi="Abyssinica SIL" w:cs="Abyssinica SIL"/>
          <w:lang w:val="gez-Ethi-ET"/>
        </w:rPr>
        <w:t>እግዚአብሔ</w:t>
      </w:r>
    </w:p>
    <w:p w14:paraId="72C505A6" w14:textId="246BA6AE" w:rsidR="00EA2199" w:rsidRPr="00D56BEE" w:rsidRDefault="00420CD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ኵሎሙ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ወዘይገብሮን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በም</w:t>
      </w:r>
      <w:r w:rsidR="006C7169" w:rsidRPr="00D56BEE">
        <w:rPr>
          <w:rFonts w:ascii="Abyssinica SIL" w:hAnsi="Abyssinica SIL" w:cs="Abyssinica SIL"/>
          <w:lang w:val="gez-Ethi-ET"/>
        </w:rPr>
        <w:t>ግባሪሁ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ይትዓቀፍ</w:t>
      </w:r>
      <w:r w:rsidR="00502C71" w:rsidRPr="00D56BEE">
        <w:rPr>
          <w:rFonts w:ascii="Abyssinica SIL" w:hAnsi="Abyssinica SIL" w:cs="Abyssinica SIL"/>
          <w:lang w:val="gez-Ethi-ET"/>
        </w:rPr>
        <w:t xml:space="preserve">፤ </w:t>
      </w:r>
    </w:p>
    <w:p w14:paraId="5D430E73" w14:textId="1123A839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20:14 </w:t>
      </w:r>
      <w:r w:rsidR="006C7169" w:rsidRPr="00D56BEE">
        <w:rPr>
          <w:rFonts w:ascii="Abyssinica SIL" w:hAnsi="Abyssinica SIL" w:cs="Abyssinica SIL"/>
          <w:lang w:val="gez-Ethi-ET"/>
        </w:rPr>
        <w:t>ወሬዛ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ርቱዕ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ፍኖቱ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029562B" w14:textId="183986A2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20:15 </w:t>
      </w:r>
      <w:r w:rsidR="006C7169" w:rsidRPr="00D56BEE">
        <w:rPr>
          <w:rFonts w:ascii="Abyssinica SIL" w:hAnsi="Abyssinica SIL" w:cs="Abyssinica SIL"/>
          <w:lang w:val="gez-Ethi-ET"/>
        </w:rPr>
        <w:t>እዝን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ይስምዕ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ወአዕይንት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ይሬኢ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ግብረ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ኵሎሙ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1FD9F05" w14:textId="77777777" w:rsidR="00502C71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20:16 </w:t>
      </w:r>
      <w:r w:rsidR="006C7169" w:rsidRPr="00D56BEE">
        <w:rPr>
          <w:rFonts w:ascii="Abyssinica SIL" w:hAnsi="Abyssinica SIL" w:cs="Abyssinica SIL"/>
          <w:lang w:val="gez-Ethi-ET"/>
        </w:rPr>
        <w:t>ኢታፍቅር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ነዊመ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ኢትንዱ</w:t>
      </w:r>
      <w:r w:rsidR="00502C71" w:rsidRPr="00D56BEE">
        <w:rPr>
          <w:rFonts w:ascii="Abyssinica SIL" w:hAnsi="Abyssinica SIL" w:cs="Abyssinica SIL"/>
          <w:lang w:val="gez-Ethi-ET"/>
        </w:rPr>
        <w:t xml:space="preserve">፤ </w:t>
      </w:r>
      <w:r w:rsidR="006C7169" w:rsidRPr="00D56BEE">
        <w:rPr>
          <w:rFonts w:ascii="Abyssinica SIL" w:hAnsi="Abyssinica SIL" w:cs="Abyssinica SIL"/>
          <w:lang w:val="gez-Ethi-ET"/>
        </w:rPr>
        <w:t>ክሥት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አዕይንቲከ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ወጽግብ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0198AA1C" w14:textId="2B0CB80D" w:rsidR="00EA2199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ኅብስተ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DB0E5F7" w14:textId="1F257F49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20:17 </w:t>
      </w:r>
      <w:r w:rsidR="006C7169" w:rsidRPr="00D56BEE">
        <w:rPr>
          <w:rFonts w:ascii="Abyssinica SIL" w:hAnsi="Abyssinica SIL" w:cs="Abyssinica SIL"/>
          <w:lang w:val="gez-Ethi-ET"/>
        </w:rPr>
        <w:t>ምኑን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ክልኤ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መዳልወ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ወመድልወ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ሠራቂ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ፍሜሁ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1A709667" w14:textId="70C5FDDD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20:18 </w:t>
      </w:r>
      <w:r w:rsidR="006C7169" w:rsidRPr="00D56BEE">
        <w:rPr>
          <w:rFonts w:ascii="Abyssinica SIL" w:hAnsi="Abyssinica SIL" w:cs="Abyssinica SIL"/>
          <w:lang w:val="gez-Ethi-ET"/>
        </w:rPr>
        <w:t>ወዘይፈትንስ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ወመዋቱሰ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እፎድአምር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ፍናዊሁ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DA74BBF" w14:textId="378121CF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20:19 </w:t>
      </w:r>
      <w:r w:rsidR="006C7169" w:rsidRPr="00D56BEE">
        <w:rPr>
          <w:rFonts w:ascii="Abyssinica SIL" w:hAnsi="Abyssinica SIL" w:cs="Abyssinica SIL"/>
          <w:lang w:val="gez-Ethi-ET"/>
        </w:rPr>
        <w:t>መስገርቱ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ጉጐዕ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ዘእምዚአሁ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ይቄድስ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እምድኅረ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ጸለደ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ንስሐ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ይከውኖ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8F752DE" w14:textId="04DDF32D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20:20 </w:t>
      </w:r>
      <w:r w:rsidR="006C7169" w:rsidRPr="00D56BEE">
        <w:rPr>
          <w:rFonts w:ascii="Abyssinica SIL" w:hAnsi="Abyssinica SIL" w:cs="Abyssinica SIL"/>
          <w:lang w:val="gez-Ethi-ET"/>
        </w:rPr>
        <w:t>መስዓ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ለረሲአን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ወይወዲ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መንኰራኵረ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D3D5CFE" w14:textId="0E68AFA7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20:21 </w:t>
      </w:r>
      <w:r w:rsidR="006C7169" w:rsidRPr="00D56BEE">
        <w:rPr>
          <w:rFonts w:ascii="Abyssinica SIL" w:hAnsi="Abyssinica SIL" w:cs="Abyssinica SIL"/>
          <w:lang w:val="gez-Ethi-ET"/>
        </w:rPr>
        <w:t>ብርሃነ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እስትንፋሰ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F8E7606" w14:textId="77777777" w:rsidR="00502C71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20:22 </w:t>
      </w:r>
      <w:r w:rsidR="006C7169" w:rsidRPr="00D56BEE">
        <w:rPr>
          <w:rFonts w:ascii="Abyssinica SIL" w:hAnsi="Abyssinica SIL" w:cs="Abyssinica SIL"/>
          <w:lang w:val="gez-Ethi-ET"/>
        </w:rPr>
        <w:t>ዘከመ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ማኅቶት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ይፈትን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መዛግብተ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ከርሥ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D1F571A" w14:textId="77777777" w:rsidR="00502C71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20:23 </w:t>
      </w:r>
      <w:r w:rsidR="006C7169" w:rsidRPr="00D56BEE">
        <w:rPr>
          <w:rFonts w:ascii="Abyssinica SIL" w:hAnsi="Abyssinica SIL" w:cs="Abyssinica SIL"/>
          <w:lang w:val="gez-Ethi-ET"/>
        </w:rPr>
        <w:t>ምጽዋት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ዓቃብያነ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ወይሜግቡ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D1AB176" w14:textId="1752C369" w:rsidR="00EA2199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መንበሮ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F1E92FC" w14:textId="7B22F345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20:24 </w:t>
      </w:r>
      <w:r w:rsidR="006C7169" w:rsidRPr="00D56BEE">
        <w:rPr>
          <w:rFonts w:ascii="Abyssinica SIL" w:hAnsi="Abyssinica SIL" w:cs="Abyssinica SIL"/>
          <w:lang w:val="gez-Ethi-ET"/>
        </w:rPr>
        <w:t>ምክሖሙ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ለወራዘ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ኃይሎሙ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ወክብሮሙ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ለሊቃውንት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ሲበት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B654152" w14:textId="1802CE76" w:rsidR="00E234C7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20:25 </w:t>
      </w:r>
      <w:r w:rsidR="006C7169" w:rsidRPr="00D56BEE">
        <w:rPr>
          <w:rFonts w:ascii="Abyssinica SIL" w:hAnsi="Abyssinica SIL" w:cs="Abyssinica SIL"/>
          <w:lang w:val="gez-Ethi-ET"/>
        </w:rPr>
        <w:t>ምማቴ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ወግሕስት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ይዳደቆሙ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ወዝብጠት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መዘግብተ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ከር</w:t>
      </w:r>
      <w:r w:rsidR="00E234C7" w:rsidRPr="00D56BEE">
        <w:rPr>
          <w:rFonts w:ascii="Abyssinica SIL" w:hAnsi="Abyssinica SIL" w:cs="Abyssinica SIL"/>
          <w:lang w:val="gez-Ethi-ET"/>
        </w:rPr>
        <w:t>ሦ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1388C5AC" w14:textId="18D658AA" w:rsidR="00A21741" w:rsidRPr="00D56BEE" w:rsidRDefault="00A2174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፳፩</w:t>
      </w:r>
    </w:p>
    <w:p w14:paraId="6B946AC5" w14:textId="4FD68745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21:01 </w:t>
      </w:r>
      <w:r w:rsidR="00A21741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ውሒዘ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ማይ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እደ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A21741"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ፈቀደ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ይመይጦ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ህየ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ይመይስ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AAA62AA" w14:textId="77777777" w:rsidR="00502C71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21:02 </w:t>
      </w:r>
      <w:r w:rsidR="00A21741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ዘያስተርኢ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ለርእሱ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ጽድቀ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21741" w:rsidRPr="00D56BEE">
        <w:rPr>
          <w:rFonts w:ascii="Abyssinica SIL" w:hAnsi="Abyssinica SIL" w:cs="Abyssinica SIL"/>
          <w:lang w:val="gez-Ethi-ET"/>
        </w:rPr>
        <w:t>ወይፈትን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አልበበ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5DC62E4" w14:textId="165D76FC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21:03 </w:t>
      </w:r>
      <w:r w:rsidR="00A21741" w:rsidRPr="00D56BEE">
        <w:rPr>
          <w:rFonts w:ascii="Abyssinica SIL" w:hAnsi="Abyssinica SIL" w:cs="Abyssinica SIL"/>
          <w:lang w:val="gez-Ethi-ET"/>
        </w:rPr>
        <w:t>ገቢረ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ህልው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ወሥሙር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A21741" w:rsidRPr="00D56BEE">
        <w:rPr>
          <w:rFonts w:ascii="Abyssinica SIL" w:hAnsi="Abyssinica SIL" w:cs="Abyssinica SIL"/>
          <w:lang w:val="gez-Ethi-ET"/>
        </w:rPr>
        <w:t>ፈድፋደ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እመሥዋዕተ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ደም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393589B" w14:textId="2FFF5EFA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21:04 </w:t>
      </w:r>
      <w:r w:rsidR="00A21741" w:rsidRPr="00D56BEE">
        <w:rPr>
          <w:rFonts w:ascii="Abyssinica SIL" w:hAnsi="Abyssinica SIL" w:cs="Abyssinica SIL"/>
          <w:lang w:val="gez-Ethi-ET"/>
        </w:rPr>
        <w:t>ልዑለ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አዕይንት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ወስሱዐ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ብርሃኖሙ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ለረሲዓን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A21741" w:rsidRPr="00D56BEE">
        <w:rPr>
          <w:rFonts w:ascii="Abyssinica SIL" w:hAnsi="Abyssinica SIL" w:cs="Abyssinica SIL"/>
          <w:lang w:val="gez-Ethi-ET"/>
        </w:rPr>
        <w:t>ኃጢአት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BE603F5" w14:textId="324EDB4B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21:05 </w:t>
      </w:r>
      <w:r w:rsidR="00A21741" w:rsidRPr="00D56BEE">
        <w:rPr>
          <w:rFonts w:ascii="Abyssinica SIL" w:hAnsi="Abyssinica SIL" w:cs="Abyssinica SIL"/>
          <w:lang w:val="gez-Ethi-ET"/>
        </w:rPr>
        <w:t>ዘይትቀ</w:t>
      </w:r>
      <w:r w:rsidRPr="00D56BEE">
        <w:rPr>
          <w:rFonts w:ascii="Abyssinica SIL" w:hAnsi="Abyssinica SIL" w:cs="Abyssinica SIL"/>
          <w:lang w:val="gez-Ethi-ET"/>
        </w:rPr>
        <w:t>[f. 118r]</w:t>
      </w:r>
      <w:r w:rsidR="006C7169" w:rsidRPr="00D56BEE">
        <w:rPr>
          <w:rFonts w:ascii="Abyssinica SIL" w:hAnsi="Abyssinica SIL" w:cs="Abyssinica SIL"/>
          <w:lang w:val="gez-Ethi-ET"/>
        </w:rPr>
        <w:t>ንይ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ለመዝገብ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በልሳነ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ከንቶ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ይዴግን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ወይበጽሕ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መስገርተ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61C1A84" w14:textId="1184A15C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21:06 </w:t>
      </w:r>
      <w:r w:rsidR="006C7169" w:rsidRPr="00D56BEE">
        <w:rPr>
          <w:rFonts w:ascii="Abyssinica SIL" w:hAnsi="Abyssinica SIL" w:cs="Abyssinica SIL"/>
          <w:lang w:val="gez-Ethi-ET"/>
        </w:rPr>
        <w:t>ሥራዊ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ጊሲ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ይትኔገድ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ይፈቅዱ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ይግበሩ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ጽድቀ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8A7C7BC" w14:textId="4CAD73B6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21:07 </w:t>
      </w:r>
      <w:r w:rsidR="006C7169" w:rsidRPr="00D56BEE">
        <w:rPr>
          <w:rFonts w:ascii="Abyssinica SIL" w:hAnsi="Abyssinica SIL" w:cs="Abyssinica SIL"/>
          <w:lang w:val="gez-Ethi-ET"/>
        </w:rPr>
        <w:t>ለዕልዋን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ዕልወ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ይፌኑ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ርቱዕ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ወንጹሕ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ምግባሩ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3B8E9D1" w14:textId="667B2082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21:08 </w:t>
      </w:r>
      <w:r w:rsidR="006C7169" w:rsidRPr="00D56BEE">
        <w:rPr>
          <w:rFonts w:ascii="Abyssinica SIL" w:hAnsi="Abyssinica SIL" w:cs="Abyssinica SIL"/>
          <w:lang w:val="gez-Ethi-ET"/>
        </w:rPr>
        <w:t>ይኒይስ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ነቢር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መዐዝንት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ዘኢከን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ጥፉረ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መግዕዝተ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 xml:space="preserve">Pro 21:09 </w:t>
      </w:r>
      <w:r w:rsidR="006C7169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ኢትትመሀር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ወኢበኀበ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፩ሰብእ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3B08371" w14:textId="1C374714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21:10 </w:t>
      </w:r>
      <w:r w:rsidR="006C7169" w:rsidRPr="00D56BEE">
        <w:rPr>
          <w:rFonts w:ascii="Abyssinica SIL" w:hAnsi="Abyssinica SIL" w:cs="Abyssinica SIL"/>
          <w:lang w:val="gez-Ethi-ET"/>
        </w:rPr>
        <w:t>እንዘ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የኃሥር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ፀዋግ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ማእምረ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የዋህ</w:t>
      </w:r>
      <w:r w:rsidR="00502C71" w:rsidRPr="00D56BEE">
        <w:rPr>
          <w:rFonts w:ascii="Abyssinica SIL" w:hAnsi="Abyssinica SIL" w:cs="Abyssinica SIL"/>
          <w:lang w:val="gez-Ethi-ET"/>
        </w:rPr>
        <w:t xml:space="preserve">፤ </w:t>
      </w:r>
      <w:r w:rsidR="006C7169" w:rsidRPr="00D56BEE">
        <w:rPr>
          <w:rFonts w:ascii="Abyssinica SIL" w:hAnsi="Abyssinica SIL" w:cs="Abyssinica SIL"/>
          <w:lang w:val="gez-Ethi-ET"/>
        </w:rPr>
        <w:t>ወዘይጤይቅስ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ይትዌከፍ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A3B15B0" w14:textId="34B437DF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21:11 </w:t>
      </w:r>
      <w:r w:rsidR="006C7169" w:rsidRPr="00D56BEE">
        <w:rPr>
          <w:rFonts w:ascii="Abyssinica SIL" w:hAnsi="Abyssinica SIL" w:cs="Abyssinica SIL"/>
          <w:lang w:val="gez-Ethi-ET"/>
        </w:rPr>
        <w:t>የአምር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ወሚጠቶሙ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ለእከይ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864DC1B" w14:textId="48ABD25F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21:12 </w:t>
      </w:r>
      <w:r w:rsidR="006C7169" w:rsidRPr="00D56BEE">
        <w:rPr>
          <w:rFonts w:ascii="Abyssinica SIL" w:hAnsi="Abyssinica SIL" w:cs="Abyssinica SIL"/>
          <w:lang w:val="gez-Ethi-ET"/>
        </w:rPr>
        <w:t>ዘይፌጽም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አእዘኒ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ኢይስማዕ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ድውያነ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</w:t>
      </w:r>
      <w:r w:rsidR="003311E1" w:rsidRPr="00D56BEE">
        <w:rPr>
          <w:rFonts w:ascii="Abyssinica SIL" w:hAnsi="Abyssinica SIL" w:cs="Abyssinica SIL"/>
          <w:lang w:val="gez-Ethi-ET"/>
        </w:rPr>
        <w:t>ውእቱሂ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ይፄውዕ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ወአልቦ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ዘይሰምዖ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D9B5B4D" w14:textId="2404C55F" w:rsidR="00EA2199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21:13 </w:t>
      </w:r>
      <w:r w:rsidR="003311E1" w:rsidRPr="00D56BEE">
        <w:rPr>
          <w:rFonts w:ascii="Abyssinica SIL" w:hAnsi="Abyssinica SIL" w:cs="Abyssinica SIL"/>
          <w:lang w:val="gez-Ethi-ET"/>
        </w:rPr>
        <w:t>ሀብተ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ጽምሚት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ይገፍዕ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መዐተ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311E1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ይምሕክ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ሀብተ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ያነሥእ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መዐተ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ጽኑዓ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9E004AF" w14:textId="77777777" w:rsidR="00502C71" w:rsidRPr="00D56BEE" w:rsidRDefault="00EA219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21:14 </w:t>
      </w:r>
      <w:r w:rsidR="003311E1" w:rsidRPr="00D56BEE">
        <w:rPr>
          <w:rFonts w:ascii="Abyssinica SIL" w:hAnsi="Abyssinica SIL" w:cs="Abyssinica SIL"/>
          <w:lang w:val="gez-Ethi-ET"/>
        </w:rPr>
        <w:t>ፍሥሐ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ገቢረ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ፍትሕ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311E1" w:rsidRPr="00D56BEE">
        <w:rPr>
          <w:rFonts w:ascii="Abyssinica SIL" w:hAnsi="Abyssinica SIL" w:cs="Abyssinica SIL"/>
          <w:lang w:val="gez-Ethi-ET"/>
        </w:rPr>
        <w:t>ወጻድቅ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ባሕቱ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ርኩስ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በኃበ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እኩያነ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ምግባር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782598A7" w14:textId="1597C151" w:rsidR="00454802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21:15 </w:t>
      </w:r>
      <w:r w:rsidR="003311E1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ዘይስሕት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እምፍኖተ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ማኅበረ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ረዓይት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የዓርፍ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4E97F28" w14:textId="09CCA80B" w:rsidR="00454802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21:16 </w:t>
      </w:r>
      <w:r w:rsidR="003311E1" w:rsidRPr="00D56BEE">
        <w:rPr>
          <w:rFonts w:ascii="Abyssinica SIL" w:hAnsi="Abyssinica SIL" w:cs="Abyssinica SIL"/>
          <w:lang w:val="gez-Ethi-ET"/>
        </w:rPr>
        <w:t>ወቅጥቃጤ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ለገባሬ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ዓመፃ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ዘያፈቅር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ወይነ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ወቅብአ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ኢይብዕል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89AA30C" w14:textId="5D5F1A1D" w:rsidR="00454802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21:17 </w:t>
      </w:r>
      <w:r w:rsidR="003311E1" w:rsidRPr="00D56BEE">
        <w:rPr>
          <w:rFonts w:ascii="Abyssinica SIL" w:hAnsi="Abyssinica SIL" w:cs="Abyssinica SIL"/>
          <w:lang w:val="gez-Ethi-ET"/>
        </w:rPr>
        <w:t>ቤዛሁ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ለጻድቅ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(ይትወሀብ)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7B23FE7" w14:textId="77777777" w:rsidR="00502C71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21:18 </w:t>
      </w:r>
      <w:r w:rsidR="003311E1" w:rsidRPr="00D56BEE">
        <w:rPr>
          <w:rFonts w:ascii="Abyssinica SIL" w:hAnsi="Abyssinica SIL" w:cs="Abyssinica SIL"/>
          <w:lang w:val="gez-Ethi-ET"/>
        </w:rPr>
        <w:t>ይሄይስ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ነቢር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ገዳም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311E1" w:rsidRPr="00D56BEE">
        <w:rPr>
          <w:rFonts w:ascii="Abyssinica SIL" w:hAnsi="Abyssinica SIL" w:cs="Abyssinica SIL"/>
          <w:lang w:val="gez-Ethi-ET"/>
        </w:rPr>
        <w:t>እምስለ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መግዕዝት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ወነበቢት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ACD2CDB" w14:textId="2220999F" w:rsidR="00454802" w:rsidRPr="00D56BEE" w:rsidRDefault="003311E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>ወመዓትምት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CF5A5B8" w14:textId="77777777" w:rsidR="00502C71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21:19 </w:t>
      </w:r>
      <w:r w:rsidR="003311E1" w:rsidRPr="00D56BEE">
        <w:rPr>
          <w:rFonts w:ascii="Abyssinica SIL" w:hAnsi="Abyssinica SIL" w:cs="Abyssinica SIL"/>
          <w:lang w:val="gez-Ethi-ET"/>
        </w:rPr>
        <w:t>መዝገብ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መፍት(ው)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3311E1" w:rsidRPr="00D56BEE">
        <w:rPr>
          <w:rFonts w:ascii="Abyssinica SIL" w:hAnsi="Abyssinica SIL" w:cs="Abyssinica SIL"/>
          <w:lang w:val="gez-Ethi-ET"/>
        </w:rPr>
        <w:t>ወቅብእ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(የአርፍ)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ዓጸደ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ጢቢባን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0C3B662B" w14:textId="6C4A6445" w:rsidR="00454802" w:rsidRPr="00D56BEE" w:rsidRDefault="003311E1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አብዳን(ሰ)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የኃጥእዎ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BBEE401" w14:textId="166FDD87" w:rsidR="00454802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21:20 </w:t>
      </w:r>
      <w:r w:rsidR="003311E1" w:rsidRPr="00D56BEE">
        <w:rPr>
          <w:rFonts w:ascii="Abyssinica SIL" w:hAnsi="Abyssinica SIL" w:cs="Abyssinica SIL"/>
          <w:lang w:val="gez-Ethi-ET"/>
        </w:rPr>
        <w:t>ዘይዴግን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ወምሕረት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ይረክብ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ሕይወተ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ወክብረ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08192ED" w14:textId="58202082" w:rsidR="00454802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21:21 </w:t>
      </w:r>
      <w:r w:rsidR="003311E1" w:rsidRPr="00D56BEE">
        <w:rPr>
          <w:rFonts w:ascii="Abyssinica SIL" w:hAnsi="Abyssinica SIL" w:cs="Abyssinica SIL"/>
          <w:lang w:val="gez-Ethi-ET"/>
        </w:rPr>
        <w:t>ለሀገር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ጽንዕት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ቦአ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3311E1" w:rsidRPr="00D56BEE">
        <w:rPr>
          <w:rFonts w:ascii="Abyssinica SIL" w:hAnsi="Abyssinica SIL" w:cs="Abyssinica SIL"/>
          <w:lang w:val="gez-Ethi-ET"/>
        </w:rPr>
        <w:t>ወነሰተ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ጽንዓ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በዘይትዌከሉ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3311E1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BDDD9CC" w14:textId="0F67F64F" w:rsidR="00454802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21:22 </w:t>
      </w:r>
      <w:r w:rsidR="003311E1" w:rsidRPr="00D56BEE">
        <w:rPr>
          <w:rFonts w:ascii="Abyssinica SIL" w:hAnsi="Abyssinica SIL" w:cs="Abyssinica SIL"/>
          <w:lang w:val="gez-Ethi-ET"/>
        </w:rPr>
        <w:t>ወዘየዓቅ</w:t>
      </w:r>
      <w:r w:rsidR="006C7169" w:rsidRPr="00D56BEE">
        <w:rPr>
          <w:rFonts w:ascii="Abyssinica SIL" w:hAnsi="Abyssinica SIL" w:cs="Abyssinica SIL"/>
          <w:lang w:val="gez-Ethi-ET"/>
        </w:rPr>
        <w:t>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አፉሁ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ወልሳኖ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ይትመኃፀን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እምንዳቤ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5237E8E" w14:textId="010F17F2" w:rsidR="00454802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21:23 </w:t>
      </w:r>
      <w:r w:rsidR="006C7169" w:rsidRPr="00D56BEE">
        <w:rPr>
          <w:rFonts w:ascii="Abyssinica SIL" w:hAnsi="Abyssinica SIL" w:cs="Abyssinica SIL"/>
          <w:lang w:val="gez-Ethi-ET"/>
        </w:rPr>
        <w:t>ጉጉእ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ወመግዕዝ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ወነባቢ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ስሙ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ወዘይዜከርስ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እከየ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34D3B17" w14:textId="77777777" w:rsidR="00502C71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21:24 </w:t>
      </w:r>
      <w:r w:rsidR="006C7169" w:rsidRPr="00D56BEE">
        <w:rPr>
          <w:rFonts w:ascii="Abyssinica SIL" w:hAnsi="Abyssinica SIL" w:cs="Abyssinica SIL"/>
          <w:lang w:val="gez-Ethi-ET"/>
        </w:rPr>
        <w:t>ፍትወት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ይቀትላሁ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ለኃካይ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ኢይፈቅዳ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እደዊሁ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ጸግባራ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ምንተኒ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773BF1E" w14:textId="76E39161" w:rsidR="00502C71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21:25 </w:t>
      </w:r>
      <w:r w:rsidR="006C7169" w:rsidRPr="00D56BEE">
        <w:rPr>
          <w:rFonts w:ascii="Abyssinica SIL" w:hAnsi="Abyssinica SIL" w:cs="Abyssinica SIL"/>
          <w:lang w:val="gez-Ethi-ET"/>
        </w:rPr>
        <w:t>ረሲዕ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ይፈቱ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ኵሎ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ፍትወተ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ወጸድቅከ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ይመሕር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ወይመጸውት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አእሜር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FC29810" w14:textId="2D6E9C6D" w:rsidR="00454802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21:26 </w:t>
      </w:r>
      <w:r w:rsidR="006C7169" w:rsidRPr="00D56BEE">
        <w:rPr>
          <w:rFonts w:ascii="Abyssinica SIL" w:hAnsi="Abyssinica SIL" w:cs="Abyssinica SIL"/>
          <w:lang w:val="gez-Ethi-ET"/>
        </w:rPr>
        <w:t>xሥዋዕተ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ምንንወንዓ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በእክይ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ያቄርብዎ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7E2F7318" w14:textId="77A5747D" w:rsidR="00454802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21:27 </w:t>
      </w:r>
      <w:r w:rsidR="006C7169" w:rsidRPr="00D56BEE">
        <w:rPr>
          <w:rFonts w:ascii="Abyssinica SIL" w:hAnsi="Abyssinica SIL" w:cs="Abyssinica SIL"/>
          <w:lang w:val="gez-Ethi-ET"/>
        </w:rPr>
        <w:t>ሰማዕተ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ይትሐጐለ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ስማዒ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ዕቀበ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ይትናገር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EBE93F6" w14:textId="24E81840" w:rsidR="00454802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21:28 </w:t>
      </w:r>
      <w:r w:rsidR="006C7169" w:rsidRPr="00D56BEE">
        <w:rPr>
          <w:rFonts w:ascii="Abyssinica SIL" w:hAnsi="Abyssinica SIL" w:cs="Abyssinica SIL"/>
          <w:lang w:val="gez-Ethi-ET"/>
        </w:rPr>
        <w:t>ረሲዕ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ኃፍረት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ይትቃወሞ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ለገጽነ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ወራትዕስ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ይጤይቅ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ፍኖቶ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30C19D8" w14:textId="4DCDD4C8" w:rsidR="00454802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21:29 </w:t>
      </w:r>
      <w:r w:rsidR="006C7169" w:rsidRPr="00D56BEE">
        <w:rPr>
          <w:rFonts w:ascii="Abyssinica SIL" w:hAnsi="Abyssinica SIL" w:cs="Abyssinica SIL"/>
          <w:lang w:val="gez-Ethi-ET"/>
        </w:rPr>
        <w:t>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7053DB1" w14:textId="77777777" w:rsidR="00502C71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21:30 </w:t>
      </w:r>
      <w:r w:rsidR="006C7169" w:rsidRPr="00D56BEE">
        <w:rPr>
          <w:rFonts w:ascii="Abyssinica SIL" w:hAnsi="Abyssinica SIL" w:cs="Abyssinica SIL"/>
          <w:lang w:val="gez-Ethi-ET"/>
        </w:rPr>
        <w:t>ፈረሰ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ያስተዳልዉ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ለዕለተ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ፀብእ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ረድኤትሰ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70C9397" w14:textId="14E096C8" w:rsidR="00E234C7" w:rsidRPr="00D56BEE" w:rsidRDefault="00E234C7" w:rsidP="00502C71">
      <w:pPr>
        <w:spacing w:after="0"/>
        <w:rPr>
          <w:rFonts w:ascii="Abyssinica SIL" w:hAnsi="Abyssinica SIL" w:cs="Abyssinica SIL"/>
          <w:lang w:val="gez-Ethi-ET"/>
        </w:rPr>
      </w:pPr>
    </w:p>
    <w:p w14:paraId="0FBC2463" w14:textId="77777777" w:rsidR="00454802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</w:p>
    <w:p w14:paraId="3FCC90DA" w14:textId="77777777" w:rsidR="00454802" w:rsidRPr="00D56BEE" w:rsidRDefault="00454802" w:rsidP="00502C71">
      <w:pPr>
        <w:spacing w:after="0"/>
        <w:rPr>
          <w:rFonts w:ascii="Abyssinica SIL" w:hAnsi="Abyssinica SIL" w:cs="Abyssinica SIL"/>
          <w:lang w:val="gez-Ethi-ET"/>
        </w:rPr>
      </w:pPr>
    </w:p>
    <w:p w14:paraId="6E672B94" w14:textId="0A428DBF" w:rsidR="00E234C7" w:rsidRPr="00D56BEE" w:rsidRDefault="00E234C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፳፪</w:t>
      </w:r>
    </w:p>
    <w:p w14:paraId="463870A4" w14:textId="313E7CB7" w:rsidR="00AD02C8" w:rsidRPr="00D56BEE" w:rsidRDefault="00AD02C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22:01 </w:t>
      </w:r>
      <w:r w:rsidR="006C7169" w:rsidRPr="00D56BEE">
        <w:rPr>
          <w:rFonts w:ascii="Abyssinica SIL" w:hAnsi="Abyssinica SIL" w:cs="Abyssinica SIL"/>
          <w:lang w:val="gez-Ethi-ET"/>
        </w:rPr>
        <w:t>ይሄይስ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ወእምብሩር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ወወርቅ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ምንስ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አዳም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 xml:space="preserve">Pro 22:02 </w:t>
      </w:r>
      <w:r w:rsidR="006C7169" w:rsidRPr="00D56BEE">
        <w:rPr>
          <w:rFonts w:ascii="Abyssinica SIL" w:hAnsi="Abyssinica SIL" w:cs="Abyssinica SIL"/>
          <w:lang w:val="gez-Ethi-ET"/>
        </w:rPr>
        <w:t>ባዕል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ተራከቡ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ኅቡረ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ወክልኤሆሙ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E1F7F2B" w14:textId="570FE3F6" w:rsidR="00F11E8D" w:rsidRPr="00D56BEE" w:rsidRDefault="00AD02C8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22:03 </w:t>
      </w:r>
      <w:r w:rsidR="006C7169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ርእየ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ወተኃብኦ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ወአብድስ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ኃለፈ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ወተፈድየ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7630F79" w14:textId="0E9678E2" w:rsidR="00324D64" w:rsidRPr="00D56BEE" w:rsidRDefault="00F11E8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22:04 </w:t>
      </w:r>
      <w:r w:rsidR="006C7169" w:rsidRPr="00D56BEE">
        <w:rPr>
          <w:rFonts w:ascii="Abyssinica SIL" w:hAnsi="Abyssinica SIL" w:cs="Abyssinica SIL"/>
          <w:lang w:val="gez-Ethi-ET"/>
        </w:rPr>
        <w:t>ትሥርዋ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ፈሪሃ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ወብዕል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8D38F81" w14:textId="4D8E230F" w:rsidR="00324D64" w:rsidRPr="00D56BEE" w:rsidRDefault="00324D6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22:05 </w:t>
      </w:r>
      <w:r w:rsidR="006C7169" w:rsidRPr="00D56BEE">
        <w:rPr>
          <w:rFonts w:ascii="Abyssinica SIL" w:hAnsi="Abyssinica SIL" w:cs="Abyssinica SIL"/>
          <w:lang w:val="gez-Ethi-ET"/>
        </w:rPr>
        <w:t>አሜከለ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ወመሣግር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ጠዋይ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ወዘየዓቅብ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ያመስጦን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3025B109" w14:textId="77777777" w:rsidR="00502C71" w:rsidRPr="00D56BEE" w:rsidRDefault="00324D6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22:06 </w:t>
      </w:r>
      <w:r w:rsidR="006C7169" w:rsidRPr="00D56BEE">
        <w:rPr>
          <w:rFonts w:ascii="Abyssinica SIL" w:hAnsi="Abyssinica SIL" w:cs="Abyssinica SIL"/>
          <w:lang w:val="gez-Ethi-ET"/>
        </w:rPr>
        <w:t>አብዕልት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ነዳያነ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ይሜንኑ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ወአግብርት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ለአጋእዝቲሆሙ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ይሌቅሑ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7D62412" w14:textId="6F1C6A44" w:rsidR="00324D64" w:rsidRPr="00D56BEE" w:rsidRDefault="00324D6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22:07 </w:t>
      </w:r>
      <w:r w:rsidR="006C7169" w:rsidRPr="00D56BEE">
        <w:rPr>
          <w:rFonts w:ascii="Abyssinica SIL" w:hAnsi="Abyssinica SIL" w:cs="Abyssinica SIL"/>
          <w:lang w:val="gez-Ethi-ET"/>
        </w:rPr>
        <w:t>ዘይዘርእ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የአርር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እከየ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መቅሠፍት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ምግባራቲሁ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ይፌጽም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95E9EE6" w14:textId="1E0DA827" w:rsidR="00DF657A" w:rsidRPr="00D56BEE" w:rsidRDefault="00324D6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22:08 </w:t>
      </w:r>
      <w:r w:rsidR="006C7169" w:rsidRPr="00D56BEE">
        <w:rPr>
          <w:rFonts w:ascii="Abyssinica SIL" w:hAnsi="Abyssinica SIL" w:cs="Abyssinica SIL"/>
          <w:lang w:val="gez-Ethi-ET"/>
        </w:rPr>
        <w:t>ብእሴ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ፍሡሐ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ወወሀቤ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06A76CE" w14:textId="389B0339" w:rsidR="00BA232D" w:rsidRPr="00D56BEE" w:rsidRDefault="00BA232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፳፪</w:t>
      </w:r>
    </w:p>
    <w:p w14:paraId="02A761BF" w14:textId="347A53D6" w:rsidR="00D766A2" w:rsidRPr="00D56BEE" w:rsidRDefault="00D766A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22:01 </w:t>
      </w:r>
      <w:r w:rsidR="00BA232D" w:rsidRPr="00D56BEE">
        <w:rPr>
          <w:rFonts w:ascii="Abyssinica SIL" w:hAnsi="Abyssinica SIL" w:cs="Abyssinica SIL"/>
          <w:lang w:val="gez-Ethi-ET"/>
        </w:rPr>
        <w:t>ይሄይስ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ስም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እምብዙኅ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ብዕል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A232D" w:rsidRPr="00D56BEE">
        <w:rPr>
          <w:rFonts w:ascii="Abyssinica SIL" w:hAnsi="Abyssinica SIL" w:cs="Abyssinica SIL"/>
          <w:lang w:val="gez-Ethi-ET"/>
        </w:rPr>
        <w:t>ወእምብሩር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ወወርቅ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ምንስ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አዳም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4D4330D9" w14:textId="4EC699C5" w:rsidR="00D766A2" w:rsidRPr="00D56BEE" w:rsidRDefault="00D766A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22:02 </w:t>
      </w:r>
      <w:r w:rsidR="00BA232D" w:rsidRPr="00D56BEE">
        <w:rPr>
          <w:rFonts w:ascii="Abyssinica SIL" w:hAnsi="Abyssinica SIL" w:cs="Abyssinica SIL"/>
          <w:lang w:val="gez-Ethi-ET"/>
        </w:rPr>
        <w:t>ባዕል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ወነዳይ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ተራከቡ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ኅቡረ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A232D" w:rsidRPr="00D56BEE">
        <w:rPr>
          <w:rFonts w:ascii="Abyssinica SIL" w:hAnsi="Abyssinica SIL" w:cs="Abyssinica SIL"/>
          <w:lang w:val="gez-Ethi-ET"/>
        </w:rPr>
        <w:t>ወክልኤሆሙ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ገብረ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5DBDD45" w14:textId="179E03D8" w:rsidR="00D766A2" w:rsidRPr="00D56BEE" w:rsidRDefault="00D766A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22:03 </w:t>
      </w:r>
      <w:r w:rsidR="00BA232D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ርእየ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ወተኃብአ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A232D" w:rsidRPr="00D56BEE">
        <w:rPr>
          <w:rFonts w:ascii="Abyssinica SIL" w:hAnsi="Abyssinica SIL" w:cs="Abyssinica SIL"/>
          <w:lang w:val="gez-Ethi-ET"/>
        </w:rPr>
        <w:t>ወአብድሰ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{ወ}ኃለፈ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ወተፈድየ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7A2FFAC" w14:textId="78986CD2" w:rsidR="00D766A2" w:rsidRPr="00D56BEE" w:rsidRDefault="00D766A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22:04 </w:t>
      </w:r>
      <w:r w:rsidR="00BA232D" w:rsidRPr="00D56BEE">
        <w:rPr>
          <w:rFonts w:ascii="Abyssinica SIL" w:hAnsi="Abyssinica SIL" w:cs="Abyssinica SIL"/>
          <w:lang w:val="gez-Ethi-ET"/>
        </w:rPr>
        <w:t>ሥርዋ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ለጥበብ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ፈሪሃ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ወብዕል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ወሕይወት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895EEBE" w14:textId="1DA55545" w:rsidR="00D766A2" w:rsidRPr="00D56BEE" w:rsidRDefault="00D766A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22:05 </w:t>
      </w:r>
      <w:r w:rsidR="00BA232D" w:rsidRPr="00D56BEE">
        <w:rPr>
          <w:rFonts w:ascii="Abyssinica SIL" w:hAnsi="Abyssinica SIL" w:cs="Abyssinica SIL"/>
          <w:lang w:val="gez-Ethi-ET"/>
        </w:rPr>
        <w:t>አሜከለ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ወመሣግር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ጠዋይ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BA232D" w:rsidRPr="00D56BEE">
        <w:rPr>
          <w:rFonts w:ascii="Abyssinica SIL" w:hAnsi="Abyssinica SIL" w:cs="Abyssinica SIL"/>
          <w:lang w:val="gez-Ethi-ET"/>
        </w:rPr>
        <w:t>ወዘየዓቅብ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ነፍሶ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ያመስጦን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36C0B581" w14:textId="77777777" w:rsidR="00502C71" w:rsidRPr="00D56BEE" w:rsidRDefault="00D766A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22:06 </w:t>
      </w:r>
      <w:r w:rsidR="00BA232D" w:rsidRPr="00D56BEE">
        <w:rPr>
          <w:rFonts w:ascii="Abyssinica SIL" w:hAnsi="Abyssinica SIL" w:cs="Abyssinica SIL"/>
          <w:lang w:val="gez-Ethi-ET"/>
        </w:rPr>
        <w:t>አብዕልት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ነዳያነ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(አእምሮ)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ይሜንኑ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A232D" w:rsidRPr="00D56BEE">
        <w:rPr>
          <w:rFonts w:ascii="Abyssinica SIL" w:hAnsi="Abyssinica SIL" w:cs="Abyssinica SIL"/>
          <w:lang w:val="gez-Ethi-ET"/>
        </w:rPr>
        <w:t>(ነዳያነ)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ወአግብርት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ለአጋእዝቲሆሙ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ይሌቅሑ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6BB75A6" w14:textId="31056356" w:rsidR="00D766A2" w:rsidRPr="00D56BEE" w:rsidRDefault="00D766A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22:07 </w:t>
      </w:r>
      <w:r w:rsidR="00BA232D" w:rsidRPr="00D56BEE">
        <w:rPr>
          <w:rFonts w:ascii="Abyssinica SIL" w:hAnsi="Abyssinica SIL" w:cs="Abyssinica SIL"/>
          <w:lang w:val="gez-Ethi-ET"/>
        </w:rPr>
        <w:t>ዘይዘርእ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ሕብለ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የአርር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እከየ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መቅሠፍት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ምግባራቲሁ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ይፌጽም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8949EEA" w14:textId="05E4EE2E" w:rsidR="00D766A2" w:rsidRPr="00D56BEE" w:rsidRDefault="00D766A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22:08 </w:t>
      </w:r>
      <w:r w:rsidR="00BA232D" w:rsidRPr="00D56BEE">
        <w:rPr>
          <w:rFonts w:ascii="Abyssinica SIL" w:hAnsi="Abyssinica SIL" w:cs="Abyssinica SIL"/>
          <w:lang w:val="gez-Ethi-ET"/>
        </w:rPr>
        <w:t>ብእሴ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ፍሡሐ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A232D" w:rsidRPr="00D56BEE">
        <w:rPr>
          <w:rFonts w:ascii="Abyssinica SIL" w:hAnsi="Abyssinica SIL" w:cs="Abyssinica SIL"/>
          <w:lang w:val="gez-Ethi-ET"/>
        </w:rPr>
        <w:t>ወወሀቤ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ያፈቅር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ወከንቶ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ምግባሪሁ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ይዕልእ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BFA4E4A" w14:textId="77777777" w:rsidR="00502C71" w:rsidRPr="00D56BEE" w:rsidRDefault="00D766A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22:09 </w:t>
      </w:r>
      <w:r w:rsidR="006C7169" w:rsidRPr="00D56BEE">
        <w:rPr>
          <w:rFonts w:ascii="Abyssinica SIL" w:hAnsi="Abyssinica SIL" w:cs="Abyssinica SIL"/>
          <w:lang w:val="gez-Ethi-ET"/>
        </w:rPr>
        <w:t>ዘይምሕር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ነዳየ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ውእቱኬ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ባዕል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ሕብስቶ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ለምስኪን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8328724" w14:textId="19FFF8D9" w:rsidR="00D766A2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መዊአ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ወክብረ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ይረክብ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ዘወሀበ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ሕልያነ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Pr="00D56BEE">
        <w:rPr>
          <w:rFonts w:ascii="Abyssinica SIL" w:hAnsi="Abyssinica SIL" w:cs="Abyssinica SIL"/>
          <w:lang w:val="gez-Ethi-ET"/>
        </w:rPr>
        <w:t>ወባሕቱ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ያአትት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ለዘነሥእ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F36CC41" w14:textId="2AA88F1F" w:rsidR="00C47EC2" w:rsidRPr="00D56BEE" w:rsidRDefault="00D766A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22:10 </w:t>
      </w:r>
      <w:r w:rsidR="006C7169" w:rsidRPr="00D56BEE">
        <w:rPr>
          <w:rFonts w:ascii="Abyssinica SIL" w:hAnsi="Abyssinica SIL" w:cs="Abyssinica SIL"/>
          <w:lang w:val="gez-Ethi-ET"/>
        </w:rPr>
        <w:t>እውዕእ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እምእንግልግልጋ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ወይሲስል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፡ </w:t>
      </w:r>
      <w:r w:rsidR="006C7169" w:rsidRPr="00D56BEE">
        <w:rPr>
          <w:rFonts w:ascii="Abyssinica SIL" w:hAnsi="Abyssinica SIL" w:cs="Abyssinica SIL"/>
          <w:lang w:val="gez-Ethi-ET"/>
        </w:rPr>
        <w:t>እዝ</w:t>
      </w:r>
      <w:r w:rsidR="00502C71" w:rsidRPr="00D56BEE">
        <w:rPr>
          <w:rFonts w:ascii="Abyssinica SIL" w:hAnsi="Abyssinica SIL" w:cs="Abyssinica SIL"/>
          <w:lang w:val="gez-Ethi-ET"/>
        </w:rPr>
        <w:t xml:space="preserve">፨ ፡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ለሠእይንብር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እንግልገ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ዝሉ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022AF10" w14:textId="78EFF122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22:11 </w:t>
      </w:r>
      <w:r w:rsidR="006C7169" w:rsidRPr="00D56BEE">
        <w:rPr>
          <w:rFonts w:ascii="Abyssinica SIL" w:hAnsi="Abyssinica SIL" w:cs="Abyssinica SIL"/>
          <w:lang w:val="gez-Ethi-ET"/>
        </w:rPr>
        <w:t>ያፈቅር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የውሃተ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ኅሩያን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በኀቤሁ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ኵሎሙ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ንጹሐን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በከናፍሪሁ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ይርዔ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93A9F57" w14:textId="64169B34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22:12 </w:t>
      </w:r>
      <w:r w:rsidR="006C7169" w:rsidRPr="00D56BEE">
        <w:rPr>
          <w:rFonts w:ascii="Abyssinica SIL" w:hAnsi="Abyssinica SIL" w:cs="Abyssinica SIL"/>
          <w:lang w:val="gez-Ethi-ET"/>
        </w:rPr>
        <w:t>ወአዕይንተ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</w:t>
      </w:r>
      <w:r w:rsidR="00886844" w:rsidRPr="00D56BEE">
        <w:rPr>
          <w:rFonts w:ascii="Abyssinica SIL" w:hAnsi="Abyssinica SIL" w:cs="Abyssinica SIL"/>
          <w:lang w:val="gez-Ethi-ET"/>
        </w:rPr>
        <w:t>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የዐቅበ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86844" w:rsidRPr="00D56BEE">
        <w:rPr>
          <w:rFonts w:ascii="Abyssinica SIL" w:hAnsi="Abyssinica SIL" w:cs="Abyssinica SIL"/>
          <w:lang w:val="gez-Ethi-ET"/>
        </w:rPr>
        <w:t>ወይሜንን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፡ </w:t>
      </w:r>
      <w:r w:rsidR="00886844" w:rsidRPr="00D56BEE">
        <w:rPr>
          <w:rFonts w:ascii="Abyssinica SIL" w:hAnsi="Abyssinica SIL" w:cs="Abyssinica SIL"/>
          <w:lang w:val="gez-Ethi-ET"/>
        </w:rPr>
        <w:t>{.}</w:t>
      </w:r>
    </w:p>
    <w:p w14:paraId="3CD803A5" w14:textId="646390EF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22:13 </w:t>
      </w:r>
      <w:r w:rsidR="00886844" w:rsidRPr="00D56BEE">
        <w:rPr>
          <w:rFonts w:ascii="Abyssinica SIL" w:hAnsi="Abyssinica SIL" w:cs="Abyssinica SIL"/>
          <w:lang w:val="gez-Ethi-ET"/>
        </w:rPr>
        <w:t>ያመከኒ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ወይብል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ሀካይ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(ሶበ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ይልእክዎ)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አንበሳ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ፍናው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ሀሎ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መራኅብት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ቀትል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4D05DAC" w14:textId="09295497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22:14 </w:t>
      </w:r>
      <w:r w:rsidR="00886844" w:rsidRPr="00D56BEE">
        <w:rPr>
          <w:rFonts w:ascii="Abyssinica SIL" w:hAnsi="Abyssinica SIL" w:cs="Abyssinica SIL"/>
          <w:lang w:val="gez-Ethi-ET"/>
        </w:rPr>
        <w:t>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ዕሙቅ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ነኪርት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86844" w:rsidRPr="00D56BEE">
        <w:rPr>
          <w:rFonts w:ascii="Abyssinica SIL" w:hAnsi="Abyssinica SIL" w:cs="Abyssinica SIL"/>
          <w:lang w:val="gez-Ethi-ET"/>
        </w:rPr>
        <w:t>ወዘተጸልአ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ውስቴታ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በፍናው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እኩያት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ቅድሜሁ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886844" w:rsidRPr="00D56BEE">
        <w:rPr>
          <w:rFonts w:ascii="Abyssinica SIL" w:hAnsi="Abyssinica SIL" w:cs="Abyssinica SIL"/>
          <w:lang w:val="gez-Ethi-ET"/>
        </w:rPr>
        <w:t>ወኢያፈቅር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ይትገሐስ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እምኔሆን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ወ</w:t>
      </w:r>
      <w:r w:rsidRPr="00D56BEE">
        <w:rPr>
          <w:rFonts w:ascii="Abyssinica SIL" w:hAnsi="Abyssinica SIL" w:cs="Abyssinica SIL"/>
          <w:lang w:val="gez-Ethi-ET"/>
        </w:rPr>
        <w:t>{.}</w:t>
      </w:r>
      <w:r w:rsidR="00886844" w:rsidRPr="00D56BEE">
        <w:rPr>
          <w:rFonts w:ascii="Abyssinica SIL" w:hAnsi="Abyssinica SIL" w:cs="Abyssinica SIL"/>
          <w:lang w:val="gez-Ethi-ET"/>
        </w:rPr>
        <w:t>ተግኅሦ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መፍትው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እምፍኖት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ፀዋግ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ወእኪት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823AA2F" w14:textId="33D8D29C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22:15 </w:t>
      </w:r>
      <w:r w:rsidR="00886844" w:rsidRPr="00D56BEE">
        <w:rPr>
          <w:rFonts w:ascii="Abyssinica SIL" w:hAnsi="Abyssinica SIL" w:cs="Abyssinica SIL"/>
          <w:lang w:val="gez-Ethi-ET"/>
        </w:rPr>
        <w:t>ኢያእምሮ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አልዓለቶ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ለልበ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ወሬዛ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86844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በትር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ወመቅሠፍት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ርኅቀ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እምኔሁ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22:16 </w:t>
      </w:r>
      <w:r w:rsidR="00886844" w:rsidRPr="00D56BEE">
        <w:rPr>
          <w:rFonts w:ascii="Abyssinica SIL" w:hAnsi="Abyssinica SIL" w:cs="Abyssinica SIL"/>
          <w:lang w:val="gez-Ethi-ET"/>
        </w:rPr>
        <w:t>ወዘይትዔገሎ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ለነዳይ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ይሬሲ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ጥሪቶ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86844" w:rsidRPr="00D56BEE">
        <w:rPr>
          <w:rFonts w:ascii="Abyssinica SIL" w:hAnsi="Abyssinica SIL" w:cs="Abyssinica SIL"/>
          <w:lang w:val="gez-Ethi-ET"/>
        </w:rPr>
        <w:t>ይሁብ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ለባዕል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ወአኮ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ለነዳይ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3134A2B" w14:textId="10A604DB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22:17 </w:t>
      </w:r>
      <w:r w:rsidR="00886844"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ጠቢባን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አቅርብ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እዝነከ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ለአጽምኦ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886844" w:rsidRPr="00D56BEE">
        <w:rPr>
          <w:rFonts w:ascii="Abyssinica SIL" w:hAnsi="Abyssinica SIL" w:cs="Abyssinica SIL"/>
          <w:lang w:val="gez-Ethi-ET"/>
        </w:rPr>
        <w:t>ወስማዕ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ወልብከ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አቅም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ታእምር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 xml:space="preserve">ውእቱ </w:t>
      </w:r>
    </w:p>
    <w:p w14:paraId="5F2BC2DA" w14:textId="77777777" w:rsidR="00502C71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22:18 </w:t>
      </w:r>
      <w:r w:rsidR="00886844" w:rsidRPr="00D56BEE">
        <w:rPr>
          <w:rFonts w:ascii="Abyssinica SIL" w:hAnsi="Abyssinica SIL" w:cs="Abyssinica SIL"/>
          <w:lang w:val="gez-Ethi-ET"/>
        </w:rPr>
        <w:t>ወእመ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ወደይኮ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886844" w:rsidRPr="00D56BEE">
        <w:rPr>
          <w:rFonts w:ascii="Abyssinica SIL" w:hAnsi="Abyssinica SIL" w:cs="Abyssinica SIL"/>
          <w:lang w:val="gez-Ethi-ET"/>
        </w:rPr>
        <w:t>ያስተፌሥሐከ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ኅቡረ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በከናፍሪከ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07FF81C" w14:textId="1C9A1BDE" w:rsidR="00C81C70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22:19 </w:t>
      </w:r>
      <w:r w:rsidR="00886844" w:rsidRPr="00D56BEE">
        <w:rPr>
          <w:rFonts w:ascii="Abyssinica SIL" w:hAnsi="Abyssinica SIL" w:cs="Abyssinica SIL"/>
          <w:lang w:val="gez-Ethi-ET"/>
        </w:rPr>
        <w:t>{.(ከ)}መ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ይኩንከ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በእግዚአብሔር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ተስፋከ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ወያአምረከ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886844" w:rsidRPr="00D56BEE">
        <w:rPr>
          <w:rFonts w:ascii="Abyssinica SIL" w:hAnsi="Abyssinica SIL" w:cs="Abyssinica SIL"/>
          <w:lang w:val="gez-Ethi-ET"/>
        </w:rPr>
        <w:t>ፍኖቶ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81C70" w:rsidRPr="00D56BEE">
        <w:rPr>
          <w:rFonts w:ascii="Abyssinica SIL" w:hAnsi="Abyssinica SIL" w:cs="Abyssinica SIL"/>
          <w:lang w:val="gez-Ethi-ET"/>
        </w:rPr>
        <w:t>[f. 118v]</w:t>
      </w:r>
    </w:p>
    <w:p w14:paraId="15B6866D" w14:textId="1A6BAD8D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22:20 </w:t>
      </w:r>
      <w:r w:rsidR="006C7169" w:rsidRPr="00D56BEE">
        <w:rPr>
          <w:rFonts w:ascii="Abyssinica SIL" w:hAnsi="Abyssinica SIL" w:cs="Abyssinica SIL"/>
          <w:lang w:val="gez-Ethi-ET"/>
        </w:rPr>
        <w:t>አኮኑ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ጸሐፍኩ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መስልስተ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ለምክር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ወለአእምሮ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ራኀበ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22:21 </w:t>
      </w:r>
      <w:r w:rsidR="006C7169" w:rsidRPr="00D56BEE">
        <w:rPr>
          <w:rFonts w:ascii="Abyssinica SIL" w:hAnsi="Abyssinica SIL" w:cs="Abyssinica SIL"/>
          <w:lang w:val="gez-Ethi-ET"/>
        </w:rPr>
        <w:t>እሜህረከ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ህልወ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ኂረ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ትስማዕ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ታውሥእ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ይሴአሉከ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0468F13C" w14:textId="77777777" w:rsidR="00502C71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22:22 </w:t>
      </w:r>
      <w:r w:rsidR="006C7169" w:rsidRPr="00D56BEE">
        <w:rPr>
          <w:rFonts w:ascii="Abyssinica SIL" w:hAnsi="Abyssinica SIL" w:cs="Abyssinica SIL"/>
          <w:lang w:val="gez-Ethi-ET"/>
        </w:rPr>
        <w:t>ኢትትአንሎ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ምስኪን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ወኢትመንን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ድዉየ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በአንቀጽ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63147E9" w14:textId="2CDF0FAB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22:23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ይፈትሕ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ኵነኔሁ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ወይባልሐ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እንቲአከ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ኢትሠረቅ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47B99916" w14:textId="0F6168BD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22:24 </w:t>
      </w:r>
      <w:r w:rsidR="006C7169" w:rsidRPr="00D56BEE">
        <w:rPr>
          <w:rFonts w:ascii="Abyssinica SIL" w:hAnsi="Abyssinica SIL" w:cs="Abyssinica SIL"/>
          <w:lang w:val="gez-Ethi-ET"/>
        </w:rPr>
        <w:t>ኢትኩን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መፃምሮ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መዓትም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መግእዝ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ኢትሕድር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967D39D" w14:textId="5C3D120D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22:25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ኢትትመሀር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ፍኖቶ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ወትነሥእ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መሥገርተ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ለነፍስከ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B01B5CD" w14:textId="42239C37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22:26 </w:t>
      </w:r>
      <w:r w:rsidR="006C7169" w:rsidRPr="00D56BEE">
        <w:rPr>
          <w:rFonts w:ascii="Abyssinica SIL" w:hAnsi="Abyssinica SIL" w:cs="Abyssinica SIL"/>
          <w:lang w:val="gez-Ethi-ET"/>
        </w:rPr>
        <w:t>ኢትሀብ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ርእስከ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ለሕቢት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በሐፊረ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ገጽ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8D04C98" w14:textId="1BFC3E53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22:27 </w:t>
      </w:r>
      <w:r w:rsidR="006C7169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ትፈዲ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ይነሥኡ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ክዳነከ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ዘታሕተ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ገበከ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BBCDB1C" w14:textId="6BC9F8AE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22:28 </w:t>
      </w:r>
      <w:r w:rsidR="006C7169" w:rsidRPr="00D56BEE">
        <w:rPr>
          <w:rFonts w:ascii="Abyssinica SIL" w:hAnsi="Abyssinica SIL" w:cs="Abyssinica SIL"/>
          <w:lang w:val="gez-Ethi-ET"/>
        </w:rPr>
        <w:t>ኢትንሥት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ደወለ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ዘለዓለም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ዘአንበሩ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አበርክ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A5FCBCA" w14:textId="77777777" w:rsidR="00502C71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22:29 </w:t>
      </w:r>
      <w:r w:rsidR="006C7169" w:rsidRPr="00D56BEE">
        <w:rPr>
          <w:rFonts w:ascii="Abyssinica SIL" w:hAnsi="Abyssinica SIL" w:cs="Abyssinica SIL"/>
          <w:lang w:val="gez-Ethi-ET"/>
        </w:rPr>
        <w:t>ጥፍቅ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በሊሕ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በምበሩ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ለነንሥት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ሀስዎ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ይቅረብ</w:t>
      </w:r>
      <w:r w:rsidR="00E234C7" w:rsidRPr="00D56BEE">
        <w:rPr>
          <w:rFonts w:ascii="Abyssinica SIL" w:hAnsi="Abyssinica SIL" w:cs="Abyssinica SIL"/>
          <w:lang w:val="gez-Ethi-ET"/>
        </w:rPr>
        <w:t>፤</w:t>
      </w:r>
    </w:p>
    <w:p w14:paraId="41F552D3" w14:textId="48FB43AB" w:rsidR="00E234C7" w:rsidRPr="00D56BEE" w:rsidRDefault="00E234C7" w:rsidP="00502C71">
      <w:pPr>
        <w:spacing w:after="0"/>
        <w:rPr>
          <w:rFonts w:ascii="Abyssinica SIL" w:hAnsi="Abyssinica SIL" w:cs="Abyssinica SIL"/>
          <w:lang w:val="gez-Ethi-ET"/>
        </w:rPr>
      </w:pPr>
    </w:p>
    <w:p w14:paraId="222D0280" w14:textId="61009903" w:rsidR="00D84207" w:rsidRPr="00D56BEE" w:rsidRDefault="00D8420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፳፫</w:t>
      </w:r>
    </w:p>
    <w:p w14:paraId="3B089DD5" w14:textId="0FEB4859" w:rsidR="00C47EC2" w:rsidRPr="00D56BEE" w:rsidRDefault="00D8420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ወኢይቀውም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ፅኑሳን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F972CE3" w14:textId="1FBC731F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23:01 </w:t>
      </w:r>
      <w:r w:rsidR="00D84207" w:rsidRPr="00D56BEE">
        <w:rPr>
          <w:rFonts w:ascii="Abyssinica SIL" w:hAnsi="Abyssinica SIL" w:cs="Abyssinica SIL"/>
          <w:lang w:val="gez-Ethi-ET"/>
        </w:rPr>
        <w:t>ለእመ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ነበርከ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ትደረር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ማዕደ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መኴንንት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D84207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አእምር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ዘአቅረቡ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ለከ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329A15F" w14:textId="5F4C4134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23:02 </w:t>
      </w:r>
      <w:r w:rsidR="00D84207" w:rsidRPr="00D56BEE">
        <w:rPr>
          <w:rFonts w:ascii="Abyssinica SIL" w:hAnsi="Abyssinica SIL" w:cs="Abyssinica SIL"/>
          <w:lang w:val="gez-Ethi-ET"/>
        </w:rPr>
        <w:t>ወተመጦ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እዴከ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(ወ)እእምር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ዘከማሁ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ሀለወከ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ታስተዳሉ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F598D8E" w14:textId="4D6CB752" w:rsidR="00C47EC2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23:03 </w:t>
      </w:r>
      <w:r w:rsidR="00D84207" w:rsidRPr="00D56BEE">
        <w:rPr>
          <w:rFonts w:ascii="Abyssinica SIL" w:hAnsi="Abyssinica SIL" w:cs="Abyssinica SIL"/>
          <w:lang w:val="gez-Ethi-ET"/>
        </w:rPr>
        <w:t>ወእመሰ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{ስሱዕ}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አንተ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ኢትፍቱ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መባልዕቲሁ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ዝውእቱ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ኅብስተ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6807A0B" w14:textId="77252CAD" w:rsidR="009308DE" w:rsidRPr="00D56BEE" w:rsidRDefault="00C47EC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23:04 </w:t>
      </w:r>
      <w:r w:rsidR="00D84207" w:rsidRPr="00D56BEE">
        <w:rPr>
          <w:rFonts w:ascii="Abyssinica SIL" w:hAnsi="Abyssinica SIL" w:cs="Abyssinica SIL"/>
          <w:lang w:val="gez-Ethi-ET"/>
        </w:rPr>
        <w:t>ኢትቅረብ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እንዘ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አንተ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ባዕል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84207" w:rsidRPr="00D56BEE">
        <w:rPr>
          <w:rFonts w:ascii="Abyssinica SIL" w:hAnsi="Abyssinica SIL" w:cs="Abyssinica SIL"/>
          <w:lang w:val="gez-Ethi-ET"/>
        </w:rPr>
        <w:t>ወበሕሊናከ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ረሐቅ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8F02F9A" w14:textId="30BFF310" w:rsidR="009308DE" w:rsidRPr="00D56BEE" w:rsidRDefault="009308D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23:05 </w:t>
      </w:r>
      <w:r w:rsidR="00D84207" w:rsidRPr="00D56BEE">
        <w:rPr>
          <w:rFonts w:ascii="Abyssinica SIL" w:hAnsi="Abyssinica SIL" w:cs="Abyssinica SIL"/>
          <w:lang w:val="gez-Ethi-ET"/>
        </w:rPr>
        <w:t>ሶበ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ይስርር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ዓይንከ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ወኢትረከቦ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D84207" w:rsidRPr="00D56BEE">
        <w:rPr>
          <w:rFonts w:ascii="Abyssinica SIL" w:hAnsi="Abyssinica SIL" w:cs="Abyssinica SIL"/>
          <w:lang w:val="gez-Ethi-ET"/>
        </w:rPr>
        <w:t>ተደለወ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ሎቱ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ክንፍ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ንስር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84207" w:rsidRPr="00D56BEE">
        <w:rPr>
          <w:rFonts w:ascii="Abyssinica SIL" w:hAnsi="Abyssinica SIL" w:cs="Abyssinica SIL"/>
          <w:lang w:val="gez-Ethi-ET"/>
        </w:rPr>
        <w:t>ወስረረ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ዓይነ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ሰማ{.(ያ)}ት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13C9B27" w14:textId="2BDB1169" w:rsidR="009308DE" w:rsidRPr="00D56BEE" w:rsidRDefault="009308D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23:06 </w:t>
      </w:r>
      <w:r w:rsidR="00D84207" w:rsidRPr="00D56BEE">
        <w:rPr>
          <w:rFonts w:ascii="Abyssinica SIL" w:hAnsi="Abyssinica SIL" w:cs="Abyssinica SIL"/>
          <w:lang w:val="gez-Ethi-ET"/>
        </w:rPr>
        <w:t>ወኢትደ{መ}(ረ)ር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መታሒ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84207" w:rsidRPr="00D56BEE">
        <w:rPr>
          <w:rFonts w:ascii="Abyssinica SIL" w:hAnsi="Abyssinica SIL" w:cs="Abyssinica SIL"/>
          <w:lang w:val="gez-Ethi-ET"/>
        </w:rPr>
        <w:t>ወኢትፍቱ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መባልዕቲሁ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11EE4F56" w14:textId="55480C59" w:rsidR="009308DE" w:rsidRPr="00D56BEE" w:rsidRDefault="009308D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23:07 </w:t>
      </w:r>
      <w:r w:rsidR="00D84207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ዘይውኅጥ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ስዕርተ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ይበልዕ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ወይሰቲ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ወኢታብኦ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ኀቤከ(ኒ)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ለቡ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ወኢትብላዕ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ኅብስተ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ምስሌሁ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ብላዕ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ወስተይ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ይብለከ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544DC55" w14:textId="04CF85E2" w:rsidR="009B4AA6" w:rsidRPr="00D56BEE" w:rsidRDefault="009308D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23:08 </w:t>
      </w:r>
      <w:r w:rsidR="00D84207" w:rsidRPr="00D56BEE">
        <w:rPr>
          <w:rFonts w:ascii="Abyssinica SIL" w:hAnsi="Abyssinica SIL" w:cs="Abyssinica SIL"/>
          <w:lang w:val="gez-Ethi-ET"/>
        </w:rPr>
        <w:t>(ይቀይዕ)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ወያማስን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ነገረከ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6679ED8D" w14:textId="13CB00A3" w:rsidR="00681CA9" w:rsidRPr="00D56BEE" w:rsidRDefault="009B4AA6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23:09 </w:t>
      </w:r>
      <w:r w:rsidR="00D84207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እዝነ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ዘትነግር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ኢይመንን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ቃለከ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ጠቢበ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924A6E6" w14:textId="21A49D91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23:10 </w:t>
      </w:r>
      <w:r w:rsidR="00D84207" w:rsidRPr="00D56BEE">
        <w:rPr>
          <w:rFonts w:ascii="Abyssinica SIL" w:hAnsi="Abyssinica SIL" w:cs="Abyssinica SIL"/>
          <w:lang w:val="gez-Ethi-ET"/>
        </w:rPr>
        <w:t>ኢታፍልከ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ሥርዓት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ዘለዓለም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ዘአንበሩ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አበዊከ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84207"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ጥሪተ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እጓለ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ማውታ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ኢትባእ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4E4B192" w14:textId="77777777" w:rsidR="00502C71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23:11 </w:t>
      </w:r>
      <w:r w:rsidR="00D84207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ዘይበልሖሙ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አዚዝ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ወይኴንን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ኵነኔሆሙ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ምስሌከ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EDD6FEA" w14:textId="7819E7F6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23:12 </w:t>
      </w:r>
      <w:r w:rsidR="00D84207" w:rsidRPr="00D56BEE">
        <w:rPr>
          <w:rFonts w:ascii="Abyssinica SIL" w:hAnsi="Abyssinica SIL" w:cs="Abyssinica SIL"/>
          <w:lang w:val="gez-Ethi-ET"/>
        </w:rPr>
        <w:t>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ለ{.}ተግሣጽ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ልበከ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84207" w:rsidRPr="00D56BEE">
        <w:rPr>
          <w:rFonts w:ascii="Abyssinica SIL" w:hAnsi="Abyssinica SIL" w:cs="Abyssinica SIL"/>
          <w:lang w:val="gez-Ethi-ET"/>
        </w:rPr>
        <w:t>ወእዝነከ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አስተዳሉ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ለቃለ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301C99D" w14:textId="248884E7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23:13 </w:t>
      </w:r>
      <w:r w:rsidR="00D84207" w:rsidRPr="00D56BEE">
        <w:rPr>
          <w:rFonts w:ascii="Abyssinica SIL" w:hAnsi="Abyssinica SIL" w:cs="Abyssinica SIL"/>
          <w:lang w:val="gez-Ethi-ET"/>
        </w:rPr>
        <w:t>ኢትትሀከይ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ገሥጸ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ደቂቅ(ከ)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84207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እመዘበ{.(ጥ)}ኮ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በበትር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ኢይመውት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6025073" w14:textId="3B589CA1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23:14 </w:t>
      </w:r>
      <w:r w:rsidR="00D84207" w:rsidRPr="00D56BEE">
        <w:rPr>
          <w:rFonts w:ascii="Abyssinica SIL" w:hAnsi="Abyssinica SIL" w:cs="Abyssinica SIL"/>
          <w:lang w:val="gez-Ethi-ET"/>
        </w:rPr>
        <w:t>አንተሰ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ትዘብጦ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በበትር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84207" w:rsidRPr="00D56BEE">
        <w:rPr>
          <w:rFonts w:ascii="Abyssinica SIL" w:hAnsi="Abyssinica SIL" w:cs="Abyssinica SIL"/>
          <w:lang w:val="gez-Ethi-ET"/>
        </w:rPr>
        <w:t>ወነፍስ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እሞት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ትባልሕ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3A6B5B0" w14:textId="76D1364F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23:15 </w:t>
      </w:r>
      <w:r w:rsidR="00D84207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ጠቢበ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ኮነት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D84207" w:rsidRPr="00D56BEE">
        <w:rPr>
          <w:rFonts w:ascii="Abyssinica SIL" w:hAnsi="Abyssinica SIL" w:cs="Abyssinica SIL"/>
          <w:lang w:val="gez-Ethi-ET"/>
        </w:rPr>
        <w:t>ታስተፌሥሕ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እንቲአየ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4D7364C" w14:textId="50B41B95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23:16 </w:t>
      </w:r>
      <w:r w:rsidR="00D84207" w:rsidRPr="00D56BEE">
        <w:rPr>
          <w:rFonts w:ascii="Abyssinica SIL" w:hAnsi="Abyssinica SIL" w:cs="Abyssinica SIL"/>
          <w:lang w:val="gez-Ethi-ET"/>
        </w:rPr>
        <w:t>ወ{…(ይትኃ)ሠያ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ኵለየ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በነገርከ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6606D512" w14:textId="77777777" w:rsidR="00502C71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23:17 </w:t>
      </w:r>
      <w:r w:rsidR="00D84207" w:rsidRPr="00D56BEE">
        <w:rPr>
          <w:rFonts w:ascii="Abyssinica SIL" w:hAnsi="Abyssinica SIL" w:cs="Abyssinica SIL"/>
          <w:lang w:val="gez-Ethi-ET"/>
        </w:rPr>
        <w:t>ወኢ{.(ይ)ቅናእ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ኃጥአን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84207" w:rsidRPr="00D56BEE">
        <w:rPr>
          <w:rFonts w:ascii="Abyssinica SIL" w:hAnsi="Abyssinica SIL" w:cs="Abyssinica SIL"/>
          <w:lang w:val="gez-Ethi-ET"/>
        </w:rPr>
        <w:t>አላ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በፍርሃተ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ሀሉ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ኵሎ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ዕለተ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ADE3C6C" w14:textId="247CE26A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23:18 </w:t>
      </w:r>
      <w:r w:rsidR="00D84207" w:rsidRPr="00D56BEE">
        <w:rPr>
          <w:rFonts w:ascii="Abyssinica SIL" w:hAnsi="Abyssinica SIL" w:cs="Abyssinica SIL"/>
          <w:lang w:val="gez-Ethi-ET"/>
        </w:rPr>
        <w:t>ወእመ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ዓቀብኮን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ይከውናከ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ትዝምደ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ወተስፋከ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ኢ(ይ)ትአትት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8123043" w14:textId="437A05B0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23:19 </w:t>
      </w:r>
      <w:r w:rsidR="00D84207" w:rsidRPr="00D56BEE">
        <w:rPr>
          <w:rFonts w:ascii="Abyssinica SIL" w:hAnsi="Abyssinica SIL" w:cs="Abyssinica SIL"/>
          <w:lang w:val="gez-Ethi-ET"/>
        </w:rPr>
        <w:t>ስማዕ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ወጠቢበ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ኩን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ወአርትዕ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ሕሊና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1F9161B" w14:textId="4C320FEC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23:20 </w:t>
      </w:r>
      <w:r w:rsidR="00D84207" w:rsidRPr="00D56BEE">
        <w:rPr>
          <w:rFonts w:ascii="Abyssinica SIL" w:hAnsi="Abyssinica SIL" w:cs="Abyssinica SIL"/>
          <w:lang w:val="gez-Ethi-ET"/>
        </w:rPr>
        <w:t>ኢትኩን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ስታዬ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84207" w:rsidRPr="00D56BEE">
        <w:rPr>
          <w:rFonts w:ascii="Abyssinica SIL" w:hAnsi="Abyssinica SIL" w:cs="Abyssinica SIL"/>
          <w:lang w:val="gez-Ethi-ET"/>
        </w:rPr>
        <w:t>ወኢትኩን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ተሣያጤ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ሥጋ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ሃኖት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7224DB4" w14:textId="3740FC98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23:21 </w:t>
      </w:r>
      <w:r w:rsidR="00D84207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ስታዪ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ወዘማዊ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ይነዲ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ወይለብስ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ስጡጠ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ወአጽርቅተ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ነዋሚ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42C859C" w14:textId="77777777" w:rsidR="00502C71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23:22 </w:t>
      </w:r>
      <w:r w:rsidR="00D84207" w:rsidRPr="00D56BEE">
        <w:rPr>
          <w:rFonts w:ascii="Abyssinica SIL" w:hAnsi="Abyssinica SIL" w:cs="Abyssinica SIL"/>
          <w:lang w:val="gez-Ethi-ET"/>
        </w:rPr>
        <w:t>ስማዕ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አቡከ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ዘወለደከ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ወኢታስአክያ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ለእመ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ረስዓት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እምከ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4503BA9A" w14:textId="2F290834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23:23 </w:t>
      </w:r>
      <w:r w:rsidR="00D84207" w:rsidRPr="00D56BEE">
        <w:rPr>
          <w:rFonts w:ascii="Abyssinica SIL" w:hAnsi="Abyssinica SIL" w:cs="Abyssinica SIL"/>
          <w:lang w:val="gez-Ethi-ET"/>
        </w:rPr>
        <w:t>ሠናየ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ያልህቅ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84207" w:rsidRPr="00D56BEE">
        <w:rPr>
          <w:rFonts w:ascii="Abyssinica SIL" w:hAnsi="Abyssinica SIL" w:cs="Abyssinica SIL"/>
          <w:lang w:val="gez-Ethi-ET"/>
        </w:rPr>
        <w:t>ወወልድ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ያስተፌሥሕ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ነፍሶ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7D81F56" w14:textId="44D6A780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23:24 </w:t>
      </w:r>
      <w:r w:rsidR="00D84207" w:rsidRPr="00D56BEE">
        <w:rPr>
          <w:rFonts w:ascii="Abyssinica SIL" w:hAnsi="Abyssinica SIL" w:cs="Abyssinica SIL"/>
          <w:lang w:val="gez-Ethi-ET"/>
        </w:rPr>
        <w:t>ይትፌሥሑ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አቡከ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ወእምከ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ወትትኃሠይ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ወለደተከ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2BD6ED2" w14:textId="2CD10C04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23:25 </w:t>
      </w:r>
      <w:r w:rsidR="00D84207" w:rsidRPr="00D56BEE">
        <w:rPr>
          <w:rFonts w:ascii="Abyssinica SIL" w:hAnsi="Abyssinica SIL" w:cs="Abyssinica SIL"/>
          <w:lang w:val="gez-Ethi-ET"/>
        </w:rPr>
        <w:t>ሀበኒ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ልበከ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D84207" w:rsidRPr="00D56BEE">
        <w:rPr>
          <w:rFonts w:ascii="Abyssinica SIL" w:hAnsi="Abyssinica SIL" w:cs="Abyssinica SIL"/>
          <w:lang w:val="gez-Ethi-ET"/>
        </w:rPr>
        <w:t>ወአዕ{..(ይን)}ቲከ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ዚአየ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ይዕቀበ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D6BAB8B" w14:textId="161C51C1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23:26 </w:t>
      </w:r>
      <w:r w:rsidR="00D84207" w:rsidRPr="00D56BEE">
        <w:rPr>
          <w:rFonts w:ascii="Abyssinica SIL" w:hAnsi="Abyssinica SIL" w:cs="Abyssinica SIL"/>
          <w:lang w:val="gez-Ethi-ET"/>
        </w:rPr>
        <w:t>ጽዕድ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ስቁር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84207" w:rsidRPr="00D56BEE">
        <w:rPr>
          <w:rFonts w:ascii="Abyssinica SIL" w:hAnsi="Abyssinica SIL" w:cs="Abyssinica SIL"/>
          <w:lang w:val="gez-Ethi-ET"/>
        </w:rPr>
        <w:t>ዘማዊት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ወዓዘቅት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ንኪርት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624C0F9" w14:textId="185593B7" w:rsidR="00681CA9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23:27 </w:t>
      </w:r>
      <w:r w:rsidR="006C7169" w:rsidRPr="00D56BEE">
        <w:rPr>
          <w:rFonts w:ascii="Abyssinica SIL" w:hAnsi="Abyssinica SIL" w:cs="Abyssinica SIL"/>
          <w:lang w:val="gez-Ethi-ET"/>
        </w:rPr>
        <w:t>ዘሐረ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ኀቤሃ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ፍጡነ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ይትሐጐል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ወኵሎ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ጸዋግ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ያሐልቅ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B18CF17" w14:textId="77777777" w:rsidR="00502C71" w:rsidRPr="00D56BEE" w:rsidRDefault="00681CA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23:28 </w:t>
      </w:r>
      <w:r w:rsidR="006C7169" w:rsidRPr="00D56BEE">
        <w:rPr>
          <w:rFonts w:ascii="Abyssinica SIL" w:hAnsi="Abyssinica SIL" w:cs="Abyssinica SIL"/>
          <w:lang w:val="gez-Ethi-ET"/>
        </w:rPr>
        <w:t>ለመኑ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ወይሌ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ወለመኑ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ሀከከ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ውለመኑ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ኵነኔ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ለመኑ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፩እዝ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</w:t>
      </w:r>
    </w:p>
    <w:p w14:paraId="7B3976C4" w14:textId="4B0E9FE4" w:rsidR="004C3BDB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ለመኑ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በዕስ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ለመኑ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ቅጥቃጤ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በከንቱ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ወለመኑ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ስጉድ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አዕይንቲሁ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F9BF3DC" w14:textId="75BA57F4" w:rsidR="004C3BDB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23:29 </w:t>
      </w:r>
      <w:r w:rsidR="006C7169" w:rsidRPr="00D56BEE">
        <w:rPr>
          <w:rFonts w:ascii="Abyssinica SIL" w:hAnsi="Abyssinica SIL" w:cs="Abyssinica SIL"/>
          <w:lang w:val="gez-Ethi-ET"/>
        </w:rPr>
        <w:t>አክኑ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የሐትቱ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ወይመጽኡ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ይትቀዳሕ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ወይትልዉ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ወእደ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ስንቤል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ኢትስክሩ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ወይነ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ተናገሩ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ወተናገሩ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በነስስው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72066F9" w14:textId="7FFB5C81" w:rsidR="004C3BDB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23:30 </w:t>
      </w:r>
      <w:r w:rsidR="006C7169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ፍያላት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ወስዋዓት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ወሀብከ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አዕይንቲከ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ድኅረ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ዕራቅከ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ናሕስ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570EEC2" w14:textId="6F2311AB" w:rsidR="004C3BDB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23:31 </w:t>
      </w:r>
      <w:r w:rsidR="006C7169" w:rsidRPr="00D56BEE">
        <w:rPr>
          <w:rFonts w:ascii="Abyssinica SIL" w:hAnsi="Abyssinica SIL" w:cs="Abyssinica SIL"/>
          <w:lang w:val="gez-Ethi-ET"/>
        </w:rPr>
        <w:t>ወደኃሪታ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ንስክተ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አርዌ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ትስፍሕ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ዘእምቃግስት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ይአብቦ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ሕምኵ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3163A079" w14:textId="77D67AD0" w:rsidR="004C3BDB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23:32 </w:t>
      </w:r>
      <w:r w:rsidR="006C7169" w:rsidRPr="00D56BEE">
        <w:rPr>
          <w:rFonts w:ascii="Abyssinica SIL" w:hAnsi="Abyssinica SIL" w:cs="Abyssinica SIL"/>
          <w:lang w:val="gez-Ethi-ET"/>
        </w:rPr>
        <w:t>አዕይንቲከ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ይሬእያ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ነኪር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ውእተ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ሶቤ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አፉከ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ይነብብ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ጠዋየ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77DDF29" w14:textId="77EA2E0F" w:rsidR="00E234C7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23:33 </w:t>
      </w:r>
      <w:r w:rsidR="006C7169" w:rsidRPr="00D56BEE">
        <w:rPr>
          <w:rFonts w:ascii="Abyssinica SIL" w:hAnsi="Abyssinica SIL" w:cs="Abyssinica SIL"/>
          <w:lang w:val="gez-Ethi-ET"/>
        </w:rPr>
        <w:t>ወትሰክብ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ባሕር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ዘየሐድፍ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ሞገድ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23:34 </w:t>
      </w:r>
      <w:r w:rsidR="006C7169" w:rsidRPr="00D56BEE">
        <w:rPr>
          <w:rFonts w:ascii="Abyssinica SIL" w:hAnsi="Abyssinica SIL" w:cs="Abyssinica SIL"/>
          <w:lang w:val="gez-Ethi-ET"/>
        </w:rPr>
        <w:t>ወትብል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ዘበጡኒ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ወኢሐመምኡ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ወተሳለቁ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ላዕሌየ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ወአንሰ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ኢያእመርኩ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ማእዜ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ነግሃ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እምንእኅሥሥ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  <w:r w:rsidR="006C7169" w:rsidRPr="00D56BEE">
        <w:rPr>
          <w:rFonts w:ascii="Abyssinica SIL" w:hAnsi="Abyssinica SIL" w:cs="Abyssinica SIL"/>
          <w:lang w:val="gez-Ethi-ET"/>
        </w:rPr>
        <w:t>አሐውር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2A977BF" w14:textId="0FDAF99F" w:rsidR="00C976DE" w:rsidRPr="00D56BEE" w:rsidRDefault="00C976D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፳፬</w:t>
      </w:r>
    </w:p>
    <w:p w14:paraId="330F6618" w14:textId="3A0C0E07" w:rsidR="004C3BDB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24:01 </w:t>
      </w:r>
      <w:r w:rsidR="00C976DE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ኢትትቀሐው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እኩያነ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ሰብአ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976DE" w:rsidRPr="00D56BEE">
        <w:rPr>
          <w:rFonts w:ascii="Abyssinica SIL" w:hAnsi="Abyssinica SIL" w:cs="Abyssinica SIL"/>
          <w:lang w:val="gez-Ethi-ET"/>
        </w:rPr>
        <w:t>ወኢትፍቱ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ሀልዎ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ምስሌሆሙ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C828450" w14:textId="77777777" w:rsidR="00502C71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24:02 </w:t>
      </w:r>
      <w:r w:rsidR="00C976DE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ሐሰተ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ትት‹ሜ›ሀር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ልቦሙ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976DE" w:rsidRPr="00D56BEE">
        <w:rPr>
          <w:rFonts w:ascii="Abyssinica SIL" w:hAnsi="Abyssinica SIL" w:cs="Abyssinica SIL"/>
          <w:lang w:val="gez-Ethi-ET"/>
        </w:rPr>
        <w:t>ወሕማመ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ይትናገሩ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በከናፍሪሆሙ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544042D" w14:textId="51CD4FFD" w:rsidR="004C3BDB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24:03 </w:t>
      </w:r>
      <w:r w:rsidR="00C976DE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ይትሐነጽ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ቤት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976DE" w:rsidRPr="00D56BEE">
        <w:rPr>
          <w:rFonts w:ascii="Abyssinica SIL" w:hAnsi="Abyssinica SIL" w:cs="Abyssinica SIL"/>
          <w:lang w:val="gez-Ethi-ET"/>
        </w:rPr>
        <w:t>ወምስለ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አዕምሮ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ይትነሣእ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AF867D6" w14:textId="77777777" w:rsidR="00502C71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24:04 </w:t>
      </w:r>
      <w:r w:rsidR="00C976DE" w:rsidRPr="00D56BEE">
        <w:rPr>
          <w:rFonts w:ascii="Abyssinica SIL" w:hAnsi="Abyssinica SIL" w:cs="Abyssinica SIL"/>
          <w:lang w:val="gez-Ethi-ET"/>
        </w:rPr>
        <w:t>ወምስለ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ጠይቆ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ይ{ሜብል}(ይመልእ)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መዛግብት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ወብዕል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A1B3B51" w14:textId="461ABE04" w:rsidR="004C3BDB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24:05 </w:t>
      </w:r>
      <w:r w:rsidR="00C976DE" w:rsidRPr="00D56BEE">
        <w:rPr>
          <w:rFonts w:ascii="Abyssinica SIL" w:hAnsi="Abyssinica SIL" w:cs="Abyssinica SIL"/>
          <w:lang w:val="gez-Ethi-ET"/>
        </w:rPr>
        <w:t>ይኄይስ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እምጽንዕ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ዘቦ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እምወፍር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ዓቢይ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C56C73C" w14:textId="77777777" w:rsidR="00502C71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24:06 </w:t>
      </w:r>
      <w:r w:rsidR="00C976DE" w:rsidRPr="00D56BEE">
        <w:rPr>
          <w:rFonts w:ascii="Abyssinica SIL" w:hAnsi="Abyssinica SIL" w:cs="Abyssinica SIL"/>
          <w:lang w:val="gez-Ethi-ET"/>
        </w:rPr>
        <w:t>በሕዳፌ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ፀብእ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[f. 119r]</w:t>
      </w:r>
      <w:r w:rsidR="00C976DE" w:rsidRPr="00D56BEE">
        <w:rPr>
          <w:rFonts w:ascii="Abyssinica SIL" w:hAnsi="Abyssinica SIL" w:cs="Abyssinica SIL"/>
          <w:lang w:val="gez-Ethi-ET"/>
        </w:rPr>
        <w:t>ወመድኃኒት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በብዙኅ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ምክር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C787D07" w14:textId="77777777" w:rsidR="00502C71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24:07 </w:t>
      </w:r>
      <w:r w:rsidR="00C976DE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በአናቅጽ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ኢይከሥ{.(ት)}አፉሁ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976DE" w:rsidRPr="00D56BEE">
        <w:rPr>
          <w:rFonts w:ascii="Abyssinica SIL" w:hAnsi="Abyssinica SIL" w:cs="Abyssinica SIL"/>
          <w:lang w:val="gez-Ethi-ET"/>
        </w:rPr>
        <w:t>ጠበብት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ኢይትገኃሡ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እም</w:t>
      </w:r>
    </w:p>
    <w:p w14:paraId="69222879" w14:textId="282632D2" w:rsidR="004C3BDB" w:rsidRPr="00D56BEE" w:rsidRDefault="00C976D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1100F7E" w14:textId="33CAB365" w:rsidR="004C3BDB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24:08 </w:t>
      </w:r>
      <w:r w:rsidR="00C976DE" w:rsidRPr="00D56BEE">
        <w:rPr>
          <w:rFonts w:ascii="Abyssinica SIL" w:hAnsi="Abyssinica SIL" w:cs="Abyssinica SIL"/>
          <w:lang w:val="gez-Ethi-ET"/>
        </w:rPr>
        <w:t>አላ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(ይ)‹ሄ›ልዉ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በማኅበር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ለአብዳን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ይዳደቆሙ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0FE5679" w14:textId="77777777" w:rsidR="00502C71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24:09 </w:t>
      </w:r>
      <w:r w:rsidR="00C976DE" w:rsidRPr="00D56BEE">
        <w:rPr>
          <w:rFonts w:ascii="Abyssinica SIL" w:hAnsi="Abyssinica SIL" w:cs="Abyssinica SIL"/>
          <w:lang w:val="gez-Ethi-ET"/>
        </w:rPr>
        <w:t>ይመውት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በኃጣውእ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ምክረ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ዕበድ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ኃጢአት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ወሰቆ</w:t>
      </w:r>
    </w:p>
    <w:p w14:paraId="1E7A4F05" w14:textId="15614E1C" w:rsidR="004C3BDB" w:rsidRPr="00D56BEE" w:rsidRDefault="00C976D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ራር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D652D24" w14:textId="77777777" w:rsidR="00502C71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24:10 </w:t>
      </w:r>
      <w:r w:rsidR="00C976DE" w:rsidRPr="00D56BEE">
        <w:rPr>
          <w:rFonts w:ascii="Abyssinica SIL" w:hAnsi="Abyssinica SIL" w:cs="Abyssinica SIL"/>
          <w:lang w:val="gez-Ethi-ET"/>
        </w:rPr>
        <w:t>የአክዮ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በ{..(ዕለ)}ተ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ምንዳቤ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ወበዕለት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እስከ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የኃልቅ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(ይትኤገሦ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ፈጣሪሁ)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62EB8AC" w14:textId="7E779A3E" w:rsidR="004C3BDB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24:11 </w:t>
      </w:r>
      <w:r w:rsidR="00C976DE" w:rsidRPr="00D56BEE">
        <w:rPr>
          <w:rFonts w:ascii="Abyssinica SIL" w:hAnsi="Abyssinica SIL" w:cs="Abyssinica SIL"/>
          <w:lang w:val="gez-Ethi-ET"/>
        </w:rPr>
        <w:t>አድኅን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ይስሐቡ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976DE" w:rsidRPr="00D56BEE">
        <w:rPr>
          <w:rFonts w:ascii="Abyssinica SIL" w:hAnsi="Abyssinica SIL" w:cs="Abyssinica SIL"/>
          <w:lang w:val="gez-Ethi-ET"/>
        </w:rPr>
        <w:t>ወተሣየጥ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ዘይትቀተል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(ወ)ኢትምሐክ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FB96387" w14:textId="77777777" w:rsidR="00502C71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24:12 </w:t>
      </w:r>
      <w:r w:rsidR="00C976DE" w:rsidRPr="00D56BEE">
        <w:rPr>
          <w:rFonts w:ascii="Abyssinica SIL" w:hAnsi="Abyssinica SIL" w:cs="Abyssinica SIL"/>
          <w:lang w:val="gez-Ethi-ET"/>
        </w:rPr>
        <w:t>ወእመሰ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ትቤ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ኢየአምሮ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ለዝ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  <w:r w:rsidR="00C976DE" w:rsidRPr="00D56BEE">
        <w:rPr>
          <w:rFonts w:ascii="Abyssinica SIL" w:hAnsi="Abyssinica SIL" w:cs="Abyssinica SIL"/>
          <w:lang w:val="gez-Ethi-ET"/>
        </w:rPr>
        <w:t>አእምር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እግዚአብሔር{.}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የአምር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ወዘገብረ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እስትንፋስ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ለኵሉ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የአምር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ኵሎ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ዘይፈድዮ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ለኵሉ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በበምግባሩ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B485F5D" w14:textId="3D819838" w:rsidR="004C3BDB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24:13 </w:t>
      </w:r>
      <w:r w:rsidR="00C976DE" w:rsidRPr="00D56BEE">
        <w:rPr>
          <w:rFonts w:ascii="Abyssinica SIL" w:hAnsi="Abyssinica SIL" w:cs="Abyssinica SIL"/>
          <w:lang w:val="gez-Ethi-ET"/>
        </w:rPr>
        <w:t>ብላዕ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መዐረ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C976DE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ፀቃውዕ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ያምዐርዕር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ጕርዔከ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4CD0512" w14:textId="77777777" w:rsidR="00502C71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24:14 </w:t>
      </w:r>
      <w:r w:rsidR="00C976DE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ለእመ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ረከብከ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ወይነ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ሠናየ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ሞትከ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ወተ</w:t>
      </w:r>
    </w:p>
    <w:p w14:paraId="7B86782D" w14:textId="484832AD" w:rsidR="004C3BDB" w:rsidRPr="00D56BEE" w:rsidRDefault="00C976D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ስፋ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ኢትኃድገከ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6193D36" w14:textId="6B55604C" w:rsidR="004C3BDB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24:15 </w:t>
      </w:r>
      <w:r w:rsidR="00C976DE" w:rsidRPr="00D56BEE">
        <w:rPr>
          <w:rFonts w:ascii="Abyssinica SIL" w:hAnsi="Abyssinica SIL" w:cs="Abyssinica SIL"/>
          <w:lang w:val="gez-Ethi-ET"/>
        </w:rPr>
        <w:t>ኢታብእ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ማኅበረ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976DE" w:rsidRPr="00D56BEE">
        <w:rPr>
          <w:rFonts w:ascii="Abyssinica SIL" w:hAnsi="Abyssinica SIL" w:cs="Abyssinica SIL"/>
          <w:lang w:val="gez-Ethi-ET"/>
        </w:rPr>
        <w:t>ወኢትስሐት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በጽጋበ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ከርስከ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717EF01" w14:textId="2C3D39A9" w:rsidR="004C3BDB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24:16 </w:t>
      </w:r>
      <w:r w:rsidR="00C976DE" w:rsidRPr="00D56BEE">
        <w:rPr>
          <w:rFonts w:ascii="Abyssinica SIL" w:hAnsi="Abyssinica SIL" w:cs="Abyssinica SIL"/>
          <w:lang w:val="gez-Ethi-ET"/>
        </w:rPr>
        <w:t>ስብዓ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ወይትነሣእ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976DE" w:rsidRPr="00D56BEE">
        <w:rPr>
          <w:rFonts w:ascii="Abyssinica SIL" w:hAnsi="Abyssinica SIL" w:cs="Abyssinica SIL"/>
          <w:lang w:val="gez-Ethi-ET"/>
        </w:rPr>
        <w:t>ወረሲዓንሰ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ይወድቁ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በእኩይ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0470C01" w14:textId="77777777" w:rsidR="00502C71" w:rsidRPr="00D56BEE" w:rsidRDefault="004C3BDB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24:17 </w:t>
      </w:r>
      <w:r w:rsidR="00C976DE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ወድቀ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ጸለኢከ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ኢትትፈሣሕ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{…(ቦቱ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ወ)}በዕቅ</w:t>
      </w:r>
      <w:r w:rsidR="00A65B80" w:rsidRPr="00D56BEE">
        <w:rPr>
          <w:rFonts w:ascii="Abyssinica SIL" w:hAnsi="Abyssinica SIL" w:cs="Abyssinica SIL"/>
          <w:lang w:val="gez-Ethi-ET"/>
        </w:rPr>
        <w:t xml:space="preserve"> </w:t>
      </w:r>
      <w:r w:rsidR="00C976DE" w:rsidRPr="00D56BEE">
        <w:rPr>
          <w:rFonts w:ascii="Abyssinica SIL" w:hAnsi="Abyssinica SIL" w:cs="Abyssinica SIL"/>
          <w:lang w:val="gez-Ethi-ET"/>
        </w:rPr>
        <w:t>ፍቱ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ኢይትፈሣሕ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68FF953" w14:textId="77777777" w:rsidR="00502C71" w:rsidRPr="00D56BEE" w:rsidRDefault="00A65B80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24:18 </w:t>
      </w:r>
      <w:r w:rsidR="00C976DE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ይሬኢ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ወኢይኤድም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ወይመይጥ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መዐቶ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እምኔሁ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E35AD8B" w14:textId="18483E6F" w:rsidR="00A65B80" w:rsidRPr="00D56BEE" w:rsidRDefault="00A65B80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24:19 </w:t>
      </w:r>
      <w:r w:rsidR="00C976DE" w:rsidRPr="00D56BEE">
        <w:rPr>
          <w:rFonts w:ascii="Abyssinica SIL" w:hAnsi="Abyssinica SIL" w:cs="Abyssinica SIL"/>
          <w:lang w:val="gez-Ethi-ET"/>
        </w:rPr>
        <w:t>ኢትትፈሣሕ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በገበርተ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እኩያን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ወኢትቅናእ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ኃጥአን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C7499F4" w14:textId="081CAB98" w:rsidR="00A65B80" w:rsidRPr="00D56BEE" w:rsidRDefault="00A65B80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24:20 </w:t>
      </w:r>
      <w:r w:rsidR="00C976DE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ኢይከውን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ዘመድ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ለእኩያን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ብርሃ(ነ)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ኃጥ{.(አ)}ን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ይጠፍእ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97BC753" w14:textId="37284BB1" w:rsidR="00A65B80" w:rsidRPr="00D56BEE" w:rsidRDefault="00A65B80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24:21 </w:t>
      </w:r>
      <w:r w:rsidR="00C976DE" w:rsidRPr="00D56BEE">
        <w:rPr>
          <w:rFonts w:ascii="Abyssinica SIL" w:hAnsi="Abyssinica SIL" w:cs="Abyssinica SIL"/>
          <w:lang w:val="gez-Ethi-ET"/>
        </w:rPr>
        <w:t>ፍርሆ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(ወ)ለንጉሥ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C976DE" w:rsidRPr="00D56BEE">
        <w:rPr>
          <w:rFonts w:ascii="Abyssinica SIL" w:hAnsi="Abyssinica SIL" w:cs="Abyssinica SIL"/>
          <w:lang w:val="gez-Ethi-ET"/>
        </w:rPr>
        <w:t>ወኢለ፩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እምኔሆሙ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ኢትዕበይ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07733F7" w14:textId="1FB47E9B" w:rsidR="003D0D10" w:rsidRPr="00D56BEE" w:rsidRDefault="00A65B80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24:22 </w:t>
      </w:r>
      <w:r w:rsidR="00C976DE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(እሙንቱ)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ግብተ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ይትቤቀልዎሙ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C976DE" w:rsidRPr="00D56BEE">
        <w:rPr>
          <w:rFonts w:ascii="Abyssinica SIL" w:hAnsi="Abyssinica SIL" w:cs="Abyssinica SIL"/>
          <w:lang w:val="gez-Ethi-ET"/>
        </w:rPr>
        <w:t>ለረሲአን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96072C1" w14:textId="77777777" w:rsidR="00502C71" w:rsidRPr="00D56BEE" w:rsidRDefault="00C976D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ዘንተ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አየድዓክሙ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ለጠጢባ</w:t>
      </w:r>
      <w:r w:rsidR="006C7169" w:rsidRPr="00D56BEE">
        <w:rPr>
          <w:rFonts w:ascii="Abyssinica SIL" w:hAnsi="Abyssinica SIL" w:cs="Abyssinica SIL"/>
          <w:lang w:val="gez-Ethi-ET"/>
        </w:rPr>
        <w:t>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ታእምሩንጸ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በፍቅሕ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ዘይብሎረአ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ርጉመ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ለሕዝብ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ይእመኒ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ወጽሉአ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ለአሕዛብ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ለእለስ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ይዝልፉ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በጽያሤንዩ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አስተርእዮ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ላዕሌሆሙ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ትመጽእ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በረከት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ከናፍሪ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ይፈትዋ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አውሥአተ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ርቱዓ</w:t>
      </w:r>
      <w:r w:rsidR="00502C71" w:rsidRPr="00D56BEE">
        <w:rPr>
          <w:rFonts w:ascii="Abyssinica SIL" w:hAnsi="Abyssinica SIL" w:cs="Abyssinica SIL"/>
          <w:lang w:val="gez-Ethi-ET"/>
        </w:rPr>
        <w:t xml:space="preserve">፤ </w:t>
      </w:r>
      <w:r w:rsidR="006C7169" w:rsidRPr="00D56BEE">
        <w:rPr>
          <w:rFonts w:ascii="Abyssinica SIL" w:hAnsi="Abyssinica SIL" w:cs="Abyssinica SIL"/>
          <w:lang w:val="gez-Ethi-ET"/>
        </w:rPr>
        <w:t>አስተዳሉ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በአፍአ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ምግባሪከ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ወተደልዉ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ወፍር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ድኅሬየ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ወተሕንጽ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ቤተከ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ኢትኩን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ሰማዕት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ሰብአ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ብሔርከ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ኢትስሐት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በከናፍሪከ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ኢትበል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ረሰየኒ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እሬስዮ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ወእፈድዮ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ገፍዓኒ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ገራህተ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ሀከይ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ሀለፍኩ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ዓፀደ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ነዳየ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ወናሁ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በቈለ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ኵለንታሁ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ወአሜከለ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ወከደነ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ገጾ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ሣዕር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ወጸቂነ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እበኒሁ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ይንህል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ድኅረ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አክንሳሕኩ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ወርኢኩ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ወነሣኩ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ተግማጸ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ድቃስ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ወእቀ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ንዋም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ውሕቀ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አስተጋብኦ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ትመጽእ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ንዴትከ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ወተፅናስ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ኄር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624C91F" w14:textId="7C5CA630" w:rsidR="008A20F4" w:rsidRPr="00D56BEE" w:rsidRDefault="008A20F4" w:rsidP="00502C71">
      <w:pPr>
        <w:spacing w:after="0"/>
        <w:rPr>
          <w:rFonts w:ascii="Abyssinica SIL" w:hAnsi="Abyssinica SIL" w:cs="Abyssinica SIL"/>
          <w:lang w:val="gez-Ethi-ET"/>
        </w:rPr>
      </w:pPr>
    </w:p>
    <w:p w14:paraId="149FEBC6" w14:textId="4CCEEB2D" w:rsidR="008A20F4" w:rsidRPr="00D56BEE" w:rsidRDefault="008A20F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፩/፳፭</w:t>
      </w:r>
    </w:p>
    <w:p w14:paraId="66427E35" w14:textId="668FD3DA" w:rsidR="00E234C7" w:rsidRPr="00D56BEE" w:rsidRDefault="008A20F4" w:rsidP="00C16DFD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25:01 </w:t>
      </w:r>
      <w:r w:rsidR="006C7169" w:rsidRPr="00D56BEE">
        <w:rPr>
          <w:rFonts w:ascii="Abyssinica SIL" w:hAnsi="Abyssinica SIL" w:cs="Abyssinica SIL"/>
          <w:lang w:val="gez-Ethi-ET"/>
        </w:rPr>
        <w:t>ወዝንቱ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ምስሌ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ሰሎሞተ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ዘጸሐፉ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ሰብአ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ሕዝቅያስ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ንጉሠ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ይሁደ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79501DA" w14:textId="40C57952" w:rsidR="008A20F4" w:rsidRPr="00D56BEE" w:rsidRDefault="008A20F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25:02 </w:t>
      </w:r>
      <w:r w:rsidR="00794167" w:rsidRPr="00D56BEE">
        <w:rPr>
          <w:rFonts w:ascii="Abyssinica SIL" w:hAnsi="Abyssinica SIL" w:cs="Abyssinica SIL"/>
          <w:lang w:val="gez-Ethi-ET"/>
        </w:rPr>
        <w:t>ክብረ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የሀብእ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ነ{ገ}(ው)ረ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794167" w:rsidRPr="00D56BEE">
        <w:rPr>
          <w:rFonts w:ascii="Abyssinica SIL" w:hAnsi="Abyssinica SIL" w:cs="Abyssinica SIL"/>
          <w:lang w:val="gez-Ethi-ET"/>
        </w:rPr>
        <w:t>ወስብሐተ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የሐትት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ነገረ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A2DFAE5" w14:textId="45BF1629" w:rsidR="008A20F4" w:rsidRPr="00D56BEE" w:rsidRDefault="008A20F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25:03 </w:t>
      </w:r>
      <w:r w:rsidR="00794167" w:rsidRPr="00D56BEE">
        <w:rPr>
          <w:rFonts w:ascii="Abyssinica SIL" w:hAnsi="Abyssinica SIL" w:cs="Abyssinica SIL"/>
          <w:lang w:val="gez-Ethi-ET"/>
        </w:rPr>
        <w:t>ሰማየ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ልዑል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ወምድር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ዕሙቅ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794167" w:rsidRPr="00D56BEE">
        <w:rPr>
          <w:rFonts w:ascii="Abyssinica SIL" w:hAnsi="Abyssinica SIL" w:cs="Abyssinica SIL"/>
          <w:lang w:val="gez-Ethi-ET"/>
        </w:rPr>
        <w:t>ወልበ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ኢይትአመር</w:t>
      </w:r>
      <w:r w:rsidR="00502C71" w:rsidRPr="00D56BEE">
        <w:rPr>
          <w:rFonts w:ascii="Abyssinica SIL" w:hAnsi="Abyssinica SIL" w:cs="Abyssinica SIL"/>
          <w:lang w:val="gez-Ethi-ET"/>
        </w:rPr>
        <w:t xml:space="preserve">፤ </w:t>
      </w:r>
    </w:p>
    <w:p w14:paraId="0B777BF2" w14:textId="6D31DB29" w:rsidR="008A20F4" w:rsidRPr="00D56BEE" w:rsidRDefault="008A20F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25:04 </w:t>
      </w:r>
      <w:r w:rsidR="00794167" w:rsidRPr="00D56BEE">
        <w:rPr>
          <w:rFonts w:ascii="Abyssinica SIL" w:hAnsi="Abyssinica SIL" w:cs="Abyssinica SIL"/>
          <w:lang w:val="gez-Ethi-ET"/>
        </w:rPr>
        <w:t>ዝብጦ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ለብሩር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ዘኢኮነ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ፍቱነ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ወይነጽሕ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ንጽሐ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ፍጹመ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A00AB23" w14:textId="778263D6" w:rsidR="008A20F4" w:rsidRPr="00D56BEE" w:rsidRDefault="008A20F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25:05 </w:t>
      </w:r>
      <w:r w:rsidR="00794167" w:rsidRPr="00D56BEE">
        <w:rPr>
          <w:rFonts w:ascii="Abyssinica SIL" w:hAnsi="Abyssinica SIL" w:cs="Abyssinica SIL"/>
          <w:lang w:val="gez-Ethi-ET"/>
        </w:rPr>
        <w:t>ወቅትል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ረሲአነ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እምቅድመ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ገጸ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ወይረትዕ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በጽድቅ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 xml:space="preserve">መንበሩ </w:t>
      </w:r>
    </w:p>
    <w:p w14:paraId="79F32819" w14:textId="615B006D" w:rsidR="008A20F4" w:rsidRPr="00D56BEE" w:rsidRDefault="008A20F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25:06 </w:t>
      </w:r>
      <w:r w:rsidR="00794167" w:rsidRPr="00D56BEE">
        <w:rPr>
          <w:rFonts w:ascii="Abyssinica SIL" w:hAnsi="Abyssinica SIL" w:cs="Abyssinica SIL"/>
          <w:lang w:val="gez-Ethi-ET"/>
        </w:rPr>
        <w:t>በኢትት(ዐ)በይ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በቅድመ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94167" w:rsidRPr="00D56BEE">
        <w:rPr>
          <w:rFonts w:ascii="Abyssinica SIL" w:hAnsi="Abyssinica SIL" w:cs="Abyssinica SIL"/>
          <w:lang w:val="gez-Ethi-ET"/>
        </w:rPr>
        <w:t>ወኢትጸደቅ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በቅድመ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94167"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መካነ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መኳንንት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ኢትቁም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ACAF8CB" w14:textId="07DA3A71" w:rsidR="008A20F4" w:rsidRPr="00D56BEE" w:rsidRDefault="008A20F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25:07 </w:t>
      </w:r>
      <w:r w:rsidR="00794167" w:rsidRPr="00D56BEE">
        <w:rPr>
          <w:rFonts w:ascii="Abyssinica SIL" w:hAnsi="Abyssinica SIL" w:cs="Abyssinica SIL"/>
          <w:lang w:val="gez-Ethi-ET"/>
        </w:rPr>
        <w:t>ይሄይስ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ይቤሉከ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ዕርግ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ኀቤነ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እምኃሢር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በቅድመ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መኰንን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ዘርእያ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አዕይንቲከ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794167" w:rsidRPr="00D56BEE">
        <w:rPr>
          <w:rFonts w:ascii="Abyssinica SIL" w:hAnsi="Abyssinica SIL" w:cs="Abyssinica SIL"/>
          <w:lang w:val="gez-Ethi-ET"/>
        </w:rPr>
        <w:t>ንግር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ወኢትደቅ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ኃእዝ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ፍጡነ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ኢትነስሕ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በደኃሪትከ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AFBE39B" w14:textId="54F2DD71" w:rsidR="00EE78EF" w:rsidRPr="00D56BEE" w:rsidRDefault="008A20F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25:08 </w:t>
      </w:r>
      <w:r w:rsidR="00794167" w:rsidRPr="00D56BEE">
        <w:rPr>
          <w:rFonts w:ascii="Abyssinica SIL" w:hAnsi="Abyssinica SIL" w:cs="Abyssinica SIL"/>
          <w:lang w:val="gez-Ethi-ET"/>
        </w:rPr>
        <w:t>ቅስተ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ተዋቀስ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ቢጽከ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794167" w:rsidRPr="00D56BEE">
        <w:rPr>
          <w:rFonts w:ascii="Abyssinica SIL" w:hAnsi="Abyssinica SIL" w:cs="Abyssinica SIL"/>
          <w:lang w:val="gez-Ethi-ET"/>
        </w:rPr>
        <w:t>ወምስጢሮ{.}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ኢትክሥት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ለመኑሂ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94167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ኢይሄስክ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አርክከ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42A9EB32" w14:textId="5E00C463" w:rsidR="00EE78EF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25:09 </w:t>
      </w:r>
      <w:r w:rsidR="00794167" w:rsidRPr="00D56BEE">
        <w:rPr>
          <w:rFonts w:ascii="Abyssinica SIL" w:hAnsi="Abyssinica SIL" w:cs="Abyssinica SIL"/>
          <w:lang w:val="gez-Ethi-ET"/>
        </w:rPr>
        <w:t>ወጋእዝከ(ሰ)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ወጽልእከ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ኢያርሕቅ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(ከ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እምኔሁ</w:t>
      </w:r>
      <w:r w:rsidRPr="00D56BEE">
        <w:rPr>
          <w:rFonts w:ascii="Abyssinica SIL" w:hAnsi="Abyssinica SIL" w:cs="Abyssinica SIL"/>
          <w:lang w:val="gez-Ethi-ET"/>
        </w:rPr>
        <w:t xml:space="preserve"> </w:t>
      </w:r>
    </w:p>
    <w:p w14:paraId="44D97D05" w14:textId="11D98906" w:rsidR="00EE78EF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25:10 </w:t>
      </w:r>
      <w:r w:rsidR="00794167" w:rsidRPr="00D56BEE">
        <w:rPr>
          <w:rFonts w:ascii="Abyssinica SIL" w:hAnsi="Abyssinica SIL" w:cs="Abyssinica SIL"/>
          <w:lang w:val="gez-Ethi-ET"/>
        </w:rPr>
        <w:t>እመሰ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ከሠትኪ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ምስጢሮ)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ይከውነከ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መጠነ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ሞት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794167" w:rsidRPr="00D56BEE">
        <w:rPr>
          <w:rFonts w:ascii="Abyssinica SIL" w:hAnsi="Abyssinica SIL" w:cs="Abyssinica SIL"/>
          <w:lang w:val="gez-Ethi-ET"/>
        </w:rPr>
        <w:t>ጸጋ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ወታእኃ{.}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ያግዕዝ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አላ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(ባሕቱ)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ለርእስከ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ተዓቀብ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ከመዝ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ንጉገ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ኢትኩን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94167" w:rsidRPr="00D56BEE">
        <w:rPr>
          <w:rFonts w:ascii="Abyssinica SIL" w:hAnsi="Abyssinica SIL" w:cs="Abyssinica SIL"/>
          <w:lang w:val="gez-Ethi-ET"/>
        </w:rPr>
        <w:t>ተዓቀብ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ፍናዊከ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በስነ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ምግባር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1331C53" w14:textId="77777777" w:rsidR="00502C71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25:11 </w:t>
      </w:r>
      <w:r w:rsidR="00794167" w:rsidRPr="00D56BEE">
        <w:rPr>
          <w:rFonts w:ascii="Abyssinica SIL" w:hAnsi="Abyssinica SIL" w:cs="Abyssinica SIL"/>
          <w:lang w:val="gez-Ethi-ET"/>
        </w:rPr>
        <w:t>ከለ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ወርቅ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ድደ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ብሩር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ዘስዓጸት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794167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ብሂለ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ቃል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በበገጹ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7CDD41F" w14:textId="03F460D2" w:rsidR="00EE78EF" w:rsidRPr="00D56BEE" w:rsidRDefault="0079416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(ወ)ወውስተ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F722FA4" w14:textId="35657F7A" w:rsidR="00EE78EF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25:12 </w:t>
      </w:r>
      <w:r w:rsidR="00794167" w:rsidRPr="00D56BEE">
        <w:rPr>
          <w:rFonts w:ascii="Abyssinica SIL" w:hAnsi="Abyssinica SIL" w:cs="Abyssinica SIL"/>
          <w:lang w:val="gez-Ethi-ET"/>
        </w:rPr>
        <w:t>ው[ዕ]በ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ወርቅ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{ወ}ዕንቈ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ስርድዮስ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ዘብዙኅ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ሤጡ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ውዱድ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ዘለፋ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እዝነ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ዘይስምል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D99EE12" w14:textId="6CF99907" w:rsidR="00EE78EF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25:13 </w:t>
      </w:r>
      <w:r w:rsidR="00794167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ጸአተ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አስሐትያ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በማእረር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በመርቄ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ይደሉ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ሐዋርያ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ምእመን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ፈነውዎ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94167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ለነፍስ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ይረድእዎ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ይበቍዕ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49DE79B" w14:textId="77777777" w:rsidR="00502C71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25:14 </w:t>
      </w:r>
      <w:r w:rsidR="00794167" w:rsidRPr="00D56BEE">
        <w:rPr>
          <w:rFonts w:ascii="Abyssinica SIL" w:hAnsi="Abyssinica SIL" w:cs="Abyssinica SIL"/>
          <w:lang w:val="gez-Ethi-ET"/>
        </w:rPr>
        <w:t>(ከመ)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ነፋሳት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ወደመናት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ዘአልቦ(ሙ</w:t>
      </w:r>
      <w:r w:rsidRPr="00D56BEE">
        <w:rPr>
          <w:rFonts w:ascii="Abyssinica SIL" w:hAnsi="Abyssinica SIL" w:cs="Abyssinica SIL"/>
          <w:lang w:val="gez-Ethi-ET"/>
        </w:rPr>
        <w:t>)</w:t>
      </w:r>
      <w:r w:rsidR="00794167" w:rsidRPr="00D56BEE">
        <w:rPr>
          <w:rFonts w:ascii="Abyssinica SIL" w:hAnsi="Abyssinica SIL" w:cs="Abyssinica SIL"/>
          <w:lang w:val="gez-Ethi-ET"/>
        </w:rPr>
        <w:t>ዝናም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94167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ይትሜክሁ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E7D1BD3" w14:textId="30D2734C" w:rsidR="00EE78EF" w:rsidRPr="00D56BEE" w:rsidRDefault="0079416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በሀብት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ሕስው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0D0E6E1" w14:textId="7EEE1E36" w:rsidR="00EE78EF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25:15 </w:t>
      </w:r>
      <w:r w:rsidR="00794167" w:rsidRPr="00D56BEE">
        <w:rPr>
          <w:rFonts w:ascii="Abyssinica SIL" w:hAnsi="Abyssinica SIL" w:cs="Abyssinica SIL"/>
          <w:lang w:val="gez-Ethi-ET"/>
        </w:rPr>
        <w:t>ልሳን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ድክ{.}ምት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ትሰብር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አእጽምተ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6174168" w14:textId="1BA0D1D4" w:rsidR="00EE78EF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25:16 </w:t>
      </w:r>
      <w:r w:rsidR="00794167" w:rsidRPr="00D56BEE">
        <w:rPr>
          <w:rFonts w:ascii="Abyssinica SIL" w:hAnsi="Abyssinica SIL" w:cs="Abyssinica SIL"/>
          <w:lang w:val="gez-Ethi-ET"/>
        </w:rPr>
        <w:t>መዐረ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እምከመ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ረከብከ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ብላዕ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በዓቅም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  <w:r w:rsidR="00794167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ኢትጽግብ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ወኢትቂእ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17A0B8B3" w14:textId="64F340FD" w:rsidR="00EE78EF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25:17 </w:t>
      </w:r>
      <w:r w:rsidR="00794167" w:rsidRPr="00D56BEE">
        <w:rPr>
          <w:rFonts w:ascii="Abyssinica SIL" w:hAnsi="Abyssinica SIL" w:cs="Abyssinica SIL"/>
          <w:lang w:val="gez-Ethi-ET"/>
        </w:rPr>
        <w:t>ጕንዱየ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አብጽሕ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እግረከ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አርክከ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94167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ኢይጽገብከ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ወኢይ{…(ጽላእ)}ከ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25:18 </w:t>
      </w:r>
      <w:r w:rsidR="00794167" w:rsidRPr="00D56BEE">
        <w:rPr>
          <w:rFonts w:ascii="Abyssinica SIL" w:hAnsi="Abyssinica SIL" w:cs="Abyssinica SIL"/>
          <w:lang w:val="gez-Ethi-ET"/>
        </w:rPr>
        <w:t>(በት){………..(ር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ወመጥባሕት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ወዝብጠት)}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ማኅዝን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94167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ዘይሰምዕ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ለዕለ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አርኩ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ስምዐ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B971CA4" w14:textId="2A25823C" w:rsidR="00EE78EF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25:19 </w:t>
      </w:r>
      <w:r w:rsidR="00794167" w:rsidRPr="00D56BEE">
        <w:rPr>
          <w:rFonts w:ascii="Abyssinica SIL" w:hAnsi="Abyssinica SIL" w:cs="Abyssinica SIL"/>
          <w:lang w:val="gez-Ethi-ET"/>
        </w:rPr>
        <w:t>ፍኖት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ወእግረ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ይትሐጐል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በዕለት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94167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ብሂእ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ኢይደልዎ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ለቊስል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94167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ዘወረደ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ዲበ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ሥጋ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ማኅዝን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94167" w:rsidRPr="00D56BEE">
        <w:rPr>
          <w:rFonts w:ascii="Abyssinica SIL" w:hAnsi="Abyssinica SIL" w:cs="Abyssinica SIL"/>
          <w:lang w:val="gez-Ethi-ET"/>
        </w:rPr>
        <w:t>ለልብ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7D6D736" w14:textId="6D591983" w:rsidR="00EE78EF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25:20 </w:t>
      </w:r>
      <w:r w:rsidR="00794167" w:rsidRPr="00D56BEE">
        <w:rPr>
          <w:rFonts w:ascii="Abyssinica SIL" w:hAnsi="Abyssinica SIL" w:cs="Abyssinica SIL"/>
          <w:lang w:val="gez-Ethi-ET"/>
        </w:rPr>
        <w:t>ከ</w:t>
      </w:r>
      <w:r w:rsidRPr="00D56BEE">
        <w:rPr>
          <w:rFonts w:ascii="Abyssinica SIL" w:hAnsi="Abyssinica SIL" w:cs="Abyssinica SIL"/>
          <w:lang w:val="gez-Ethi-ET"/>
        </w:rPr>
        <w:t>f. 119v]</w:t>
      </w:r>
      <w:r w:rsidR="006C7169" w:rsidRPr="00D56BEE">
        <w:rPr>
          <w:rFonts w:ascii="Abyssinica SIL" w:hAnsi="Abyssinica SIL" w:cs="Abyssinica SIL"/>
          <w:lang w:val="gez-Ethi-ET"/>
        </w:rPr>
        <w:t>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ቊንቊኒ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ለልብስ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ወነቀዝ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ላዕፅ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ኃዘን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ታማስን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816B242" w14:textId="77777777" w:rsidR="00502C71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25:21 </w:t>
      </w:r>
      <w:r w:rsidR="006C7169" w:rsidRPr="00D56BEE">
        <w:rPr>
          <w:rFonts w:ascii="Abyssinica SIL" w:hAnsi="Abyssinica SIL" w:cs="Abyssinica SIL"/>
          <w:lang w:val="gez-Ethi-ET"/>
        </w:rPr>
        <w:t>እመርኀበ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ጸለኢከ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እብልዖ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ጸምአ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አስተዮ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ትገብርአፍ</w:t>
      </w:r>
    </w:p>
    <w:p w14:paraId="7EEF626A" w14:textId="08CAD33E" w:rsidR="00EE78EF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ሐመ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እስት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ያስተጋብእ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ዲበ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ርእሱ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>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የዓስየከ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ሥናይተ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773AE66C" w14:textId="4F88174B" w:rsidR="00EE78EF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25:22 </w:t>
      </w:r>
      <w:r w:rsidR="006C7169" w:rsidRPr="00D56BEE">
        <w:rPr>
          <w:rFonts w:ascii="Abyssinica SIL" w:hAnsi="Abyssinica SIL" w:cs="Abyssinica SIL"/>
          <w:lang w:val="gez-Ethi-ET"/>
        </w:rPr>
        <w:t>ነፋስ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ስሜናዊ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ያነሥእ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ደመና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ወገጾ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ወኢየኃፍር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ያስያዝዝ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1E0ADE3" w14:textId="592E5185" w:rsidR="00EE78EF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25:23 </w:t>
      </w:r>
      <w:r w:rsidR="006C7169" w:rsidRPr="00D56BEE">
        <w:rPr>
          <w:rFonts w:ascii="Abyssinica SIL" w:hAnsi="Abyssinica SIL" w:cs="Abyssinica SIL"/>
          <w:lang w:val="gez-Ethi-ET"/>
        </w:rPr>
        <w:t>ይይይስ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ኃዲር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ማእዘንተ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ናሕስ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እምስለ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ጸአሊት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ቤት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ርሱይ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11C5086" w14:textId="77777777" w:rsidR="00502C71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25:24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ቈሪር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ጽምእት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አዳም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ዜጥሠናይ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ርኁቅ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8F2A429" w14:textId="49C18BC8" w:rsidR="00EE78EF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25:25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ዘይደፍን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ዓዘቅተ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ወያማስን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መፃአ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ይደቅ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በቅድመ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6C7169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9E17205" w14:textId="70D1148D" w:rsidR="00FA463D" w:rsidRPr="00D56BEE" w:rsidRDefault="00EE78EF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25:26 </w:t>
      </w:r>
      <w:r w:rsidR="006C7169" w:rsidRPr="00D56BEE">
        <w:rPr>
          <w:rFonts w:ascii="Abyssinica SIL" w:hAnsi="Abyssinica SIL" w:cs="Abyssinica SIL"/>
          <w:lang w:val="gez-Ethi-ET"/>
        </w:rPr>
        <w:t>በሊዓ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መዐር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ወአኮ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ወሕቲተ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ክብረ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ክብር</w:t>
      </w:r>
    </w:p>
    <w:p w14:paraId="5F2002FB" w14:textId="0189E86F" w:rsidR="00E234C7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25:27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ሀገር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ንህለ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ጥቀሚየ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ወአልበ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ንቅም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ምክር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4B534DC" w14:textId="6BB32225" w:rsidR="007A4513" w:rsidRPr="00D56BEE" w:rsidRDefault="007A451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፳፮</w:t>
      </w:r>
    </w:p>
    <w:p w14:paraId="6C68EC02" w14:textId="77777777" w:rsidR="00502C71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26:01 </w:t>
      </w:r>
      <w:r w:rsidR="007A451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(ጠል</w:t>
      </w:r>
      <w:r w:rsidRPr="00D56BEE">
        <w:rPr>
          <w:rFonts w:ascii="Abyssinica SIL" w:hAnsi="Abyssinica SIL" w:cs="Abyssinica SIL"/>
          <w:lang w:val="gez-Ethi-ET"/>
        </w:rPr>
        <w:t xml:space="preserve">) </w:t>
      </w:r>
      <w:r w:rsidR="007A4513" w:rsidRPr="00D56BEE">
        <w:rPr>
          <w:rFonts w:ascii="Abyssinica SIL" w:hAnsi="Abyssinica SIL" w:cs="Abyssinica SIL"/>
          <w:lang w:val="gez-Ethi-ET"/>
        </w:rPr>
        <w:t>{ረድ}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በማእረር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ወዝናም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በሀጋይ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4513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(ለ)አብድ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E7200AA" w14:textId="77777777" w:rsidR="00502C71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26:02 </w:t>
      </w:r>
      <w:r w:rsidR="007A451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አዕዋፍ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ዘይሠርር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ወሰራሪት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መርገም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{……….(ዘበከንቱ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ኢይ</w:t>
      </w:r>
    </w:p>
    <w:p w14:paraId="77FD1942" w14:textId="1032F873" w:rsidR="00FA463D" w:rsidRPr="00D56BEE" w:rsidRDefault="007A451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በጽሕ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ወኢለ)}መኑሂ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5E8DFEC" w14:textId="2508AAD6" w:rsidR="00FA463D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26:03 </w:t>
      </w:r>
      <w:r w:rsidR="007A451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ሰውጥ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ለፈረስ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ወቅትራት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ለአድግ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4513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በትር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ለሕዝ(ብ)ኃጥእ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301D588" w14:textId="77777777" w:rsidR="00502C71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26:04 </w:t>
      </w:r>
      <w:r w:rsidR="007A4513" w:rsidRPr="00D56BEE">
        <w:rPr>
          <w:rFonts w:ascii="Abyssinica SIL" w:hAnsi="Abyssinica SIL" w:cs="Abyssinica SIL"/>
          <w:lang w:val="gez-Ethi-ET"/>
        </w:rPr>
        <w:t>ኢታውሥአ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ለአብድ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በከመ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ዕበደ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ዚአሁ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451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ኢትኩን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647DBBF" w14:textId="469025AA" w:rsidR="00FA463D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26:05 </w:t>
      </w:r>
      <w:r w:rsidR="007A4513" w:rsidRPr="00D56BEE">
        <w:rPr>
          <w:rFonts w:ascii="Abyssinica SIL" w:hAnsi="Abyssinica SIL" w:cs="Abyssinica SIL"/>
          <w:lang w:val="gez-Ethi-ET"/>
        </w:rPr>
        <w:t>ተሠጠዎ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ለአብድ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በከመ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ዕበዱ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451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ኢይምስሎ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ጠቢበ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ለርእሱ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7A4513" w:rsidRPr="00D56BEE">
        <w:rPr>
          <w:rFonts w:ascii="Abyssinica SIL" w:hAnsi="Abyssinica SIL" w:cs="Abyssinica SIL"/>
          <w:lang w:val="gez-Ethi-ET"/>
        </w:rPr>
        <w:t>{በግብረ}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26:06 </w:t>
      </w:r>
      <w:r w:rsidR="007A4513" w:rsidRPr="00D56BEE">
        <w:rPr>
          <w:rFonts w:ascii="Abyssinica SIL" w:hAnsi="Abyssinica SIL" w:cs="Abyssinica SIL"/>
          <w:lang w:val="gez-Ethi-ET"/>
        </w:rPr>
        <w:t>(በእግረ)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ዚአሁ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ኃሣረ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ይገብር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4513" w:rsidRPr="00D56BEE">
        <w:rPr>
          <w:rFonts w:ascii="Abyssinica SIL" w:hAnsi="Abyssinica SIL" w:cs="Abyssinica SIL"/>
          <w:lang w:val="gez-Ethi-ET"/>
        </w:rPr>
        <w:t>ዘይፌኑ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ነገራተ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እደ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EF8666E" w14:textId="3973E5C0" w:rsidR="00FA463D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26:07 </w:t>
      </w:r>
      <w:r w:rsidR="007A4513" w:rsidRPr="00D56BEE">
        <w:rPr>
          <w:rFonts w:ascii="Abyssinica SIL" w:hAnsi="Abyssinica SIL" w:cs="Abyssinica SIL"/>
          <w:lang w:val="gez-Ethi-ET"/>
        </w:rPr>
        <w:t>እግረ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ቍየጺሁ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ሐንካስ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4513" w:rsidRPr="00D56BEE">
        <w:rPr>
          <w:rFonts w:ascii="Abyssinica SIL" w:hAnsi="Abyssinica SIL" w:cs="Abyssinica SIL"/>
          <w:lang w:val="gez-Ethi-ET"/>
        </w:rPr>
        <w:t>ወአበሳ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እምአፈ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አብዳን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144B7C9" w14:textId="7A79EAA3" w:rsidR="00FA463D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26:08 </w:t>
      </w:r>
      <w:r w:rsidR="007A4513" w:rsidRPr="00D56BEE">
        <w:rPr>
          <w:rFonts w:ascii="Abyssinica SIL" w:hAnsi="Abyssinica SIL" w:cs="Abyssinica SIL"/>
          <w:lang w:val="gez-Ethi-ET"/>
        </w:rPr>
        <w:t>ዘይወዲ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እብነ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ዲበ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ሞጸፍ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ይመስል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ዘ{……(ይሁብ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ለአብድ)}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ክብረ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5AD594B" w14:textId="77777777" w:rsidR="00502C71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26:09 </w:t>
      </w:r>
      <w:r w:rsidR="007A4513" w:rsidRPr="00D56BEE">
        <w:rPr>
          <w:rFonts w:ascii="Abyssinica SIL" w:hAnsi="Abyssinica SIL" w:cs="Abyssinica SIL"/>
          <w:lang w:val="gez-Ethi-ET"/>
        </w:rPr>
        <w:t>አስዋክ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ይበቊል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እደ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ስካር</w:t>
      </w:r>
      <w:r w:rsidR="00502C71" w:rsidRPr="00D56BEE">
        <w:rPr>
          <w:rFonts w:ascii="Abyssinica SIL" w:hAnsi="Abyssinica SIL" w:cs="Abyssinica SIL"/>
          <w:lang w:val="gez-Ethi-ET"/>
        </w:rPr>
        <w:t xml:space="preserve">፤ </w:t>
      </w:r>
      <w:r w:rsidR="007A4513" w:rsidRPr="00D56BEE">
        <w:rPr>
          <w:rFonts w:ascii="Abyssinica SIL" w:hAnsi="Abyssinica SIL" w:cs="Abyssinica SIL"/>
          <w:lang w:val="gez-Ethi-ET"/>
        </w:rPr>
        <w:t>ወተስልጦ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እደ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C7D7FFF" w14:textId="77777777" w:rsidR="00502C71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26:10 </w:t>
      </w:r>
      <w:r w:rsidR="007A4513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ትትህወክ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ሥጋ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፤ </w:t>
      </w:r>
      <w:r w:rsidR="007A4513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ትትለወስ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ሕሊናሆሙ፤</w:t>
      </w:r>
    </w:p>
    <w:p w14:paraId="7A2FE5A3" w14:textId="0647686B" w:rsidR="00FA463D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26:11 </w:t>
      </w:r>
      <w:r w:rsidR="007A451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ከልብ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ዘይገብእ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ዲበ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ቅያኡ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{.}ጽሉአ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በእከየ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ዚአሁ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ዘይትመየጥ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ኃጢአቱ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0B21A8D" w14:textId="1D949757" w:rsidR="00FA463D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26:12 </w:t>
      </w:r>
      <w:r w:rsidR="007A4513" w:rsidRPr="00D56BEE">
        <w:rPr>
          <w:rFonts w:ascii="Abyssinica SIL" w:hAnsi="Abyssinica SIL" w:cs="Abyssinica SIL"/>
          <w:lang w:val="gez-Ethi-ET"/>
        </w:rPr>
        <w:t>ቦኃፍረት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ታመጽእ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ኃጢአተ</w:t>
      </w:r>
      <w:r w:rsidR="00502C71" w:rsidRPr="00D56BEE">
        <w:rPr>
          <w:rFonts w:ascii="Abyssinica SIL" w:hAnsi="Abyssinica SIL" w:cs="Abyssinica SIL"/>
          <w:lang w:val="gez-Ethi-ET"/>
        </w:rPr>
        <w:t xml:space="preserve">፤ </w:t>
      </w:r>
      <w:r w:rsidR="007A4513" w:rsidRPr="00D56BEE">
        <w:rPr>
          <w:rFonts w:ascii="Abyssinica SIL" w:hAnsi="Abyssinica SIL" w:cs="Abyssinica SIL"/>
          <w:lang w:val="gez-Ethi-ET"/>
        </w:rPr>
        <w:t>ወቦ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ሀፍረት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ለክብር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ወለስብሐት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EAD25F8" w14:textId="66925662" w:rsidR="00FA463D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26:13 </w:t>
      </w:r>
      <w:r w:rsidR="007A4513" w:rsidRPr="00D56BEE">
        <w:rPr>
          <w:rFonts w:ascii="Abyssinica SIL" w:hAnsi="Abyssinica SIL" w:cs="Abyssinica SIL"/>
          <w:lang w:val="gez-Ethi-ET"/>
        </w:rPr>
        <w:t>ርኢከ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ብእሴ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ዘይብል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ርእሶ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ጠቢበ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ረከበ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ተስፋ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ፈድፋደ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እምኔሁ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26:14 </w:t>
      </w:r>
      <w:r w:rsidR="007A4513" w:rsidRPr="00D56BEE">
        <w:rPr>
          <w:rFonts w:ascii="Abyssinica SIL" w:hAnsi="Abyssinica SIL" w:cs="Abyssinica SIL"/>
          <w:lang w:val="gez-Ethi-ET"/>
        </w:rPr>
        <w:t>ይብል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ሀካይ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ሶበ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ይልእክዎ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ፍኖት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አንበሳ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ፍናው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ወውስተ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መራኅብት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ቀትል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</w:p>
    <w:p w14:paraId="3E8A2E18" w14:textId="77777777" w:rsidR="00502C71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26:15 </w:t>
      </w:r>
      <w:r w:rsidR="007A451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ማዕፆ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ተአውድ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ድርኩኩታ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4513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ሀካይ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በውስተ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5476BE8" w14:textId="75A46380" w:rsidR="00FA463D" w:rsidRPr="00D56BEE" w:rsidRDefault="007A4513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ምስካቢሁ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4371BE3" w14:textId="3EC0183F" w:rsidR="00E2682A" w:rsidRPr="00D56BEE" w:rsidRDefault="00FA463D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26:16 </w:t>
      </w:r>
      <w:r w:rsidR="007A4513" w:rsidRPr="00D56BEE">
        <w:rPr>
          <w:rFonts w:ascii="Abyssinica SIL" w:hAnsi="Abyssinica SIL" w:cs="Abyssinica SIL"/>
          <w:lang w:val="gez-Ethi-ET"/>
        </w:rPr>
        <w:t>ኃብአ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ሀካይ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እዴሁ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ሕፅኑ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4513" w:rsidRPr="00D56BEE">
        <w:rPr>
          <w:rFonts w:ascii="Abyssinica SIL" w:hAnsi="Abyssinica SIL" w:cs="Abyssinica SIL"/>
          <w:lang w:val="gez-Ethi-ET"/>
        </w:rPr>
        <w:t>ወየሐምም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አቅርቦ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አፉሁ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5B32201" w14:textId="6CA81719" w:rsidR="00E2682A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26:17 </w:t>
      </w:r>
      <w:r w:rsidR="007A4513" w:rsidRPr="00D56BEE">
        <w:rPr>
          <w:rFonts w:ascii="Abyssinica SIL" w:hAnsi="Abyssinica SIL" w:cs="Abyssinica SIL"/>
          <w:lang w:val="gez-Ethi-ET"/>
        </w:rPr>
        <w:t>ጠቢብ(ሰ)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ሀካይ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በርእሱ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እምዘ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ጽጉብ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{ወ}ወይወስድ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ሲሳየ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BF9ADCF" w14:textId="650ACEAF" w:rsidR="00E2682A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26:18 </w:t>
      </w:r>
      <w:r w:rsidR="007A451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ዘይእኅዝ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እዝነ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ክልብ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ዘይቀውም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ለነቢበ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ባዕድ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ዘይጓጕእ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ዘተነደፈ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በአኅፃ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ለመዊት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79E083F" w14:textId="20F5C1D8" w:rsidR="00E2682A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26:19 </w:t>
      </w:r>
      <w:r w:rsidR="007A4513" w:rsidRPr="00D56BEE">
        <w:rPr>
          <w:rFonts w:ascii="Abyssinica SIL" w:hAnsi="Abyssinica SIL" w:cs="Abyssinica SIL"/>
          <w:lang w:val="gez-Ethi-ET"/>
        </w:rPr>
        <w:t>ወዘተቃደሞ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ለነገር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ይቅድሞ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ወዲቅ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ኵሎሙ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የኃብሉ </w:t>
      </w:r>
      <w:r w:rsidR="007A4513" w:rsidRPr="00D56BEE">
        <w:rPr>
          <w:rFonts w:ascii="Abyssinica SIL" w:hAnsi="Abyssinica SIL" w:cs="Abyssinica SIL"/>
          <w:lang w:val="gez-Ethi-ET"/>
        </w:rPr>
        <w:t>አዕርክቲሆሙ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C16B38A" w14:textId="48B7CA19" w:rsidR="00E2682A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26:20 </w:t>
      </w:r>
      <w:r w:rsidR="007A4513" w:rsidRPr="00D56BEE">
        <w:rPr>
          <w:rFonts w:ascii="Abyssinica SIL" w:hAnsi="Abyssinica SIL" w:cs="Abyssinica SIL"/>
          <w:lang w:val="gez-Ethi-ET"/>
        </w:rPr>
        <w:t>ወእምከመ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አእመርዎሙ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ይብሉ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ብጻው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ገበር‹ነ›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8393931" w14:textId="77777777" w:rsidR="00502C71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26:21 </w:t>
      </w:r>
      <w:r w:rsidR="007A4513" w:rsidRPr="00D56BEE">
        <w:rPr>
          <w:rFonts w:ascii="Abyssinica SIL" w:hAnsi="Abyssinica SIL" w:cs="Abyssinica SIL"/>
          <w:lang w:val="gez-Ethi-ET"/>
        </w:rPr>
        <w:t>በኃጢአ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ዕፀው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ይጠፍእ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እሳት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ወኀበ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ኢሀሎ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መዓትም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የኃስእ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ጋእዝ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አፍሐም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1B660E1" w14:textId="10A44008" w:rsidR="00E2682A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26:22 </w:t>
      </w:r>
      <w:r w:rsidR="007A4513" w:rsidRPr="00D56BEE">
        <w:rPr>
          <w:rFonts w:ascii="Abyssinica SIL" w:hAnsi="Abyssinica SIL" w:cs="Abyssinica SIL"/>
          <w:lang w:val="gez-Ethi-ET"/>
        </w:rPr>
        <w:t>ለመጥበስ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ወዕፀው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ለእሳት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ጸአሊ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ለጋእዝ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ወባእስ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CFD86EC" w14:textId="05F832CD" w:rsidR="00E2682A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26:23 </w:t>
      </w:r>
      <w:r w:rsidR="007A4513" w:rsidRPr="00D56BEE">
        <w:rPr>
          <w:rFonts w:ascii="Abyssinica SIL" w:hAnsi="Abyssinica SIL" w:cs="Abyssinica SIL"/>
          <w:lang w:val="gez-Ethi-ET"/>
        </w:rPr>
        <w:t>ነገረ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መንጐርጕራን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ይተቃተሉ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7A4513" w:rsidRPr="00D56BEE">
        <w:rPr>
          <w:rFonts w:ascii="Abyssinica SIL" w:hAnsi="Abyssinica SIL" w:cs="Abyssinica SIL"/>
          <w:lang w:val="gez-Ethi-ET"/>
        </w:rPr>
        <w:t>እሉ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7A4513" w:rsidRPr="00D56BEE">
        <w:rPr>
          <w:rFonts w:ascii="Abyssinica SIL" w:hAnsi="Abyssinica SIL" w:cs="Abyssinica SIL"/>
          <w:lang w:val="gez-Ethi-ET"/>
        </w:rPr>
        <w:t>ያወርዱ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መዘግብተ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ከርሥ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AA7B1C8" w14:textId="05F372A4" w:rsidR="00E2682A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26:24 </w:t>
      </w:r>
      <w:r w:rsidR="006C7169" w:rsidRPr="00D56BEE">
        <w:rPr>
          <w:rFonts w:ascii="Abyssinica SIL" w:hAnsi="Abyssinica SIL" w:cs="Abyssinica SIL"/>
          <w:lang w:val="gez-Ethi-ET"/>
        </w:rPr>
        <w:t>ብሩር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ዘይትወሀብ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ግልእውእቱ</w:t>
      </w:r>
      <w:r w:rsidRPr="00D56BEE">
        <w:rPr>
          <w:rFonts w:ascii="Abyssinica SIL" w:hAnsi="Abyssinica SIL" w:cs="Abyssinica SIL"/>
          <w:lang w:val="gez-Ethi-ET"/>
        </w:rPr>
        <w:t xml:space="preserve"> </w:t>
      </w:r>
      <w:r w:rsidR="006C7169" w:rsidRPr="00D56BEE">
        <w:rPr>
          <w:rFonts w:ascii="Abyssinica SIL" w:hAnsi="Abyssinica SIL" w:cs="Abyssinica SIL"/>
          <w:lang w:val="gez-Ethi-ET"/>
        </w:rPr>
        <w:t>ተምያን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ዘቀፈልዎ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ንዋየ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ከናፍር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ልሙዲ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B8A1866" w14:textId="47C0B258" w:rsidR="00E2682A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26:25 </w:t>
      </w:r>
      <w:r w:rsidR="006C7169" w:rsidRPr="00D56BEE">
        <w:rPr>
          <w:rFonts w:ascii="Abyssinica SIL" w:hAnsi="Abyssinica SIL" w:cs="Abyssinica SIL"/>
          <w:lang w:val="gez-Ethi-ET"/>
        </w:rPr>
        <w:t>በክናፍር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ዘልፈ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ይትቤከይ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ጸላኢ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ወበልቡሰ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ሕብለ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23F3ED3" w14:textId="77777777" w:rsidR="00502C71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26:26 </w:t>
      </w:r>
      <w:r w:rsidR="006C7169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አስተብቍዓከ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ጸለኢ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በዐቢይ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ቃል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ኢትትአመኖ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ሰብኡ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66FF60C" w14:textId="56172DA7" w:rsidR="00E2682A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ልቡ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7AE4307" w14:textId="02BB601F" w:rsidR="00E2682A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26:27 </w:t>
      </w:r>
      <w:r w:rsidR="006C7169" w:rsidRPr="00D56BEE">
        <w:rPr>
          <w:rFonts w:ascii="Abyssinica SIL" w:hAnsi="Abyssinica SIL" w:cs="Abyssinica SIL"/>
          <w:lang w:val="gez-Ethi-ET"/>
        </w:rPr>
        <w:t>ዘይከድነ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ጽልአ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በጉባኤ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ወበማኅበር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ይትከሠ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እመፃሁ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አበሳሁ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በማኅበር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E730C2F" w14:textId="77777777" w:rsidR="00502C71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26:28 </w:t>
      </w:r>
      <w:r w:rsidR="006C7169" w:rsidRPr="00D56BEE">
        <w:rPr>
          <w:rFonts w:ascii="Abyssinica SIL" w:hAnsi="Abyssinica SIL" w:cs="Abyssinica SIL"/>
          <w:lang w:val="gez-Ethi-ET"/>
        </w:rPr>
        <w:t>ዘይከሪ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ግባ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ለቢጹ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ውስቴቱ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ወዘያንኰረኵር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እብነ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ላዕሌሁ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ያንኰረኵር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DF14B08" w14:textId="77777777" w:rsidR="00502C71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26:29 </w:t>
      </w:r>
      <w:r w:rsidR="006C7169" w:rsidRPr="00D56BEE">
        <w:rPr>
          <w:rFonts w:ascii="Abyssinica SIL" w:hAnsi="Abyssinica SIL" w:cs="Abyssinica SIL"/>
          <w:lang w:val="gez-Ethi-ET"/>
        </w:rPr>
        <w:t>ልሳን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ሐሳዊት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ትጸልእ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ጽድቀ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ዘኢያረምም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ሀከከ</w:t>
      </w:r>
      <w:r w:rsidR="00E234C7" w:rsidRPr="00D56BEE">
        <w:rPr>
          <w:rFonts w:ascii="Abyssinica SIL" w:hAnsi="Abyssinica SIL" w:cs="Abyssinica SIL"/>
          <w:lang w:val="gez-Ethi-ET"/>
        </w:rPr>
        <w:t>፤</w:t>
      </w:r>
    </w:p>
    <w:p w14:paraId="6971EA12" w14:textId="3EA72989" w:rsidR="00E234C7" w:rsidRPr="00D56BEE" w:rsidRDefault="00E234C7" w:rsidP="00502C71">
      <w:pPr>
        <w:spacing w:after="0"/>
        <w:rPr>
          <w:rFonts w:ascii="Abyssinica SIL" w:hAnsi="Abyssinica SIL" w:cs="Abyssinica SIL"/>
          <w:lang w:val="gez-Ethi-ET"/>
        </w:rPr>
      </w:pPr>
    </w:p>
    <w:p w14:paraId="322BA718" w14:textId="724C6F8F" w:rsidR="006F1955" w:rsidRPr="00D56BEE" w:rsidRDefault="006F195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፳፯</w:t>
      </w:r>
    </w:p>
    <w:p w14:paraId="6447892B" w14:textId="2BA0F69B" w:rsidR="00E2682A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27:01 </w:t>
      </w:r>
      <w:r w:rsidR="006F1955" w:rsidRPr="00D56BEE">
        <w:rPr>
          <w:rFonts w:ascii="Abyssinica SIL" w:hAnsi="Abyssinica SIL" w:cs="Abyssinica SIL"/>
          <w:lang w:val="gez-Ethi-ET"/>
        </w:rPr>
        <w:t>ኢት{…(ትዐበ)}ይ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ዘለጌሰም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ኢተአምር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ዘትወልድ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ጽባሕ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E8147A5" w14:textId="1660D83C" w:rsidR="00E2682A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27:02 </w:t>
      </w:r>
      <w:r w:rsidR="006F1955" w:rsidRPr="00D56BEE">
        <w:rPr>
          <w:rFonts w:ascii="Abyssinica SIL" w:hAnsi="Abyssinica SIL" w:cs="Abyssinica SIL"/>
          <w:lang w:val="gez-Ethi-ET"/>
        </w:rPr>
        <w:t>ይወድስከ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ነኪር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ወአኮ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ዚአከ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ባዕድ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F1955" w:rsidRPr="00D56BEE">
        <w:rPr>
          <w:rFonts w:ascii="Abyssinica SIL" w:hAnsi="Abyssinica SIL" w:cs="Abyssinica SIL"/>
          <w:lang w:val="gez-Ethi-ET"/>
        </w:rPr>
        <w:t>ወአኮ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ከናፍሪከ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2831DC61" w14:textId="77777777" w:rsidR="00502C71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27:03 </w:t>
      </w:r>
      <w:r w:rsidR="006F1955" w:rsidRPr="00D56BEE">
        <w:rPr>
          <w:rFonts w:ascii="Abyssinica SIL" w:hAnsi="Abyssinica SIL" w:cs="Abyssinica SIL"/>
          <w:lang w:val="gez-Ethi-ET"/>
        </w:rPr>
        <w:t>ክቡድ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እብን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ወጽንጉፍ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ጸረ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ኆፃ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F1955" w:rsidRPr="00D56BEE">
        <w:rPr>
          <w:rFonts w:ascii="Abyssinica SIL" w:hAnsi="Abyssinica SIL" w:cs="Abyssinica SIL"/>
          <w:lang w:val="gez-Ethi-ET"/>
        </w:rPr>
        <w:t>ወመዐቱ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ለአብድ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ይከብድ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እምክልኤሆሙ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4BA8DB2" w14:textId="1653CED1" w:rsidR="00E2682A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27:04 </w:t>
      </w:r>
      <w:r w:rsidR="006F1955" w:rsidRPr="00D56BEE">
        <w:rPr>
          <w:rFonts w:ascii="Abyssinica SIL" w:hAnsi="Abyssinica SIL" w:cs="Abyssinica SIL"/>
          <w:lang w:val="gez-Ethi-ET"/>
        </w:rPr>
        <w:t>ወአልቦ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ምሕረት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ለቍ{..(ጡዕ)}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ወለበሊሐ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መዐት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F1955" w:rsidRPr="00D56BEE">
        <w:rPr>
          <w:rFonts w:ascii="Abyssinica SIL" w:hAnsi="Abyssinica SIL" w:cs="Abyssinica SIL"/>
          <w:lang w:val="gez-Ethi-ET"/>
        </w:rPr>
        <w:t>ወአልቦ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ዘይትኤረድ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ለቅንዓት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B94773F" w14:textId="49798ECF" w:rsidR="00E2682A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27:05 </w:t>
      </w:r>
      <w:r w:rsidR="006F1955" w:rsidRPr="00D56BEE">
        <w:rPr>
          <w:rFonts w:ascii="Abyssinica SIL" w:hAnsi="Abyssinica SIL" w:cs="Abyssinica SIL"/>
          <w:lang w:val="gez-Ethi-ET"/>
        </w:rPr>
        <w:t>ይኄይስ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ዘለፋ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ክሡት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እምፍቅር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ከብት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ይኄይስ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ፍቅዓታተ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ዓርከ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F1955" w:rsidRPr="00D56BEE">
        <w:rPr>
          <w:rFonts w:ascii="Abyssinica SIL" w:hAnsi="Abyssinica SIL" w:cs="Abyssinica SIL"/>
          <w:lang w:val="gez-Ethi-ET"/>
        </w:rPr>
        <w:t>እምሠናይ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ስእመ{ታ}ተ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ጸለኢ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E0490E9" w14:textId="77777777" w:rsidR="00502C71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27:06 </w:t>
      </w:r>
      <w:r w:rsidR="006F1955" w:rsidRPr="00D56BEE">
        <w:rPr>
          <w:rFonts w:ascii="Abyssinica SIL" w:hAnsi="Abyssinica SIL" w:cs="Abyssinica SIL"/>
          <w:lang w:val="gez-Ethi-ET"/>
        </w:rPr>
        <w:t>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ጽግብት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ፀቃውዒ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መዐር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ትሜንን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ወነፍስሰ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ርኅብት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መሪርኒ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ጥዑመ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0969B85" w14:textId="1CD838B7" w:rsidR="00E2682A" w:rsidRPr="00D56BEE" w:rsidRDefault="006F195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ያስተርእያ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BEE36C2" w14:textId="70B48849" w:rsidR="00E2682A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27:07 </w:t>
      </w:r>
      <w:r w:rsidR="006F1955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ዖፍ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ትሰርር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እማኅ(ደ)ረ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ዘይነግድ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እምብሔሩ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በቅብእ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E495AD3" w14:textId="77777777" w:rsidR="00502C71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27:08 </w:t>
      </w:r>
      <w:r w:rsidR="006F1955" w:rsidRPr="00D56BEE">
        <w:rPr>
          <w:rFonts w:ascii="Abyssinica SIL" w:hAnsi="Abyssinica SIL" w:cs="Abyssinica SIL"/>
          <w:lang w:val="gez-Ethi-ET"/>
        </w:rPr>
        <w:t>(ወዕፋረት)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ወዕጣን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ወወይን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ታስተሐውዝ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F1955" w:rsidRPr="00D56BEE">
        <w:rPr>
          <w:rFonts w:ascii="Abyssinica SIL" w:hAnsi="Abyssinica SIL" w:cs="Abyssinica SIL"/>
          <w:lang w:val="gez-Ethi-ET"/>
        </w:rPr>
        <w:t>{ወትትከዐው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በድቀተ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ነፍስ}</w:t>
      </w:r>
    </w:p>
    <w:p w14:paraId="69A74A7C" w14:textId="0037F89D" w:rsidR="00E2682A" w:rsidRPr="00D56BEE" w:rsidRDefault="006F195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(ወዘይጥዕም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ለነፍሱ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ምክረ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አርኩ)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6B9EC1F" w14:textId="7F1506A5" w:rsidR="004D240E" w:rsidRPr="00D56BEE" w:rsidRDefault="00E2682A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27:09 </w:t>
      </w:r>
      <w:r w:rsidR="006F1955" w:rsidRPr="00D56BEE">
        <w:rPr>
          <w:rFonts w:ascii="Abyssinica SIL" w:hAnsi="Abyssinica SIL" w:cs="Abyssinica SIL"/>
          <w:lang w:val="gez-Ethi-ET"/>
        </w:rPr>
        <w:t>ዓርከከ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ወዓርከ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አቡከ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ኢትኅድግ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  <w:r w:rsidR="006F1955" w:rsidRPr="00D56BEE">
        <w:rPr>
          <w:rFonts w:ascii="Abyssinica SIL" w:hAnsi="Abyssinica SIL" w:cs="Abyssinica SIL"/>
          <w:lang w:val="gez-Ethi-ET"/>
        </w:rPr>
        <w:t>ወቤተ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እኁከኒ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ኢትባእ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በምንዳቤከ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F1955" w:rsidRPr="00D56BEE">
        <w:rPr>
          <w:rFonts w:ascii="Abyssinica SIL" w:hAnsi="Abyssinica SIL" w:cs="Abyssinica SIL"/>
          <w:lang w:val="gez-Ethi-ET"/>
        </w:rPr>
        <w:t>(እንበለ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ትንግሮ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፡ </w:t>
      </w:r>
      <w:r w:rsidR="006F1955" w:rsidRPr="00D56BEE">
        <w:rPr>
          <w:rFonts w:ascii="Abyssinica SIL" w:hAnsi="Abyssinica SIL" w:cs="Abyssinica SIL"/>
          <w:lang w:val="gez-Ethi-ET"/>
        </w:rPr>
        <w:t>ይኄይስ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ዓርክ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F1955" w:rsidRPr="00D56BEE">
        <w:rPr>
          <w:rFonts w:ascii="Abyssinica SIL" w:hAnsi="Abyssinica SIL" w:cs="Abyssinica SIL"/>
          <w:lang w:val="gez-Ethi-ET"/>
        </w:rPr>
        <w:t>ቅሩብ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[f. 120r] </w:t>
      </w:r>
      <w:r w:rsidR="006C7169" w:rsidRPr="00D56BEE">
        <w:rPr>
          <w:rFonts w:ascii="Abyssinica SIL" w:hAnsi="Abyssinica SIL" w:cs="Abyssinica SIL"/>
          <w:lang w:val="gez-Ethi-ET"/>
        </w:rPr>
        <w:t>እምእኁ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ዘርሑቅ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የኃድር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29B7B81" w14:textId="77777777" w:rsidR="00C16DFD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27:10 </w:t>
      </w:r>
      <w:r w:rsidR="006C7169" w:rsidRPr="00D56BEE">
        <w:rPr>
          <w:rFonts w:ascii="Abyssinica SIL" w:hAnsi="Abyssinica SIL" w:cs="Abyssinica SIL"/>
          <w:lang w:val="gez-Ethi-ET"/>
        </w:rPr>
        <w:t>ጠቢበ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ኩን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ወልድየ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ይትፈሣሕ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ልብየ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አርሕቅ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እምኔከ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ቃለ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ዝንንጓ</w:t>
      </w:r>
      <w:r w:rsidR="00502C71" w:rsidRPr="00D56BEE">
        <w:rPr>
          <w:rFonts w:ascii="Abyssinica SIL" w:hAnsi="Abyssinica SIL" w:cs="Abyssinica SIL"/>
          <w:lang w:val="gez-Ethi-ET"/>
        </w:rPr>
        <w:t>፡</w:t>
      </w:r>
    </w:p>
    <w:p w14:paraId="020CE121" w14:textId="64BA855F" w:rsidR="0028771E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27:11 </w:t>
      </w:r>
      <w:r w:rsidR="006C7169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ርእየ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ወኃለፈ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ወተኃብአ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954B2C4" w14:textId="4A256591" w:rsidR="0028771E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27:12 </w:t>
      </w:r>
      <w:r w:rsidR="006C7169" w:rsidRPr="00D56BEE">
        <w:rPr>
          <w:rFonts w:ascii="Abyssinica SIL" w:hAnsi="Abyssinica SIL" w:cs="Abyssinica SIL"/>
          <w:lang w:val="gez-Ethi-ET"/>
        </w:rPr>
        <w:t>ነሥአ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ልብሰ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ኃለፈ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ጸለኢ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ወአብዳንሰ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ተቃዊሞሙ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ሐጉለ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ትፈድዩ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13E4625" w14:textId="5D9D8CD0" w:rsidR="0028771E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27:13 </w:t>
      </w:r>
      <w:r w:rsidR="006C7169" w:rsidRPr="00D56BEE">
        <w:rPr>
          <w:rFonts w:ascii="Abyssinica SIL" w:hAnsi="Abyssinica SIL" w:cs="Abyssinica SIL"/>
          <w:lang w:val="gez-Ethi-ET"/>
        </w:rPr>
        <w:t>ዘይባርክ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ቢጾ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በጽባሕ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በቃል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ይትሐሰብ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ሎቱ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ዘረገም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E96050F" w14:textId="77777777" w:rsidR="00502C71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27:14 </w:t>
      </w:r>
      <w:r w:rsidR="006C7169" w:rsidRPr="00D56BEE">
        <w:rPr>
          <w:rFonts w:ascii="Abyssinica SIL" w:hAnsi="Abyssinica SIL" w:cs="Abyssinica SIL"/>
          <w:lang w:val="gez-Ethi-ET"/>
        </w:rPr>
        <w:t>ፃሕፃሕ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ያወፅአ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እምቤቱ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በመዋዕለ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ክረምት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54488D6" w14:textId="5F2E4EE8" w:rsidR="0028771E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ጸአሊት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6A05574" w14:textId="66ADBF3D" w:rsidR="0028771E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27:15 </w:t>
      </w:r>
      <w:r w:rsidR="006C7169" w:rsidRPr="00D56BEE">
        <w:rPr>
          <w:rFonts w:ascii="Abyssinica SIL" w:hAnsi="Abyssinica SIL" w:cs="Abyssinica SIL"/>
          <w:lang w:val="gez-Ethi-ET"/>
        </w:rPr>
        <w:t>ስሜናዊ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ነፋስ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ጽኑዕ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ወበስሙሰ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ዘየማን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ይሰመይ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B032978" w14:textId="2A724ABB" w:rsidR="0028771E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27:16 </w:t>
      </w:r>
      <w:r w:rsidR="006C7169" w:rsidRPr="00D56BEE">
        <w:rPr>
          <w:rFonts w:ascii="Abyssinica SIL" w:hAnsi="Abyssinica SIL" w:cs="Abyssinica SIL"/>
          <w:lang w:val="gez-Ethi-ET"/>
        </w:rPr>
        <w:t>ሐፂን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ሐፂነ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ያበልሕ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ያበልሕ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ገጻ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ካልኡ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DAD6C0B" w14:textId="60F815FF" w:rsidR="0028771E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27:17 </w:t>
      </w:r>
      <w:r w:rsidR="006C7169" w:rsidRPr="00D56BEE">
        <w:rPr>
          <w:rFonts w:ascii="Abyssinica SIL" w:hAnsi="Abyssinica SIL" w:cs="Abyssinica SIL"/>
          <w:lang w:val="gez-Ethi-ET"/>
        </w:rPr>
        <w:t>ዘተከለ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በላሰ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ይበልእ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ፍሬሃ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ወዘየዐቅብ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03E7AA7" w14:textId="4FB3C10E" w:rsidR="0028771E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27:18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ገጻት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ለገጻት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C7EAA4A" w14:textId="4D843AC7" w:rsidR="0028771E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27:19 </w:t>
      </w:r>
      <w:r w:rsidR="006C7169" w:rsidRPr="00D56BEE">
        <w:rPr>
          <w:rFonts w:ascii="Abyssinica SIL" w:hAnsi="Abyssinica SIL" w:cs="Abyssinica SIL"/>
          <w:lang w:val="gez-Ethi-ET"/>
        </w:rPr>
        <w:t>ትኦል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ወአብዳን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ኢይጸግቡ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አዕይንተ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ኢይጸግብ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7169782" w14:textId="77777777" w:rsidR="00502C71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27:20 </w:t>
      </w:r>
      <w:r w:rsidR="006C7169" w:rsidRPr="00D56BEE">
        <w:rPr>
          <w:rFonts w:ascii="Abyssinica SIL" w:hAnsi="Abyssinica SIL" w:cs="Abyssinica SIL"/>
          <w:lang w:val="gez-Ethi-ET"/>
        </w:rPr>
        <w:t>ርኩስ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ምእከነ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ዓይን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ዘእንበለ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ትምህርት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ኢይእኅዙ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ልሳኖሙ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2613C54" w14:textId="2C4CBDB5" w:rsidR="00502C71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27:21 </w:t>
      </w:r>
      <w:r w:rsidR="006C7169" w:rsidRPr="00D56BEE">
        <w:rPr>
          <w:rFonts w:ascii="Abyssinica SIL" w:hAnsi="Abyssinica SIL" w:cs="Abyssinica SIL"/>
          <w:lang w:val="gez-Ethi-ET"/>
        </w:rPr>
        <w:t>መከራሁ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ለወርቅ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ወለብሩር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ርስነት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ይትሜክር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በአፈ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ይዌድስዋ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60FCCDC" w14:textId="1BE02E69" w:rsidR="0028771E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27:22 </w:t>
      </w:r>
      <w:r w:rsidR="006C7169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የኃሥሥ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ራትዕት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ተኃሥሥ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755554F" w14:textId="383A2D72" w:rsidR="0028771E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27:23 </w:t>
      </w:r>
      <w:r w:rsidR="006C7169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ቅሠፍኮ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በማእከለ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ማኅበር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በፅእለተ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ኢተአትት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ዕበዱ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B5D1869" w14:textId="511AAA5C" w:rsidR="0028771E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27:24 </w:t>
      </w:r>
      <w:r w:rsidR="006C7169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ገጾ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መራእይከ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ወሚጥ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ለመርዔተ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ዚአከ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ED9CE97" w14:textId="77777777" w:rsidR="00502C71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27:25 </w:t>
      </w:r>
      <w:r w:rsidR="006C7169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ለዓለም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ኮንኖ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ወኃይል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ወኢይሁብ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እምትውልድ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87986C7" w14:textId="67540F3F" w:rsidR="0028771E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ወለትውልድ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474BB35C" w14:textId="79944D3D" w:rsidR="0028771E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27:26 </w:t>
      </w:r>
      <w:r w:rsidR="006C7169" w:rsidRPr="00D56BEE">
        <w:rPr>
          <w:rFonts w:ascii="Abyssinica SIL" w:hAnsi="Abyssinica SIL" w:cs="Abyssinica SIL"/>
          <w:lang w:val="gez-Ethi-ET"/>
        </w:rPr>
        <w:t>ዕፅድ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ሣዕረ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ወርኢሐመልማለ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ታስተጋብእ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ሣዕረ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አድባር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3DC705B" w14:textId="5F9A8C2A" w:rsidR="0028771E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27:27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ታጥሪ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አባግዓ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ለልብስከ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ጺአተ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ይብዝኃ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አባግዒከ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61BC91B" w14:textId="78CDA285" w:rsidR="00E234C7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27:28 </w:t>
      </w:r>
      <w:r w:rsidR="006C7169" w:rsidRPr="00D56BEE">
        <w:rPr>
          <w:rFonts w:ascii="Abyssinica SIL" w:hAnsi="Abyssinica SIL" w:cs="Abyssinica SIL"/>
          <w:lang w:val="gez-Ethi-ET"/>
        </w:rPr>
        <w:t>ወተሣየጥ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ገዳመ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ለደቤለት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ሐሊበ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ለሲሳይከ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ወለሲሳየ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ቤትከ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ወለሕይወተ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ነባሪከ</w:t>
      </w:r>
      <w:r w:rsidR="00E234C7" w:rsidRPr="00D56BEE">
        <w:rPr>
          <w:rFonts w:ascii="Abyssinica SIL" w:hAnsi="Abyssinica SIL" w:cs="Abyssinica SIL"/>
          <w:lang w:val="gez-Ethi-ET"/>
        </w:rPr>
        <w:t>፤</w:t>
      </w:r>
    </w:p>
    <w:p w14:paraId="5D8C2F87" w14:textId="61E3C334" w:rsidR="00D70994" w:rsidRPr="00D56BEE" w:rsidRDefault="00D7099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፳፰</w:t>
      </w:r>
    </w:p>
    <w:p w14:paraId="2733161C" w14:textId="2D821343" w:rsidR="00336035" w:rsidRPr="00D56BEE" w:rsidRDefault="0028771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28:01 </w:t>
      </w:r>
      <w:r w:rsidR="00D70994" w:rsidRPr="00D56BEE">
        <w:rPr>
          <w:rFonts w:ascii="Abyssinica SIL" w:hAnsi="Abyssinica SIL" w:cs="Abyssinica SIL"/>
          <w:lang w:val="gez-Ethi-ET"/>
        </w:rPr>
        <w:t>ይጐይይ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ረሲዕ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እንዘ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ዘይሰድዶ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70994" w:rsidRPr="00D56BEE">
        <w:rPr>
          <w:rFonts w:ascii="Abyssinica SIL" w:hAnsi="Abyssinica SIL" w:cs="Abyssinica SIL"/>
          <w:lang w:val="gez-Ethi-ET"/>
        </w:rPr>
        <w:t>ወጻድቅሰ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አንበሳ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ውኩል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EF85F9B" w14:textId="77777777" w:rsidR="00502C71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28:02 </w:t>
      </w:r>
      <w:r w:rsidR="00D70994" w:rsidRPr="00D56BEE">
        <w:rPr>
          <w:rFonts w:ascii="Abyssinica SIL" w:hAnsi="Abyssinica SIL" w:cs="Abyssinica SIL"/>
          <w:lang w:val="gez-Ethi-ET"/>
        </w:rPr>
        <w:t>በኃጢአተ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ምድር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(ይትነሥኡ)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ብዙኃን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መኳንንት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ጥዩቀ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3E23BE90" w14:textId="24D73426" w:rsidR="00336035" w:rsidRPr="00D56BEE" w:rsidRDefault="00D7099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ያጠፍኦን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78F81D3" w14:textId="77777777" w:rsidR="00502C71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28:03 </w:t>
      </w:r>
      <w:r w:rsidR="00D70994" w:rsidRPr="00D56BEE">
        <w:rPr>
          <w:rFonts w:ascii="Abyssinica SIL" w:hAnsi="Abyssinica SIL" w:cs="Abyssinica SIL"/>
          <w:lang w:val="gez-Ethi-ET"/>
        </w:rPr>
        <w:t>ጽኑዕ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(ዘአእምሮ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ተዓጋሌ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ነዳያን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70994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ዝናማተ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ሞገድ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ዘኢይበቍዕ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ከማሁ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የኃድጉ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ሕገ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(ወ)ይዌድሱ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ኃጢአተ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2BECE70" w14:textId="77777777" w:rsidR="00502C71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28:04 </w:t>
      </w:r>
      <w:r w:rsidR="00D70994" w:rsidRPr="00D56BEE">
        <w:rPr>
          <w:rFonts w:ascii="Abyssinica SIL" w:hAnsi="Abyssinica SIL" w:cs="Abyssinica SIL"/>
          <w:lang w:val="gez-Ethi-ET"/>
        </w:rPr>
        <w:t>ወእለ(ሰ)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ያፈቅሩ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ሕገ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ይጠቅሙ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ለርእሶሙ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ቅጽረ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እኩያን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E0782B8" w14:textId="1774466F" w:rsidR="00336035" w:rsidRPr="00D56BEE" w:rsidRDefault="00D7099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ኢይሌብዉ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ፍትሐ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899CB19" w14:textId="484C9A62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28:05 </w:t>
      </w:r>
      <w:r w:rsidR="00D70994" w:rsidRPr="00D56BEE">
        <w:rPr>
          <w:rFonts w:ascii="Abyssinica SIL" w:hAnsi="Abyssinica SIL" w:cs="Abyssinica SIL"/>
          <w:lang w:val="gez-Ethi-ET"/>
        </w:rPr>
        <w:t>ወእለሰ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የኃሥሥዎ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ለእግዚአብሔር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ይሌብዉ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በኵሉ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EAC5A54" w14:textId="2674CE74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28:06 </w:t>
      </w:r>
      <w:r w:rsidR="00D70994" w:rsidRPr="00D56BEE">
        <w:rPr>
          <w:rFonts w:ascii="Abyssinica SIL" w:hAnsi="Abyssinica SIL" w:cs="Abyssinica SIL"/>
          <w:lang w:val="gez-Ethi-ET"/>
        </w:rPr>
        <w:t>ይኄይስ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{………..(ነዳይ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ዘየሐውር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በጽድቅ)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70994" w:rsidRPr="00D56BEE">
        <w:rPr>
          <w:rFonts w:ascii="Abyssinica SIL" w:hAnsi="Abyssinica SIL" w:cs="Abyssinica SIL"/>
          <w:lang w:val="gez-Ethi-ET"/>
        </w:rPr>
        <w:t>እምባዕል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ሐሳዊ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62C5E4D" w14:textId="77777777" w:rsidR="00502C71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28:07 </w:t>
      </w:r>
      <w:r w:rsidR="00D70994" w:rsidRPr="00D56BEE">
        <w:rPr>
          <w:rFonts w:ascii="Abyssinica SIL" w:hAnsi="Abyssinica SIL" w:cs="Abyssinica SIL"/>
          <w:lang w:val="gez-Ethi-ET"/>
        </w:rPr>
        <w:t>የዐቅብ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ሕገ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70994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ያፈቅራ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ለሙስና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ያጼዕል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አባሁ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BDF0840" w14:textId="4D028EC8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28:08 </w:t>
      </w:r>
      <w:r w:rsidR="00D70994" w:rsidRPr="00D56BEE">
        <w:rPr>
          <w:rFonts w:ascii="Abyssinica SIL" w:hAnsi="Abyssinica SIL" w:cs="Abyssinica SIL"/>
          <w:lang w:val="gez-Ethi-ET"/>
        </w:rPr>
        <w:t>ዘያበዝኅ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ብዕሎ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በርዴ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ወበረባሕ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(ለ)ዘይምሕር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ነዳየ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ያስተጋብእ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82AA478" w14:textId="1496064E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28:09 </w:t>
      </w:r>
      <w:r w:rsidR="00D70994" w:rsidRPr="00D56BEE">
        <w:rPr>
          <w:rFonts w:ascii="Abyssinica SIL" w:hAnsi="Abyssinica SIL" w:cs="Abyssinica SIL"/>
          <w:lang w:val="gez-Ethi-ET"/>
        </w:rPr>
        <w:t>ዘይመይጥ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እዝኖ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ኢይስማዕ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ሕገ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70994" w:rsidRPr="00D56BEE">
        <w:rPr>
          <w:rFonts w:ascii="Abyssinica SIL" w:hAnsi="Abyssinica SIL" w:cs="Abyssinica SIL"/>
          <w:lang w:val="gez-Ethi-ET"/>
        </w:rPr>
        <w:t>ወውእቱሂ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ጸሎቶ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መነነ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3D91EF3" w14:textId="23E43FE5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28:10 </w:t>
      </w:r>
      <w:r w:rsidR="00D70994" w:rsidRPr="00D56BEE">
        <w:rPr>
          <w:rFonts w:ascii="Abyssinica SIL" w:hAnsi="Abyssinica SIL" w:cs="Abyssinica SIL"/>
          <w:lang w:val="gez-Ethi-ET"/>
        </w:rPr>
        <w:t>ዘያስሕቶሙ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ለዕውራን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በፍኖት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እኪት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D70994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ሙስና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70994" w:rsidRPr="00D56BEE">
        <w:rPr>
          <w:rFonts w:ascii="Abyssinica SIL" w:hAnsi="Abyssinica SIL" w:cs="Abyssinica SIL"/>
          <w:lang w:val="gez-Ethi-ET"/>
        </w:rPr>
        <w:t>ወዓማፅያንሰ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የኃልፉ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70994" w:rsidRPr="00D56BEE">
        <w:rPr>
          <w:rFonts w:ascii="Abyssinica SIL" w:hAnsi="Abyssinica SIL" w:cs="Abyssinica SIL"/>
          <w:lang w:val="gez-Ethi-ET"/>
        </w:rPr>
        <w:t>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ሠናይት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ወኢይበውኡ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ወስቴታ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AE61E06" w14:textId="56C3F3F7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28:11 </w:t>
      </w:r>
      <w:r w:rsidR="00D70994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ለርእሱ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ባዕል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ማእምር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ይሌብዎ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D29A2DB" w14:textId="4894741D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28:12 </w:t>
      </w:r>
      <w:r w:rsidR="00D70994" w:rsidRPr="00D56BEE">
        <w:rPr>
          <w:rFonts w:ascii="Abyssinica SIL" w:hAnsi="Abyssinica SIL" w:cs="Abyssinica SIL"/>
          <w:lang w:val="gez-Ethi-ET"/>
        </w:rPr>
        <w:t>በፍሥሐ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ምሕረት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(ወ)በፍናወ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ይትሐጐል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4311A9C" w14:textId="77777777" w:rsidR="00502C71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28:13 </w:t>
      </w:r>
      <w:r w:rsidR="00D70994" w:rsidRPr="00D56BEE">
        <w:rPr>
          <w:rFonts w:ascii="Abyssinica SIL" w:hAnsi="Abyssinica SIL" w:cs="Abyssinica SIL"/>
          <w:lang w:val="gez-Ethi-ET"/>
        </w:rPr>
        <w:t>ዘይከድን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አበሳሁ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ኢይረት‹ዕ›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70994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{የኃድግ}(ይከሥት)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ወይዘልፍ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ይትመሐር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28:14 </w:t>
      </w:r>
      <w:r w:rsidR="00D70994" w:rsidRPr="00D56BEE">
        <w:rPr>
          <w:rFonts w:ascii="Abyssinica SIL" w:hAnsi="Abyssinica SIL" w:cs="Abyssinica SIL"/>
          <w:lang w:val="gez-Ethi-ET"/>
        </w:rPr>
        <w:t>ብፁዕ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ዘይደነግፅ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በኵሉ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በእንተ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D70994" w:rsidRPr="00D56BEE">
        <w:rPr>
          <w:rFonts w:ascii="Abyssinica SIL" w:hAnsi="Abyssinica SIL" w:cs="Abyssinica SIL"/>
          <w:lang w:val="gez-Ethi-ET"/>
        </w:rPr>
        <w:t>ወጽ{..(ኑዓ)}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ልብሰ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ይወድቅ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CA51D12" w14:textId="1F2AB366" w:rsidR="00336035" w:rsidRPr="00D56BEE" w:rsidRDefault="00D7099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እኩይ፤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770D597" w14:textId="78F91B53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28:15 </w:t>
      </w:r>
      <w:r w:rsidR="00D70994" w:rsidRPr="00D56BEE">
        <w:rPr>
          <w:rFonts w:ascii="Abyssinica SIL" w:hAnsi="Abyssinica SIL" w:cs="Abyssinica SIL"/>
          <w:lang w:val="gez-Ethi-ET"/>
        </w:rPr>
        <w:t>አንበሰ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ርኁብ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D70994" w:rsidRPr="00D56BEE">
        <w:rPr>
          <w:rFonts w:ascii="Abyssinica SIL" w:hAnsi="Abyssinica SIL" w:cs="Abyssinica SIL"/>
          <w:lang w:val="gez-Ethi-ET"/>
        </w:rPr>
        <w:t>ወ</w:t>
      </w:r>
      <w:r w:rsidR="006C7169" w:rsidRPr="00D56BEE">
        <w:rPr>
          <w:rFonts w:ascii="Abyssinica SIL" w:hAnsi="Abyssinica SIL" w:cs="Abyssinica SIL"/>
          <w:lang w:val="gez-Ethi-ET"/>
        </w:rPr>
        <w:t>ትኵለ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ጽሙእ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መኰንን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ላዕለ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ሕዝብ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71B20FC" w14:textId="77777777" w:rsidR="00502C71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28:16 </w:t>
      </w:r>
      <w:r w:rsidR="006C7169" w:rsidRPr="00D56BEE">
        <w:rPr>
          <w:rFonts w:ascii="Abyssinica SIL" w:hAnsi="Abyssinica SIL" w:cs="Abyssinica SIL"/>
          <w:lang w:val="gez-Ethi-ET"/>
        </w:rPr>
        <w:t>ወንጉሥ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ነዳየ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ትዕግልት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ይጸልእ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ዓመፃ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ነዋታ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BBD8299" w14:textId="2AD6A23F" w:rsidR="00336035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መዋዕል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የሐዩ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3470660" w14:textId="77777777" w:rsidR="00502C71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28:17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ዓማፂ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በደመ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ይወርድ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ኢይእኅዝዎ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4145FAB" w14:textId="36CD0BB6" w:rsidR="00336035" w:rsidRPr="00D56BEE" w:rsidRDefault="006C7169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በየዋሃት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ይድኅን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B55E409" w14:textId="5D5C39E7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28:18 </w:t>
      </w:r>
      <w:r w:rsidR="006C7169" w:rsidRPr="00D56BEE">
        <w:rPr>
          <w:rFonts w:ascii="Abyssinica SIL" w:hAnsi="Abyssinica SIL" w:cs="Abyssinica SIL"/>
          <w:lang w:val="gez-Ethi-ET"/>
        </w:rPr>
        <w:t>መሀር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ወልደከ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ወያፈቅረከ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ሠርጐሰልብከ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ኢይሰምዕ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ሕዝብ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ዓማፂ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28:19 </w:t>
      </w:r>
      <w:r w:rsidR="006C7169" w:rsidRPr="00D56BEE">
        <w:rPr>
          <w:rFonts w:ascii="Abyssinica SIL" w:hAnsi="Abyssinica SIL" w:cs="Abyssinica SIL"/>
          <w:lang w:val="gez-Ethi-ET"/>
        </w:rPr>
        <w:t>ዘየሐውር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ርዱእ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ጠዋያስ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ፍኖተ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ዘየሐውር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ይጸፈር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721A103F" w14:textId="77777777" w:rsidR="00502C71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28:20 </w:t>
      </w:r>
      <w:r w:rsidR="006C7169" w:rsidRPr="00D56BEE">
        <w:rPr>
          <w:rFonts w:ascii="Abyssinica SIL" w:hAnsi="Abyssinica SIL" w:cs="Abyssinica SIL"/>
          <w:lang w:val="gez-Ethi-ET"/>
        </w:rPr>
        <w:t>ዘይትገበር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ገራህቶ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ያበዝኅ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እክሎ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ይዴግን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ጽርዓተ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ይመልእ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ንዴተ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2ED82DB" w14:textId="06CC9919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28:21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ኄር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ይትአኰት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ወዘይዴጐዕ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ለብዒል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 xml:space="preserve">ኢይነጽሕ </w:t>
      </w:r>
    </w:p>
    <w:p w14:paraId="33E4D476" w14:textId="6E126486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28:22 </w:t>
      </w:r>
      <w:r w:rsidR="006C7169" w:rsidRPr="00D56BEE">
        <w:rPr>
          <w:rFonts w:ascii="Abyssinica SIL" w:hAnsi="Abyssinica SIL" w:cs="Abyssinica SIL"/>
          <w:lang w:val="gez-Ethi-ET"/>
        </w:rPr>
        <w:t>ኃፈረ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ሠናይ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ወዘከመዝ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በእንተ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ኅብስት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ይጌጊ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2FC7A75" w14:textId="519E5DB0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28:23 </w:t>
      </w:r>
      <w:r w:rsidR="006C7169" w:rsidRPr="00D56BEE">
        <w:rPr>
          <w:rFonts w:ascii="Abyssinica SIL" w:hAnsi="Abyssinica SIL" w:cs="Abyssinica SIL"/>
          <w:lang w:val="gez-Ethi-ET"/>
        </w:rPr>
        <w:t>ይጼጕእ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ይብበል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እኩየ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ዓይን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ወኢያምር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መሐሪ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ይመልኮ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A720A9F" w14:textId="77777777" w:rsidR="00502C71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28:24 </w:t>
      </w:r>
      <w:r w:rsidR="006C7169" w:rsidRPr="00D56BEE">
        <w:rPr>
          <w:rFonts w:ascii="Abyssinica SIL" w:hAnsi="Abyssinica SIL" w:cs="Abyssinica SIL"/>
          <w:lang w:val="gez-Ethi-ET"/>
        </w:rPr>
        <w:t>ዘይፈትሕ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ፍኖቶ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ይረክብ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ክብረ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ፈድፋደ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እምነ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ዘበልሳኑ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ያደሉ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5377501C" w14:textId="6CEE3B9E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28:25 </w:t>
      </w:r>
      <w:r w:rsidR="006C7169" w:rsidRPr="00D56BEE">
        <w:rPr>
          <w:rFonts w:ascii="Abyssinica SIL" w:hAnsi="Abyssinica SIL" w:cs="Abyssinica SIL"/>
          <w:lang w:val="gez-Ethi-ET"/>
        </w:rPr>
        <w:t>ዘይትዔገል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ወይብል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ኢአበስኩ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ዝንቱ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ሱታፈሁ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7CB685A4" w14:textId="69705283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28:26 </w:t>
      </w:r>
      <w:r w:rsidR="006C7169" w:rsidRPr="00D56BEE">
        <w:rPr>
          <w:rFonts w:ascii="Abyssinica SIL" w:hAnsi="Abyssinica SIL" w:cs="Abyssinica SIL"/>
          <w:lang w:val="gez-Ethi-ET"/>
        </w:rPr>
        <w:t>ስሱስ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ይትጌበር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ገእዛ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ይትዌከል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ይጠልል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6C7169" w:rsidRPr="00D56BEE">
        <w:rPr>
          <w:rFonts w:ascii="Abyssinica SIL" w:hAnsi="Abyssinica SIL" w:cs="Abyssinica SIL"/>
          <w:lang w:val="gez-Ethi-ET"/>
        </w:rPr>
        <w:t>ወበአስተሕምም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ይሄሉ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3F704DE6" w14:textId="77777777" w:rsidR="00502C71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28:27 </w:t>
      </w:r>
      <w:r w:rsidR="006C7169" w:rsidRPr="00D56BEE">
        <w:rPr>
          <w:rFonts w:ascii="Abyssinica SIL" w:hAnsi="Abyssinica SIL" w:cs="Abyssinica SIL"/>
          <w:lang w:val="gez-Ethi-ET"/>
        </w:rPr>
        <w:t>ዘይትአመን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በልቡ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ውእቱ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ወዘየሐውርሰ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በጥበብ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ይድኅን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3AEC1579" w14:textId="540E30BB" w:rsidR="00336035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28:28 </w:t>
      </w:r>
      <w:r w:rsidR="006C7169" w:rsidRPr="00D56BEE">
        <w:rPr>
          <w:rFonts w:ascii="Abyssinica SIL" w:hAnsi="Abyssinica SIL" w:cs="Abyssinica SIL"/>
          <w:lang w:val="gez-Ethi-ET"/>
        </w:rPr>
        <w:t>ዘይሁብ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ለምስኪን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ኢይፄንስ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በትንሣኤ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ይትኃባእ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94A9504" w14:textId="3F335C5F" w:rsidR="00E234C7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28:29 </w:t>
      </w:r>
      <w:r w:rsidR="006C7169" w:rsidRPr="00D56BEE">
        <w:rPr>
          <w:rFonts w:ascii="Abyssinica SIL" w:hAnsi="Abyssinica SIL" w:cs="Abyssinica SIL"/>
          <w:lang w:val="gez-Ethi-ET"/>
        </w:rPr>
        <w:t>ወበሐጕለ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ዚአሆሙ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ይበዝኁ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34E59D9" w14:textId="25833EBE" w:rsidR="00B55024" w:rsidRPr="00D56BEE" w:rsidRDefault="00B5502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፳፱</w:t>
      </w:r>
    </w:p>
    <w:p w14:paraId="0FD9A716" w14:textId="1146FD2A" w:rsidR="00B55024" w:rsidRPr="00D56BEE" w:rsidRDefault="00336035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29:01 </w:t>
      </w:r>
      <w:r w:rsidR="00B55024" w:rsidRPr="00D56BEE">
        <w:rPr>
          <w:rFonts w:ascii="Abyssinica SIL" w:hAnsi="Abyssinica SIL" w:cs="Abyssinica SIL"/>
          <w:lang w:val="gez-Ethi-ET"/>
        </w:rPr>
        <w:t>ይኄይስ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ዘይዛለፍ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እምብእሲ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ጽኑዓ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ክሳድ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55024" w:rsidRPr="00D56BEE">
        <w:rPr>
          <w:rFonts w:ascii="Abyssinica SIL" w:hAnsi="Abyssinica SIL" w:cs="Abyssinica SIL"/>
          <w:lang w:val="gez-Ethi-ET"/>
        </w:rPr>
        <w:t>እስመ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ግብተ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ይትቀጥቀ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3582CD3" w14:textId="2D81CD31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[f. 120v]</w:t>
      </w:r>
      <w:r w:rsidR="00B55024" w:rsidRPr="00D56BEE">
        <w:rPr>
          <w:rFonts w:ascii="Abyssinica SIL" w:hAnsi="Abyssinica SIL" w:cs="Abyssinica SIL"/>
          <w:lang w:val="gez-Ethi-ET"/>
        </w:rPr>
        <w:t>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ወአልቦ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ፈውስ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2D378A4" w14:textId="62B3124D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29:02  </w:t>
      </w:r>
      <w:r w:rsidR="00B55024" w:rsidRPr="00D56BEE">
        <w:rPr>
          <w:rFonts w:ascii="Abyssinica SIL" w:hAnsi="Abyssinica SIL" w:cs="Abyssinica SIL"/>
          <w:lang w:val="gez-Ethi-ET"/>
        </w:rPr>
        <w:t>በብዝኆሙ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ለጻድቃን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ይትፌሥሑ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አሕዛብ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B55024" w:rsidRPr="00D56BEE">
        <w:rPr>
          <w:rFonts w:ascii="Abyssinica SIL" w:hAnsi="Abyssinica SIL" w:cs="Abyssinica SIL"/>
          <w:lang w:val="gez-Ethi-ET"/>
        </w:rPr>
        <w:t>ወበመኳንንት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ይቴክዙ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ዕደው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2DC20612" w14:textId="77777777" w:rsidR="00502C71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29:03 </w:t>
      </w:r>
      <w:r w:rsidR="00B55024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ዘያፈቅር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ያስትፌሥሕ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አቡሁ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ወዘይትባየጽ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ዘማ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የሐጕል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ብዕሎ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B9CB1BE" w14:textId="526953D5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29:04 </w:t>
      </w:r>
      <w:r w:rsidR="00B55024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በፍትሕ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የሐንጽ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ሀገረ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ዓማፂ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ይነስት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937B1B6" w14:textId="19D30FB9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29:05 </w:t>
      </w:r>
      <w:r w:rsidR="00B55024" w:rsidRPr="00D56BEE">
        <w:rPr>
          <w:rFonts w:ascii="Abyssinica SIL" w:hAnsi="Abyssinica SIL" w:cs="Abyssinica SIL"/>
          <w:lang w:val="gez-Ethi-ET"/>
        </w:rPr>
        <w:t>ዘይስርእ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ለቅድመ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ገጸ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አርኩ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መሥገርተ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B55024" w:rsidRPr="00D56BEE">
        <w:rPr>
          <w:rFonts w:ascii="Abyssinica SIL" w:hAnsi="Abyssinica SIL" w:cs="Abyssinica SIL"/>
          <w:lang w:val="gez-Ethi-ET"/>
        </w:rPr>
        <w:t>ይወድዮን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ለእግረ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ዚአሁ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50A832E6" w14:textId="1C85DEF7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29:06 </w:t>
      </w:r>
      <w:r w:rsidR="00B55024" w:rsidRPr="00D56BEE">
        <w:rPr>
          <w:rFonts w:ascii="Abyssinica SIL" w:hAnsi="Abyssinica SIL" w:cs="Abyssinica SIL"/>
          <w:lang w:val="gez-Ethi-ET"/>
        </w:rPr>
        <w:t>በጌጋየ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ብዙኅ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መሥገርት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55024" w:rsidRPr="00D56BEE">
        <w:rPr>
          <w:rFonts w:ascii="Abyssinica SIL" w:hAnsi="Abyssinica SIL" w:cs="Abyssinica SIL"/>
          <w:lang w:val="gez-Ethi-ET"/>
        </w:rPr>
        <w:t>ወጻድቅሰ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ውስተ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ፍሥሐ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ወሐሤት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ይሄሉ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29:07 </w:t>
      </w:r>
      <w:r w:rsidR="00B55024" w:rsidRPr="00D56BEE">
        <w:rPr>
          <w:rFonts w:ascii="Abyssinica SIL" w:hAnsi="Abyssinica SIL" w:cs="Abyssinica SIL"/>
          <w:lang w:val="gez-Ethi-ET"/>
        </w:rPr>
        <w:t>የአምር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ፈቲሐ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ለነዳያን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፤ </w:t>
      </w:r>
      <w:r w:rsidR="00B55024" w:rsidRPr="00D56BEE">
        <w:rPr>
          <w:rFonts w:ascii="Abyssinica SIL" w:hAnsi="Abyssinica SIL" w:cs="Abyssinica SIL"/>
          <w:lang w:val="gez-Ethi-ET"/>
        </w:rPr>
        <w:t>ወረሲዕሰ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ኢየአምር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ጠይቆ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55024" w:rsidRPr="00D56BEE">
        <w:rPr>
          <w:rFonts w:ascii="Abyssinica SIL" w:hAnsi="Abyssinica SIL" w:cs="Abyssinica SIL"/>
          <w:lang w:val="gez-Ethi-ET"/>
        </w:rPr>
        <w:t>ወለነ</w:t>
      </w:r>
      <w:r w:rsidRPr="00D56BEE">
        <w:rPr>
          <w:rFonts w:ascii="Abyssinica SIL" w:hAnsi="Abyssinica SIL" w:cs="Abyssinica SIL"/>
          <w:lang w:val="gez-Ethi-ET"/>
        </w:rPr>
        <w:t xml:space="preserve">ዳይ </w:t>
      </w:r>
      <w:r w:rsidR="00B55024" w:rsidRPr="00D56BEE">
        <w:rPr>
          <w:rFonts w:ascii="Abyssinica SIL" w:hAnsi="Abyssinica SIL" w:cs="Abyssinica SIL"/>
          <w:lang w:val="gez-Ethi-ET"/>
        </w:rPr>
        <w:t>ኢይሄልዎ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ልበ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አእምሮ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181803E2" w14:textId="362C0DD1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29:08 </w:t>
      </w:r>
      <w:r w:rsidR="00B55024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ጸዋጋን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አንደዱ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ሀገረ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ወጠበብትሰ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ሜጡ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መዐተ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129111F" w14:textId="77777777" w:rsidR="00502C71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29:09 </w:t>
      </w:r>
      <w:r w:rsidR="00B55024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ጠቢብ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ይኴንን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አሕዛበ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55024" w:rsidRPr="00D56BEE">
        <w:rPr>
          <w:rFonts w:ascii="Abyssinica SIL" w:hAnsi="Abyssinica SIL" w:cs="Abyssinica SIL"/>
          <w:lang w:val="gez-Ethi-ET"/>
        </w:rPr>
        <w:t>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እኩይ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ይትመዐዕ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ወይስሕቅዎ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ወኢ</w:t>
      </w:r>
    </w:p>
    <w:p w14:paraId="669DA69E" w14:textId="076FA567" w:rsidR="00042F2E" w:rsidRPr="00D56BEE" w:rsidRDefault="00B5502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የኃዝኖ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0CC61D41" w14:textId="1772ECE5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29:10 </w:t>
      </w:r>
      <w:r w:rsidR="00B55024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ሱቱፋን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በደም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ይጸልኡ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ጽድቀ ወራ{.(ት)}ዓንሰ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የኃሥሡ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AFEAB47" w14:textId="09F2D5BE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29:11 </w:t>
      </w:r>
      <w:r w:rsidR="00B55024" w:rsidRPr="00D56BEE">
        <w:rPr>
          <w:rFonts w:ascii="Abyssinica SIL" w:hAnsi="Abyssinica SIL" w:cs="Abyssinica SIL"/>
          <w:lang w:val="gez-Ethi-ET"/>
        </w:rPr>
        <w:t>ኵሎ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መዐቶ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ያወፅእ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ወጠቢብሰ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ይዘግብ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ዘእምውስቴቱ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15BE4BB" w14:textId="3FE1D092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29:12 </w:t>
      </w:r>
      <w:r w:rsidR="00B55024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ዘይሰምዕ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ነገረ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ሐሰት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ኵሎሙ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እለ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ኀቤሁ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ዓማፅያን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0E77BC4B" w14:textId="5C972418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29:13 </w:t>
      </w:r>
      <w:r w:rsidR="00B55024" w:rsidRPr="00D56BEE">
        <w:rPr>
          <w:rFonts w:ascii="Abyssinica SIL" w:hAnsi="Abyssinica SIL" w:cs="Abyssinica SIL"/>
          <w:lang w:val="gez-Ethi-ET"/>
        </w:rPr>
        <w:t>ነዳይ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ወባዕል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ተራከቡ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ይሄውጾሙ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ለክልኤሆሙ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463977CF" w14:textId="53174B5E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29:14 </w:t>
      </w:r>
      <w:r w:rsidR="00B55024" w:rsidRPr="00D56BEE">
        <w:rPr>
          <w:rFonts w:ascii="Abyssinica SIL" w:hAnsi="Abyssinica SIL" w:cs="Abyssinica SIL"/>
          <w:lang w:val="gez-Ethi-ET"/>
        </w:rPr>
        <w:t>ንጉሥ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ዘበጽድቅ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ይፈትሕ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ለነዳያን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55024" w:rsidRPr="00D56BEE">
        <w:rPr>
          <w:rFonts w:ascii="Abyssinica SIL" w:hAnsi="Abyssinica SIL" w:cs="Abyssinica SIL"/>
          <w:lang w:val="gez-Ethi-ET"/>
        </w:rPr>
        <w:t>መንበሩ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ይቀውም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ለዓለም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0D60175A" w14:textId="0D5AB424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29:15 </w:t>
      </w:r>
      <w:r w:rsidR="00B55024" w:rsidRPr="00D56BEE">
        <w:rPr>
          <w:rFonts w:ascii="Abyssinica SIL" w:hAnsi="Abyssinica SIL" w:cs="Abyssinica SIL"/>
          <w:lang w:val="gez-Ethi-ET"/>
        </w:rPr>
        <w:t>መዝበጥ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ወተግሣጽ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ይሁብ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ጥበበ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  <w:r w:rsidR="00B55024" w:rsidRPr="00D56BEE">
        <w:rPr>
          <w:rFonts w:ascii="Abyssinica SIL" w:hAnsi="Abyssinica SIL" w:cs="Abyssinica SIL"/>
          <w:lang w:val="gez-Ethi-ET"/>
        </w:rPr>
        <w:t>ወልድ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ዘይስሕት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ያስተኃፍር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ዘመዶ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372EEB8" w14:textId="77777777" w:rsidR="00502C71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29:16 </w:t>
      </w:r>
      <w:r w:rsidR="00B55024" w:rsidRPr="00D56BEE">
        <w:rPr>
          <w:rFonts w:ascii="Abyssinica SIL" w:hAnsi="Abyssinica SIL" w:cs="Abyssinica SIL"/>
          <w:lang w:val="gez-Ethi-ET"/>
        </w:rPr>
        <w:t>በብዝኆሙ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ለረሲዓን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ይትገበር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ኃጢአት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B55024" w:rsidRPr="00D56BEE">
        <w:rPr>
          <w:rFonts w:ascii="Abyssinica SIL" w:hAnsi="Abyssinica SIL" w:cs="Abyssinica SIL"/>
          <w:lang w:val="gez-Ethi-ET"/>
        </w:rPr>
        <w:t>ወጻድቃንሰ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በድቀቶሙ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BBF8F00" w14:textId="77777777" w:rsidR="00502C71" w:rsidRPr="00D56BEE" w:rsidRDefault="00B55024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ለእልክቱ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ፈራህያነ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>ይከውኑ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658F7F1F" w14:textId="7B3CEF91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29:17 </w:t>
      </w:r>
      <w:r w:rsidR="00B55024" w:rsidRPr="00D56BEE">
        <w:rPr>
          <w:rFonts w:ascii="Abyssinica SIL" w:hAnsi="Abyssinica SIL" w:cs="Abyssinica SIL"/>
          <w:lang w:val="gez-Ethi-ET"/>
        </w:rPr>
        <w:t>ገሥጽ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ወልደከ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ወየዓርፈከ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4F030DB" w14:textId="415B9BB7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29:18 </w:t>
      </w:r>
      <w:r w:rsidR="00B55024" w:rsidRPr="00D56BEE">
        <w:rPr>
          <w:rFonts w:ascii="Abyssinica SIL" w:hAnsi="Abyssinica SIL" w:cs="Abyssinica SIL"/>
          <w:lang w:val="gez-Ethi-ET"/>
        </w:rPr>
        <w:t>[ወ</w:t>
      </w:r>
      <w:r w:rsidRPr="00D56BEE">
        <w:rPr>
          <w:rFonts w:ascii="Abyssinica SIL" w:hAnsi="Abyssinica SIL" w:cs="Abyssinica SIL"/>
          <w:lang w:val="gez-Ethi-ET"/>
        </w:rPr>
        <w:t>]</w:t>
      </w:r>
      <w:r w:rsidR="00B55024" w:rsidRPr="00D56BEE">
        <w:rPr>
          <w:rFonts w:ascii="Abyssinica SIL" w:hAnsi="Abyssinica SIL" w:cs="Abyssinica SIL"/>
          <w:lang w:val="gez-Ethi-ET"/>
        </w:rPr>
        <w:t>ተኃድጎ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መምህር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ይውሕድ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B55024" w:rsidRPr="00D56BEE">
        <w:rPr>
          <w:rFonts w:ascii="Abyssinica SIL" w:hAnsi="Abyssinica SIL" w:cs="Abyssinica SIL"/>
          <w:lang w:val="gez-Ethi-ET"/>
        </w:rPr>
        <w:t>ሕ</w:t>
      </w:r>
      <w:r w:rsidR="006C7169" w:rsidRPr="00D56BEE">
        <w:rPr>
          <w:rFonts w:ascii="Abyssinica SIL" w:hAnsi="Abyssinica SIL" w:cs="Abyssinica SIL"/>
          <w:lang w:val="gez-Ethi-ET"/>
        </w:rPr>
        <w:t>ዝብ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የዓቅብ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ብፁዕ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4EF9C672" w14:textId="52A48291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29:19 </w:t>
      </w:r>
      <w:r w:rsidR="006C7169" w:rsidRPr="00D56BEE">
        <w:rPr>
          <w:rFonts w:ascii="Abyssinica SIL" w:hAnsi="Abyssinica SIL" w:cs="Abyssinica SIL"/>
          <w:lang w:val="gez-Ethi-ET"/>
        </w:rPr>
        <w:t>በቃል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ኢይትመሀር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ጸዋግ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ወእመኒ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አእመረ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ኢይትኤዘ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68ADD100" w14:textId="7C1C5C14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lastRenderedPageBreak/>
        <w:t xml:space="preserve">Pro 29:20 </w:t>
      </w:r>
      <w:r w:rsidR="006C7169" w:rsidRPr="00D56BEE">
        <w:rPr>
          <w:rFonts w:ascii="Abyssinica SIL" w:hAnsi="Abyssinica SIL" w:cs="Abyssinica SIL"/>
          <w:lang w:val="gez-Ethi-ET"/>
        </w:rPr>
        <w:t>እመ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ርኢከ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ብእሴ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ጕጉዓ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በቃል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አእምር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ከመ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ትስተ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ለአብድ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እምኔሁ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4F7A1416" w14:textId="19D5D335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29:21 </w:t>
      </w:r>
      <w:r w:rsidR="006C7169" w:rsidRPr="00D56BEE">
        <w:rPr>
          <w:rFonts w:ascii="Abyssinica SIL" w:hAnsi="Abyssinica SIL" w:cs="Abyssinica SIL"/>
          <w:lang w:val="gez-Ethi-ET"/>
        </w:rPr>
        <w:t>ነዛሕሊ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በርእሱ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ገብረ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ወድኅረ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የኃዝን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ርእስ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2F8048FB" w14:textId="72AD0F09" w:rsidR="00042F2E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29:22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መዓትም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ይከራ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ጋእዘ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ቍጡዕ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ብዙኃ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ኃጢአት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0FF03B7" w14:textId="77777777" w:rsidR="00502C71" w:rsidRPr="00D56BEE" w:rsidRDefault="00042F2E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29:23 </w:t>
      </w:r>
      <w:r w:rsidR="006C7169" w:rsidRPr="00D56BEE">
        <w:rPr>
          <w:rFonts w:ascii="Abyssinica SIL" w:hAnsi="Abyssinica SIL" w:cs="Abyssinica SIL"/>
          <w:lang w:val="gez-Ethi-ET"/>
        </w:rPr>
        <w:t>ጽእሳት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ያቴሕት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6C7169" w:rsidRPr="00D56BEE">
        <w:rPr>
          <w:rFonts w:ascii="Abyssinica SIL" w:hAnsi="Abyssinica SIL" w:cs="Abyssinica SIL"/>
          <w:lang w:val="gez-Ethi-ET"/>
        </w:rPr>
        <w:t>ወለትሑተ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ሕሊናሰ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ያቄርበ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ለክብር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Pr="00D56BEE">
        <w:rPr>
          <w:rFonts w:ascii="Abyssinica SIL" w:hAnsi="Abyssinica SIL" w:cs="Abyssinica SIL"/>
          <w:lang w:val="gez-Ethi-ET"/>
        </w:rPr>
        <w:t xml:space="preserve">Pro 29:24 </w:t>
      </w:r>
      <w:r w:rsidR="006C7169" w:rsidRPr="00D56BEE">
        <w:rPr>
          <w:rFonts w:ascii="Abyssinica SIL" w:hAnsi="Abyssinica SIL" w:cs="Abyssinica SIL"/>
          <w:lang w:val="gez-Ethi-ET"/>
        </w:rPr>
        <w:t>ዘይትካፈል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ምስለ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ሠራቂ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ጸልአ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ነፍስ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መሐላ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ይሰምዕ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6C7169" w:rsidRPr="00D56BEE">
        <w:rPr>
          <w:rFonts w:ascii="Abyssinica SIL" w:hAnsi="Abyssinica SIL" w:cs="Abyssinica SIL"/>
          <w:lang w:val="gez-Ethi-ET"/>
        </w:rPr>
        <w:t>ወኢይነግር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717BB3D8" w14:textId="2EDDE09F" w:rsidR="000E69F7" w:rsidRPr="00D56BEE" w:rsidRDefault="00F36362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በፈሪህ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</w:p>
    <w:p w14:paraId="5030D6D3" w14:textId="24C75E91" w:rsidR="000E69F7" w:rsidRPr="00D56BEE" w:rsidRDefault="000E69F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29:25 </w:t>
      </w:r>
      <w:r w:rsidR="00F36362" w:rsidRPr="00D56BEE">
        <w:rPr>
          <w:rFonts w:ascii="Abyssinica SIL" w:hAnsi="Abyssinica SIL" w:cs="Abyssinica SIL"/>
          <w:lang w:val="gez-Ethi-ET"/>
        </w:rPr>
        <w:t>ወኃፊር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ሰብእ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ይትዓቀ{.(ጹ)}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F36362" w:rsidRPr="00D56BEE">
        <w:rPr>
          <w:rFonts w:ascii="Abyssinica SIL" w:hAnsi="Abyssinica SIL" w:cs="Abyssinica SIL"/>
          <w:lang w:val="gez-Ethi-ET"/>
        </w:rPr>
        <w:t>ወ{.(ዘ)}ሰ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ተወከለ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በእግዚአብሔር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ይትፌሣሕ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Pr="00D56BEE">
        <w:rPr>
          <w:rFonts w:ascii="Abyssinica SIL" w:hAnsi="Abyssinica SIL" w:cs="Abyssinica SIL"/>
          <w:lang w:val="gez-Ethi-ET"/>
        </w:rPr>
        <w:t xml:space="preserve">Pro 29:26 </w:t>
      </w:r>
      <w:r w:rsidR="00F36362" w:rsidRPr="00D56BEE">
        <w:rPr>
          <w:rFonts w:ascii="Abyssinica SIL" w:hAnsi="Abyssinica SIL" w:cs="Abyssinica SIL"/>
          <w:lang w:val="gez-Ethi-ET"/>
        </w:rPr>
        <w:t>ጌጋዩ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ይሁቦ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ዕዳ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  <w:r w:rsidR="00F36362" w:rsidRPr="00D56BEE">
        <w:rPr>
          <w:rFonts w:ascii="Abyssinica SIL" w:hAnsi="Abyssinica SIL" w:cs="Abyssinica SIL"/>
          <w:lang w:val="gez-Ethi-ET"/>
        </w:rPr>
        <w:t>ወዘሰ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ተአመነ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በእግዚአብሔር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ይድኅን</w:t>
      </w:r>
      <w:r w:rsidR="00502C71" w:rsidRPr="00D56BEE">
        <w:rPr>
          <w:rFonts w:ascii="Abyssinica SIL" w:hAnsi="Abyssinica SIL" w:cs="Abyssinica SIL"/>
          <w:lang w:val="gez-Ethi-ET"/>
        </w:rPr>
        <w:t xml:space="preserve">፨ </w:t>
      </w:r>
    </w:p>
    <w:p w14:paraId="1F745585" w14:textId="49F80ABC" w:rsidR="000E69F7" w:rsidRPr="00D56BEE" w:rsidRDefault="000E69F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29:27 </w:t>
      </w:r>
      <w:r w:rsidR="00F36362" w:rsidRPr="00D56BEE">
        <w:rPr>
          <w:rFonts w:ascii="Abyssinica SIL" w:hAnsi="Abyssinica SIL" w:cs="Abyssinica SIL"/>
          <w:lang w:val="gez-Ethi-ET"/>
        </w:rPr>
        <w:t>ብዙኃን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ይትለአኩ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በገጸ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መኳንንት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ወእምኀበ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እግዚአብሔር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ይከውን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ሀብቱ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p w14:paraId="46B85338" w14:textId="77777777" w:rsidR="00502C71" w:rsidRPr="00D56BEE" w:rsidRDefault="000E69F7" w:rsidP="00502C71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 xml:space="preserve">Pro 29:28 </w:t>
      </w:r>
      <w:r w:rsidR="00F36362" w:rsidRPr="00D56BEE">
        <w:rPr>
          <w:rFonts w:ascii="Abyssinica SIL" w:hAnsi="Abyssinica SIL" w:cs="Abyssinica SIL"/>
          <w:lang w:val="gez-Ethi-ET"/>
        </w:rPr>
        <w:t>ምኑን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{………………(ጻድቅ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ለብእሲ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ገፋዒ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ወርኵስ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ለኃጥእ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ፍኖት</w:t>
      </w:r>
      <w:r w:rsidR="00502C71" w:rsidRPr="00D56BEE">
        <w:rPr>
          <w:rFonts w:ascii="Abyssinica SIL" w:hAnsi="Abyssinica SIL" w:cs="Abyssinica SIL"/>
          <w:lang w:val="gez-Ethi-ET"/>
        </w:rPr>
        <w:t xml:space="preserve">፡ </w:t>
      </w:r>
      <w:r w:rsidR="00F36362" w:rsidRPr="00D56BEE">
        <w:rPr>
          <w:rFonts w:ascii="Abyssinica SIL" w:hAnsi="Abyssinica SIL" w:cs="Abyssinica SIL"/>
          <w:lang w:val="gez-Ethi-ET"/>
        </w:rPr>
        <w:t>)}</w:t>
      </w:r>
    </w:p>
    <w:p w14:paraId="11D0E286" w14:textId="4D321989" w:rsidR="00DF657A" w:rsidRPr="00D56BEE" w:rsidRDefault="00F36362" w:rsidP="00D56BEE">
      <w:pPr>
        <w:spacing w:after="0"/>
        <w:rPr>
          <w:rFonts w:ascii="Abyssinica SIL" w:hAnsi="Abyssinica SIL" w:cs="Abyssinica SIL"/>
          <w:lang w:val="gez-Ethi-ET"/>
        </w:rPr>
      </w:pPr>
      <w:r w:rsidRPr="00D56BEE">
        <w:rPr>
          <w:rFonts w:ascii="Abyssinica SIL" w:hAnsi="Abyssinica SIL" w:cs="Abyssinica SIL"/>
          <w:lang w:val="gez-Ethi-ET"/>
        </w:rPr>
        <w:t>ርትዕት</w:t>
      </w:r>
      <w:r w:rsidR="00502C71" w:rsidRPr="00D56BEE">
        <w:rPr>
          <w:rFonts w:ascii="Abyssinica SIL" w:hAnsi="Abyssinica SIL" w:cs="Abyssinica SIL"/>
          <w:lang w:val="gez-Ethi-ET"/>
        </w:rPr>
        <w:t xml:space="preserve">። </w:t>
      </w:r>
    </w:p>
    <w:sectPr w:rsidR="00DF657A" w:rsidRPr="00D56BEE" w:rsidSect="00C16D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016AB" w14:textId="77777777" w:rsidR="00EE1025" w:rsidRDefault="00EE1025" w:rsidP="00324D64">
      <w:pPr>
        <w:spacing w:after="0" w:line="240" w:lineRule="auto"/>
      </w:pPr>
      <w:r>
        <w:separator/>
      </w:r>
    </w:p>
  </w:endnote>
  <w:endnote w:type="continuationSeparator" w:id="0">
    <w:p w14:paraId="29871BC2" w14:textId="77777777" w:rsidR="00EE1025" w:rsidRDefault="00EE1025" w:rsidP="00324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D1146" w14:textId="77777777" w:rsidR="00C16DFD" w:rsidRDefault="00C16D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2294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03BBEF" w14:textId="050720B1" w:rsidR="00C16DFD" w:rsidRDefault="00C16D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C0D83B" w14:textId="77777777" w:rsidR="00C16DFD" w:rsidRDefault="00C16D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ADBEB" w14:textId="77777777" w:rsidR="00C16DFD" w:rsidRDefault="00C16D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82786" w14:textId="77777777" w:rsidR="00EE1025" w:rsidRDefault="00EE1025" w:rsidP="00324D64">
      <w:pPr>
        <w:spacing w:after="0" w:line="240" w:lineRule="auto"/>
      </w:pPr>
      <w:r>
        <w:separator/>
      </w:r>
    </w:p>
  </w:footnote>
  <w:footnote w:type="continuationSeparator" w:id="0">
    <w:p w14:paraId="6E855564" w14:textId="77777777" w:rsidR="00EE1025" w:rsidRDefault="00EE1025" w:rsidP="00324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CD67D" w14:textId="77777777" w:rsidR="00C16DFD" w:rsidRDefault="00C16D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793F2" w14:textId="09E5FB3C" w:rsidR="00C16DFD" w:rsidRPr="00C16DFD" w:rsidRDefault="00C16DFD" w:rsidP="00C16DFD">
    <w:pPr>
      <w:pStyle w:val="Header"/>
      <w:tabs>
        <w:tab w:val="right" w:pos="8931"/>
      </w:tabs>
    </w:pPr>
    <w:r w:rsidRPr="00C16DFD">
      <w:rPr>
        <w:rFonts w:ascii="Brill" w:hAnsi="Brill" w:cs="Abyssinica SIL"/>
        <w:i/>
        <w:iCs/>
        <w:lang w:val="fr-FR"/>
      </w:rPr>
      <w:t xml:space="preserve">THEOT </w:t>
    </w:r>
    <w:proofErr w:type="spellStart"/>
    <w:r w:rsidRPr="00C16DFD">
      <w:rPr>
        <w:rFonts w:ascii="Brill" w:hAnsi="Brill" w:cs="Abyssinica SIL"/>
        <w:i/>
        <w:iCs/>
        <w:lang w:val="fr-FR"/>
      </w:rPr>
      <w:t>Proverbs</w:t>
    </w:r>
    <w:proofErr w:type="spellEnd"/>
    <w:r w:rsidRPr="00C16DFD">
      <w:rPr>
        <w:rFonts w:ascii="Brill" w:hAnsi="Brill" w:cs="Abyssinica SIL"/>
        <w:i/>
        <w:iCs/>
        <w:lang w:val="fr-FR"/>
      </w:rPr>
      <w:t xml:space="preserve"> in </w:t>
    </w:r>
    <w:proofErr w:type="spellStart"/>
    <w:r w:rsidRPr="00C16DFD">
      <w:rPr>
        <w:rFonts w:ascii="Brill" w:hAnsi="Brill" w:cs="Abyssinica SIL"/>
        <w:i/>
        <w:iCs/>
        <w:lang w:val="fr-FR"/>
      </w:rPr>
      <w:t>Bibliotheque</w:t>
    </w:r>
    <w:proofErr w:type="spellEnd"/>
    <w:r w:rsidRPr="00C16DFD">
      <w:rPr>
        <w:rFonts w:ascii="Brill" w:hAnsi="Brill" w:cs="Abyssinica SIL"/>
        <w:i/>
        <w:iCs/>
        <w:lang w:val="fr-FR"/>
      </w:rPr>
      <w:t xml:space="preserve"> Nationale de France d’</w:t>
    </w:r>
    <w:proofErr w:type="spellStart"/>
    <w:r w:rsidRPr="00C16DFD">
      <w:rPr>
        <w:rFonts w:ascii="Brill" w:hAnsi="Brill" w:cs="Abyssinica SIL"/>
        <w:i/>
        <w:iCs/>
        <w:lang w:val="fr-FR"/>
      </w:rPr>
      <w:t>Abbadie</w:t>
    </w:r>
    <w:proofErr w:type="spellEnd"/>
    <w:r w:rsidRPr="00C16DFD">
      <w:rPr>
        <w:rFonts w:ascii="Brill" w:hAnsi="Brill" w:cs="Abyssinica SIL"/>
        <w:i/>
        <w:iCs/>
        <w:lang w:val="fr-FR"/>
      </w:rPr>
      <w:t xml:space="preserve"> 35</w:t>
    </w:r>
    <w:r>
      <w:rPr>
        <w:rFonts w:ascii="Brill" w:hAnsi="Brill" w:cs="Abyssinica SIL"/>
        <w:i/>
        <w:iCs/>
        <w:lang w:val="fr-FR"/>
      </w:rPr>
      <w:tab/>
    </w:r>
    <w:r>
      <w:rPr>
        <w:noProof/>
      </w:rPr>
      <w:drawing>
        <wp:inline distT="0" distB="0" distL="0" distR="0" wp14:anchorId="379FFCF2" wp14:editId="0FB7B119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09BAD" w14:textId="77777777" w:rsidR="00C16DFD" w:rsidRDefault="00C16D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7A"/>
    <w:rsid w:val="000237C7"/>
    <w:rsid w:val="00042F2E"/>
    <w:rsid w:val="00051B92"/>
    <w:rsid w:val="0005654A"/>
    <w:rsid w:val="00066531"/>
    <w:rsid w:val="00073F4A"/>
    <w:rsid w:val="000A5D2F"/>
    <w:rsid w:val="000B03C7"/>
    <w:rsid w:val="000C6FD2"/>
    <w:rsid w:val="000E69F7"/>
    <w:rsid w:val="000E6E2E"/>
    <w:rsid w:val="001316FA"/>
    <w:rsid w:val="00136F5E"/>
    <w:rsid w:val="001C37FD"/>
    <w:rsid w:val="001E06BE"/>
    <w:rsid w:val="00205A86"/>
    <w:rsid w:val="0022195F"/>
    <w:rsid w:val="0025594C"/>
    <w:rsid w:val="00265246"/>
    <w:rsid w:val="002829D7"/>
    <w:rsid w:val="0028771E"/>
    <w:rsid w:val="002A4E57"/>
    <w:rsid w:val="002B24C8"/>
    <w:rsid w:val="002E2049"/>
    <w:rsid w:val="002F23B1"/>
    <w:rsid w:val="003223AE"/>
    <w:rsid w:val="00324D64"/>
    <w:rsid w:val="003311E1"/>
    <w:rsid w:val="00336035"/>
    <w:rsid w:val="003439CB"/>
    <w:rsid w:val="00375E6C"/>
    <w:rsid w:val="0039438A"/>
    <w:rsid w:val="003D0D10"/>
    <w:rsid w:val="003D5789"/>
    <w:rsid w:val="003F02BD"/>
    <w:rsid w:val="004001B3"/>
    <w:rsid w:val="00420CD4"/>
    <w:rsid w:val="00454802"/>
    <w:rsid w:val="00460017"/>
    <w:rsid w:val="004A01F8"/>
    <w:rsid w:val="004C35D8"/>
    <w:rsid w:val="004C3BDB"/>
    <w:rsid w:val="004D240E"/>
    <w:rsid w:val="004D367E"/>
    <w:rsid w:val="00502C71"/>
    <w:rsid w:val="0052230E"/>
    <w:rsid w:val="00551040"/>
    <w:rsid w:val="00573C74"/>
    <w:rsid w:val="00587054"/>
    <w:rsid w:val="005B520D"/>
    <w:rsid w:val="005C45AB"/>
    <w:rsid w:val="005E1249"/>
    <w:rsid w:val="005E7F9C"/>
    <w:rsid w:val="005F5BBF"/>
    <w:rsid w:val="00603988"/>
    <w:rsid w:val="00610E04"/>
    <w:rsid w:val="00675422"/>
    <w:rsid w:val="00681CA9"/>
    <w:rsid w:val="006837A6"/>
    <w:rsid w:val="006C508E"/>
    <w:rsid w:val="006C7169"/>
    <w:rsid w:val="006D01E9"/>
    <w:rsid w:val="006D562D"/>
    <w:rsid w:val="006E585C"/>
    <w:rsid w:val="006F1955"/>
    <w:rsid w:val="0071176C"/>
    <w:rsid w:val="00756768"/>
    <w:rsid w:val="00794167"/>
    <w:rsid w:val="007A4513"/>
    <w:rsid w:val="007A5A35"/>
    <w:rsid w:val="007B0DCB"/>
    <w:rsid w:val="007E6C4B"/>
    <w:rsid w:val="00811DD3"/>
    <w:rsid w:val="00842391"/>
    <w:rsid w:val="00870BEF"/>
    <w:rsid w:val="00886844"/>
    <w:rsid w:val="008A0218"/>
    <w:rsid w:val="008A20F4"/>
    <w:rsid w:val="008A6B23"/>
    <w:rsid w:val="008B3840"/>
    <w:rsid w:val="008E15F2"/>
    <w:rsid w:val="008E6DDE"/>
    <w:rsid w:val="008F44B8"/>
    <w:rsid w:val="00906323"/>
    <w:rsid w:val="009308DE"/>
    <w:rsid w:val="00950AA0"/>
    <w:rsid w:val="00956B69"/>
    <w:rsid w:val="009B4AA6"/>
    <w:rsid w:val="009B5F9D"/>
    <w:rsid w:val="009E64A2"/>
    <w:rsid w:val="00A21741"/>
    <w:rsid w:val="00A21F6A"/>
    <w:rsid w:val="00A61674"/>
    <w:rsid w:val="00A65B80"/>
    <w:rsid w:val="00A779EB"/>
    <w:rsid w:val="00AA43E5"/>
    <w:rsid w:val="00AC612F"/>
    <w:rsid w:val="00AC633F"/>
    <w:rsid w:val="00AD02C8"/>
    <w:rsid w:val="00B20C7A"/>
    <w:rsid w:val="00B5420B"/>
    <w:rsid w:val="00B55024"/>
    <w:rsid w:val="00B624CD"/>
    <w:rsid w:val="00BA21BA"/>
    <w:rsid w:val="00BA232D"/>
    <w:rsid w:val="00BA413C"/>
    <w:rsid w:val="00BF5AA0"/>
    <w:rsid w:val="00BF6AF8"/>
    <w:rsid w:val="00C16DFD"/>
    <w:rsid w:val="00C32756"/>
    <w:rsid w:val="00C47AC1"/>
    <w:rsid w:val="00C47EC2"/>
    <w:rsid w:val="00C50DFC"/>
    <w:rsid w:val="00C569B4"/>
    <w:rsid w:val="00C631D3"/>
    <w:rsid w:val="00C81C70"/>
    <w:rsid w:val="00C919E6"/>
    <w:rsid w:val="00C976DE"/>
    <w:rsid w:val="00CC5F70"/>
    <w:rsid w:val="00CD43A7"/>
    <w:rsid w:val="00D26813"/>
    <w:rsid w:val="00D37CF8"/>
    <w:rsid w:val="00D56BEE"/>
    <w:rsid w:val="00D620E6"/>
    <w:rsid w:val="00D70994"/>
    <w:rsid w:val="00D766A2"/>
    <w:rsid w:val="00D775D1"/>
    <w:rsid w:val="00D77DBB"/>
    <w:rsid w:val="00D84207"/>
    <w:rsid w:val="00DD527E"/>
    <w:rsid w:val="00DF657A"/>
    <w:rsid w:val="00E234C7"/>
    <w:rsid w:val="00E2682A"/>
    <w:rsid w:val="00E636A7"/>
    <w:rsid w:val="00EA2199"/>
    <w:rsid w:val="00EA6778"/>
    <w:rsid w:val="00EE1025"/>
    <w:rsid w:val="00EE78EF"/>
    <w:rsid w:val="00F11E8D"/>
    <w:rsid w:val="00F353E3"/>
    <w:rsid w:val="00F36362"/>
    <w:rsid w:val="00F448BE"/>
    <w:rsid w:val="00F5670C"/>
    <w:rsid w:val="00F772F8"/>
    <w:rsid w:val="00F95C8D"/>
    <w:rsid w:val="00FA463D"/>
    <w:rsid w:val="00F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17AD"/>
  <w15:docId w15:val="{9F71CEEA-786F-438F-9404-CCA2F6D4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ocDefaults">
    <w:name w:val="DocDefaults"/>
  </w:style>
  <w:style w:type="paragraph" w:styleId="Footer">
    <w:name w:val="footer"/>
    <w:basedOn w:val="Normal"/>
    <w:link w:val="FooterChar"/>
    <w:uiPriority w:val="99"/>
    <w:unhideWhenUsed/>
    <w:rsid w:val="00324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D64"/>
  </w:style>
  <w:style w:type="character" w:styleId="UnresolvedMention">
    <w:name w:val="Unresolved Mention"/>
    <w:basedOn w:val="DefaultParagraphFont"/>
    <w:uiPriority w:val="99"/>
    <w:semiHidden/>
    <w:unhideWhenUsed/>
    <w:rsid w:val="00400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gallica.bnf.fr/ark:/12148/btv1b52506059h/f232.ite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8334</Words>
  <Characters>47508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Ralph Lee</cp:lastModifiedBy>
  <cp:revision>6</cp:revision>
  <dcterms:created xsi:type="dcterms:W3CDTF">2024-05-28T17:25:00Z</dcterms:created>
  <dcterms:modified xsi:type="dcterms:W3CDTF">2024-11-21T16:47:00Z</dcterms:modified>
</cp:coreProperties>
</file>