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215F7" w14:textId="3CB186E3" w:rsidR="004001B3" w:rsidRDefault="004001B3" w:rsidP="00756768">
      <w:pPr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01908A5C" wp14:editId="2118A15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91B4" w14:textId="12CFDB5F" w:rsidR="00756768" w:rsidRPr="004001B3" w:rsidRDefault="004001B3" w:rsidP="00756768">
      <w:pPr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Proverbs</w:t>
      </w:r>
      <w:proofErr w:type="spellEnd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in 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B</w:t>
      </w: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>ibliotheque</w:t>
      </w:r>
      <w:proofErr w:type="spellEnd"/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 d’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Abb</w:t>
      </w: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>adie</w:t>
      </w:r>
      <w:proofErr w:type="spellEnd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p w14:paraId="7ABF8E9A" w14:textId="6E0231DB" w:rsidR="004001B3" w:rsidRDefault="004001B3" w:rsidP="004001B3">
      <w:pPr>
        <w:jc w:val="center"/>
        <w:rPr>
          <w:rFonts w:ascii="Brill" w:eastAsia="Brill" w:hAnsi="Brill" w:cs="Brill"/>
          <w:lang w:val="de-DE"/>
        </w:rPr>
      </w:pPr>
      <w:r>
        <w:rPr>
          <w:rFonts w:ascii="Brill" w:eastAsia="Brill" w:hAnsi="Brill" w:cs="Brill"/>
          <w:lang w:val="de-DE"/>
        </w:rPr>
        <w:t>Ff. 112r</w:t>
      </w:r>
      <w:r w:rsidR="00811633">
        <w:rPr>
          <w:rFonts w:ascii="Brill" w:eastAsia="Brill" w:hAnsi="Brill" w:cs="Brill"/>
          <w:lang w:val="de-DE"/>
        </w:rPr>
        <w:t>–</w:t>
      </w:r>
      <w:r>
        <w:rPr>
          <w:rFonts w:ascii="Brill" w:eastAsia="Brill" w:hAnsi="Brill" w:cs="Brill"/>
          <w:lang w:val="de-DE"/>
        </w:rPr>
        <w:t>120v</w:t>
      </w:r>
      <w:r>
        <w:rPr>
          <w:rFonts w:ascii="Brill" w:eastAsia="Brill" w:hAnsi="Brill" w:cs="Brill"/>
          <w:lang w:val="de-DE"/>
        </w:rPr>
        <w:br/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01: </w:t>
      </w:r>
      <w:proofErr w:type="spellStart"/>
      <w:r w:rsidRPr="00B45AD5">
        <w:rPr>
          <w:rFonts w:ascii="Brill" w:eastAsia="Brill" w:hAnsi="Brill" w:cs="Brill"/>
          <w:lang w:val="de-DE"/>
        </w:rPr>
        <w:t>Transkribus</w:t>
      </w:r>
      <w:proofErr w:type="spellEnd"/>
      <w:r w:rsidRPr="00B45AD5">
        <w:rPr>
          <w:rFonts w:ascii="Brill" w:eastAsia="Brill" w:hAnsi="Brill" w:cs="Brill"/>
          <w:lang w:val="de-DE"/>
        </w:rPr>
        <w:t xml:space="preserve">,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02: Steve Delamarter;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03: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04: Steve Delamarter and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05: Ralph Lee</w:t>
      </w:r>
    </w:p>
    <w:p w14:paraId="1258EB06" w14:textId="5C85C27D" w:rsidR="004001B3" w:rsidRPr="004001B3" w:rsidRDefault="004001B3" w:rsidP="004001B3">
      <w:pPr>
        <w:rPr>
          <w:rFonts w:ascii="Brill" w:eastAsia="Brill" w:hAnsi="Brill" w:cs="Brill"/>
          <w:lang w:val="en-GB"/>
        </w:rPr>
      </w:pPr>
      <w:r w:rsidRPr="004001B3">
        <w:rPr>
          <w:rFonts w:ascii="Brill" w:eastAsia="Brill" w:hAnsi="Brill" w:cs="Brill"/>
          <w:i/>
          <w:iCs/>
          <w:lang w:val="en-GB"/>
        </w:rPr>
        <w:t>Nota Bene</w:t>
      </w:r>
      <w:r>
        <w:rPr>
          <w:rFonts w:ascii="Brill" w:eastAsia="Brill" w:hAnsi="Brill" w:cs="Brill"/>
          <w:lang w:val="en-GB"/>
        </w:rPr>
        <w:t xml:space="preserve">: images may be viewed at the </w:t>
      </w:r>
      <w:proofErr w:type="spellStart"/>
      <w:r w:rsidRPr="004001B3">
        <w:rPr>
          <w:rFonts w:ascii="Brill" w:eastAsia="Brill" w:hAnsi="Brill" w:cs="Brill"/>
          <w:lang w:val="en-GB"/>
        </w:rPr>
        <w:t>Bibliotheque</w:t>
      </w:r>
      <w:proofErr w:type="spellEnd"/>
      <w:r w:rsidRPr="004001B3">
        <w:rPr>
          <w:rFonts w:ascii="Brill" w:eastAsia="Brill" w:hAnsi="Brill" w:cs="Brill"/>
          <w:lang w:val="en-GB"/>
        </w:rPr>
        <w:t xml:space="preserve"> Nationale de France</w:t>
      </w:r>
      <w:r>
        <w:rPr>
          <w:rFonts w:ascii="Brill" w:eastAsia="Brill" w:hAnsi="Brill" w:cs="Brill"/>
          <w:lang w:val="en-GB"/>
        </w:rPr>
        <w:t xml:space="preserve"> website at </w:t>
      </w:r>
      <w:hyperlink r:id="rId7" w:history="1">
        <w:r w:rsidRPr="0054111C">
          <w:rPr>
            <w:rStyle w:val="Hyperlink"/>
            <w:rFonts w:ascii="Brill" w:eastAsia="Brill" w:hAnsi="Brill" w:cs="Brill"/>
            <w:lang w:val="en-GB"/>
          </w:rPr>
          <w:t>https://gallica.bnf.fr/ark:/12148/btv1b52506059h/f232.item</w:t>
        </w:r>
      </w:hyperlink>
      <w:r>
        <w:rPr>
          <w:rFonts w:ascii="Brill" w:eastAsia="Brill" w:hAnsi="Brill" w:cs="Brill"/>
          <w:lang w:val="en-GB"/>
        </w:rPr>
        <w:t xml:space="preserve"> </w:t>
      </w:r>
    </w:p>
    <w:p w14:paraId="1E3E0CBD" w14:textId="40C06600" w:rsidR="00756768" w:rsidRPr="00D56BEE" w:rsidRDefault="0075676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፩</w:t>
      </w:r>
    </w:p>
    <w:p w14:paraId="007685E8" w14:textId="6F1EB8F7" w:rsidR="008E15F2" w:rsidRPr="00D56BEE" w:rsidRDefault="000A5D2F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01:01 </w:t>
      </w:r>
      <w:r w:rsidR="001E06BE" w:rsidRPr="00D56BEE">
        <w:rPr>
          <w:rFonts w:ascii="Abyssinica SIL" w:hAnsi="Abyssinica SIL" w:cs="Abyssinica SIL"/>
          <w:lang w:val="gez-Ethi-ET"/>
        </w:rPr>
        <w:t>[f. 112r] ምሰልያተ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ሰሎሞን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ዳዊት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ዘነግሠ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ለእስራኤል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0AD258" w14:textId="5E1DCCD3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01:02 </w:t>
      </w:r>
      <w:r w:rsidR="001E06BE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ለእእምሮ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proofErr w:type="spellStart"/>
      <w:r w:rsidR="0025594C" w:rsidRPr="00D56BEE">
        <w:rPr>
          <w:rFonts w:ascii="Abyssinica SIL" w:hAnsi="Abyssinica SIL" w:cs="Abyssinica SIL"/>
        </w:rPr>
        <w:t>ጥበብ</w:t>
      </w:r>
      <w:proofErr w:type="spellEnd"/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84DDEE7" w14:textId="0EFD291D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01:03 </w:t>
      </w:r>
      <w:r w:rsidR="001E06BE" w:rsidRPr="00D56BEE">
        <w:rPr>
          <w:rFonts w:ascii="Abyssinica SIL" w:hAnsi="Abyssinica SIL" w:cs="Abyssinica SIL"/>
          <w:lang w:val="gez-Ethi-ET"/>
        </w:rPr>
        <w:t>(ወ)ለተወክፎ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ተመይጦ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(ወ)ለተወክፎ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(ወለ)አእምሮ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(ወለአርትከ) {ለ}ፍትሕ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80D5847" w14:textId="303EBACD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01:04 </w:t>
      </w:r>
      <w:r w:rsidR="001E06B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የሀቦሙ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(ወ)ለሕፃናት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</w:t>
      </w:r>
      <w:r w:rsidR="001E06BE" w:rsidRPr="00D56BEE">
        <w:rPr>
          <w:rFonts w:ascii="Abyssinica SIL" w:hAnsi="Abyssinica SIL" w:cs="Abyssinica SIL"/>
        </w:rPr>
        <w:t>ፌ</w:t>
      </w:r>
      <w:r w:rsidR="001E06BE" w:rsidRPr="00D56BEE">
        <w:rPr>
          <w:rFonts w:ascii="Abyssinica SIL" w:hAnsi="Abyssinica SIL" w:cs="Abyssinica SIL"/>
          <w:lang w:val="gez-Ethi-ET"/>
        </w:rPr>
        <w:t>ዛ</w:t>
      </w:r>
      <w:r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  <w:lang w:val="gez-Ethi-ET"/>
        </w:rPr>
        <w:t xml:space="preserve">ተዐውቆ) </w:t>
      </w:r>
    </w:p>
    <w:p w14:paraId="36554368" w14:textId="0FF8C345" w:rsidR="000237C7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01:05 </w:t>
      </w:r>
      <w:r w:rsidR="001E06BE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de-DE"/>
        </w:rPr>
        <w:t>፡</w:t>
      </w:r>
      <w:r w:rsidR="00502C71"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ይትዌስክ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E06BE" w:rsidRPr="00D56BEE">
        <w:rPr>
          <w:rFonts w:ascii="Abyssinica SIL" w:hAnsi="Abyssinica SIL" w:cs="Abyssinica SIL"/>
          <w:lang w:val="gez-Ethi-ET"/>
        </w:rPr>
        <w:t>{ወማእምር}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AD02B29" w14:textId="4A2E9E11" w:rsidR="00502C71" w:rsidRPr="00D56BEE" w:rsidRDefault="000237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en-GB"/>
        </w:rPr>
        <w:t xml:space="preserve">Pro 01:06 </w:t>
      </w:r>
      <w:r w:rsidR="001E06BE" w:rsidRPr="00D56BEE">
        <w:rPr>
          <w:rFonts w:ascii="Abyssinica SIL" w:hAnsi="Abyssinica SIL" w:cs="Abyssinica SIL"/>
          <w:lang w:val="en-GB"/>
        </w:rPr>
        <w:t>(</w:t>
      </w:r>
      <w:proofErr w:type="spellStart"/>
      <w:r w:rsidR="001E06BE" w:rsidRPr="00D56BEE">
        <w:rPr>
          <w:rFonts w:ascii="Abyssinica SIL" w:hAnsi="Abyssinica SIL" w:cs="Abyssinica SIL"/>
        </w:rPr>
        <w:t>ዘሰ</w:t>
      </w:r>
      <w:proofErr w:type="spellEnd"/>
      <w:r w:rsidR="00502C71" w:rsidRPr="00D56BEE">
        <w:rPr>
          <w:rFonts w:ascii="Abyssinica SIL" w:hAnsi="Abyssinica SIL" w:cs="Abyssinica SIL"/>
          <w:lang w:val="de-DE"/>
        </w:rPr>
        <w:t>፡</w:t>
      </w:r>
      <w:r w:rsidR="00502C71"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</w:rPr>
        <w:t>ዘ</w:t>
      </w:r>
      <w:r w:rsidR="001E06BE" w:rsidRPr="00D56BEE">
        <w:rPr>
          <w:rFonts w:ascii="Abyssinica SIL" w:hAnsi="Abyssinica SIL" w:cs="Abyssinica SIL"/>
          <w:lang w:val="en-GB"/>
        </w:rPr>
        <w:t>)</w:t>
      </w:r>
      <w:r w:rsidR="001E06BE" w:rsidRPr="00D56BEE">
        <w:rPr>
          <w:rFonts w:ascii="Abyssinica SIL" w:hAnsi="Abyssinica SIL" w:cs="Abyssinica SIL"/>
        </w:rPr>
        <w:t>ኃ</w:t>
      </w:r>
      <w:r w:rsidR="001E06BE" w:rsidRPr="00D56BEE">
        <w:rPr>
          <w:rFonts w:ascii="Abyssinica SIL" w:hAnsi="Abyssinica SIL" w:cs="Abyssinica SIL"/>
          <w:lang w:val="gez-Ethi-ET"/>
        </w:rPr>
        <w:t>ዳፈ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proofErr w:type="spellStart"/>
      <w:r w:rsidR="001E06BE" w:rsidRPr="00D56BEE">
        <w:rPr>
          <w:rFonts w:ascii="Abyssinica SIL" w:hAnsi="Abyssinica SIL" w:cs="Abyssinica SIL"/>
        </w:rPr>
        <w:t>የአ</w:t>
      </w:r>
      <w:proofErr w:type="spellEnd"/>
      <w:r w:rsidR="001E06BE" w:rsidRPr="00D56BEE">
        <w:rPr>
          <w:rFonts w:ascii="Abyssinica SIL" w:hAnsi="Abyssinica SIL" w:cs="Abyssinica SIL"/>
          <w:lang w:val="gez-Ethi-ET"/>
        </w:rPr>
        <w:t>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ምስሌ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ወስውረ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ወቅጽበተ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9EB98C" w14:textId="0AAC4F6E" w:rsidR="0022195F" w:rsidRPr="00D56BEE" w:rsidRDefault="000237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01:07 </w:t>
      </w:r>
      <w:r w:rsidR="001E06BE" w:rsidRPr="00D56BEE">
        <w:rPr>
          <w:rFonts w:ascii="Abyssinica SIL" w:hAnsi="Abyssinica SIL" w:cs="Abyssinica SIL"/>
          <w:lang w:val="gez-Ethi-ET"/>
        </w:rPr>
        <w:t>ቀዳሚሃ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ወአ</w:t>
      </w:r>
      <w:r w:rsidR="00756768" w:rsidRPr="00D56BEE">
        <w:rPr>
          <w:rFonts w:ascii="Abyssinica SIL" w:hAnsi="Abyssinica SIL" w:cs="Abyssinica SIL"/>
          <w:lang w:val="gez-Ethi-ET"/>
        </w:rPr>
        <w:t>እምሮስ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ዘይገብራ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ተዓውቆ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9AEEEFE" w14:textId="67C3A99E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01:08 </w:t>
      </w:r>
      <w:r w:rsidR="00756768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ወኢትትሐየይ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8E5AAFE" w14:textId="53C58358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01:09 </w:t>
      </w:r>
      <w:r w:rsidR="00756768" w:rsidRPr="00D56BEE">
        <w:rPr>
          <w:rFonts w:ascii="Abyssinica SIL" w:hAnsi="Abyssinica SIL" w:cs="Abyssinica SIL"/>
          <w:lang w:val="gez-Ethi-ET"/>
        </w:rPr>
        <w:t>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ትነክእ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ወበዝግና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ለካሰድከ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EDA06B" w14:textId="48E1A367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01:10 </w:t>
      </w:r>
      <w:r w:rsidR="00756768" w:rsidRPr="00D56BEE">
        <w:rPr>
          <w:rFonts w:ascii="Abyssinica SIL" w:hAnsi="Abyssinica SIL" w:cs="Abyssinica SIL"/>
          <w:lang w:val="gez-Ethi-ET"/>
        </w:rPr>
        <w:t>ወልድዓ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ያስሕቱ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 xml:space="preserve">ኢትፍቅድ </w:t>
      </w:r>
    </w:p>
    <w:p w14:paraId="13173122" w14:textId="5C19316E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01:11 </w:t>
      </w:r>
      <w:r w:rsidR="00756768" w:rsidRPr="00D56BEE">
        <w:rPr>
          <w:rFonts w:ascii="Abyssinica SIL" w:hAnsi="Abyssinica SIL" w:cs="Abyssinica SIL"/>
          <w:lang w:val="gez-Ethi-ET"/>
        </w:rPr>
        <w:t>ወእም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ይቤሎከ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ነዓ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ምስሌነ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ንስተፍ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ደመቅንድፍን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4024BC0" w14:textId="35D21D0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01:12 </w:t>
      </w:r>
      <w:r w:rsidR="00756768" w:rsidRPr="00D56BEE">
        <w:rPr>
          <w:rFonts w:ascii="Abyssinica SIL" w:hAnsi="Abyssinica SIL" w:cs="Abyssinica SIL"/>
          <w:lang w:val="gez-Ethi-ET"/>
        </w:rPr>
        <w:t>ነኃጠ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ገሃነም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ሕያዎ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ወንሥዓር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 xml:space="preserve">ዝከሮ </w:t>
      </w:r>
    </w:p>
    <w:p w14:paraId="5DA8545C" w14:textId="7E5CCA1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01:13 </w:t>
      </w:r>
      <w:r w:rsidR="00756768" w:rsidRPr="00D56BEE">
        <w:rPr>
          <w:rFonts w:ascii="Abyssinica SIL" w:hAnsi="Abyssinica SIL" w:cs="Abyssinica SIL"/>
          <w:lang w:val="gez-Ethi-ET"/>
        </w:rPr>
        <w:t>ወጥሪቶ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ናስተጋብእ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ወንምላእ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አብያቲነ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በርባሮዕንከ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1767E5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01:14 </w:t>
      </w:r>
      <w:r w:rsidR="00756768" w:rsidRPr="00D56BEE">
        <w:rPr>
          <w:rFonts w:ascii="Abyssinica SIL" w:hAnsi="Abyssinica SIL" w:cs="Abyssinica SIL"/>
          <w:lang w:val="gez-Ethi-ET"/>
        </w:rPr>
        <w:t>ይደቅ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ማእከሌነ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</w:t>
      </w:r>
      <w:r w:rsidR="006D01E9" w:rsidRPr="00D56BEE">
        <w:rPr>
          <w:rFonts w:ascii="Abyssinica SIL" w:hAnsi="Abyssinica SIL" w:cs="Abyssinica SIL"/>
          <w:lang w:val="gez-Ethi-ET"/>
        </w:rPr>
        <w:t>አሐደ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ቊናማተ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ይኩነነ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ለኵልነ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ለኵልነ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598147" w14:textId="6B6A24EC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ወመስነቅ(ት)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አሐቲ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ትኩነነ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05F03B" w14:textId="59B142FB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01:15 </w:t>
      </w:r>
      <w:r w:rsidR="006D01E9" w:rsidRPr="00D56BEE">
        <w:rPr>
          <w:rFonts w:ascii="Abyssinica SIL" w:hAnsi="Abyssinica SIL" w:cs="Abyssinica SIL"/>
          <w:lang w:val="gez-Ethi-ET"/>
        </w:rPr>
        <w:t>ወኢትሖር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ምስሌሆሙ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(ወ)አግሕስ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እምአስሮሙ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92A4D6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01:16 </w:t>
      </w:r>
      <w:r w:rsidR="006D01E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እገሪሆሙ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ይረውፃ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ወያፈጥና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ለክዒወ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8AF7019" w14:textId="36F9A744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FB206A8" w14:textId="58D6B5CF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01:17 </w:t>
      </w:r>
      <w:r w:rsidR="006D01E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ለአዕዋፍ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6B7864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01:18 </w:t>
      </w:r>
      <w:r w:rsidR="006D01E9"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ቀቲለ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ለመዱ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(ከመዝ)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ይዘግቡ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D537A3A" w14:textId="6ECA6401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ወድቀቶሙኒ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9EF96A3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01:19 </w:t>
      </w:r>
      <w:r w:rsidR="006D01E9" w:rsidRPr="00D56BEE">
        <w:rPr>
          <w:rFonts w:ascii="Abyssinica SIL" w:hAnsi="Abyssinica SIL" w:cs="Abyssinica SIL"/>
          <w:lang w:val="gez-Ethi-ET"/>
        </w:rPr>
        <w:t>ዝፍናው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ይፌጽሙ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ኃጣውአ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{….(ትእግልት)}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FD79C" w14:textId="66F6823F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(ነፍሶሙ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ታኃጒል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)ነፍሰ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ባዕሉ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574C61C" w14:textId="656D3E2F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01:20 </w:t>
      </w:r>
      <w:r w:rsidR="006D01E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‹በ›ፍናዋት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(ትትፌሣሕ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ወ)ተፈሲሐ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ወበመራኅብ{.(ት)}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463F0C9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01:21 </w:t>
      </w:r>
      <w:r w:rsidR="006D01E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አርእስተ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ጥቅም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ትስብክ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አናቅጸሙ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ት(ት)ነግር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2906BE" w14:textId="1772A656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አናቅጸ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ጥቡዓ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AF91BD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01:22 </w:t>
      </w:r>
      <w:r w:rsidR="006D01E9" w:rsidRPr="00D56BEE">
        <w:rPr>
          <w:rFonts w:ascii="Abyssinica SIL" w:hAnsi="Abyssinica SIL" w:cs="Abyssinica SIL"/>
          <w:lang w:val="gez-Ethi-ET"/>
        </w:rPr>
        <w:t>መጠነ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የዋኀን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ኢይትሐፈሩ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D01E9" w:rsidRPr="00D56BEE">
        <w:rPr>
          <w:rFonts w:ascii="Abyssinica SIL" w:hAnsi="Abyssinica SIL" w:cs="Abyssinica SIL"/>
          <w:lang w:val="gez-Ethi-ET"/>
        </w:rPr>
        <w:t>{….(በጽድቅ)}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ማእዜኑ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8B577F9" w14:textId="291903B2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ታፈቀሩ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ስሕተተ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ወ‹ዐ›ብዳን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ፈታ(ውያን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ትፈትው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ወፈታ)ውያን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ረሲዓ</w:t>
      </w:r>
      <w:r w:rsidR="006C7169" w:rsidRPr="00D56BEE">
        <w:rPr>
          <w:rFonts w:ascii="Abyssinica SIL" w:hAnsi="Abyssinica SIL" w:cs="Abyssinica SIL"/>
          <w:lang w:val="gez-Ethi-ET"/>
        </w:rPr>
        <w:t>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ከዊኖሙ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ወሜጡ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ዘለፍኖ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7C9B00" w14:textId="2A121C6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01:23 </w:t>
      </w:r>
      <w:r w:rsidR="006C7169" w:rsidRPr="00D56BEE">
        <w:rPr>
          <w:rFonts w:ascii="Abyssinica SIL" w:hAnsi="Abyssinica SIL" w:cs="Abyssinica SIL"/>
          <w:lang w:val="gez-Ethi-ET"/>
        </w:rPr>
        <w:t>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እነግረክሙ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እስንትንፋስ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ወእሜህረክሙ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0F8353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01:24</w:t>
      </w:r>
      <w:r w:rsidR="006C7169" w:rsidRPr="00D56BEE">
        <w:rPr>
          <w:rFonts w:ascii="Abyssinica SIL" w:hAnsi="Abyssinica SIL" w:cs="Abyssinica SIL"/>
          <w:lang w:val="gez-Ethi-ET"/>
        </w:rPr>
        <w:t>ጸዋዕኩ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ወኢያ</w:t>
      </w:r>
    </w:p>
    <w:p w14:paraId="4666A993" w14:textId="4D76E3D7" w:rsidR="0022195F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ውሣእክሙኒ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ሰፋሕኩ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ወኢነጸርክሙኒ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AF79C8" w14:textId="5ACB2E3C" w:rsidR="006837A6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01:25 </w:t>
      </w:r>
      <w:r w:rsidR="006C7169" w:rsidRPr="00D56BEE">
        <w:rPr>
          <w:rFonts w:ascii="Abyssinica SIL" w:hAnsi="Abyssinica SIL" w:cs="Abyssinica SIL"/>
          <w:lang w:val="gez-Ethi-ET"/>
        </w:rPr>
        <w:t>ወምኑነ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ረሰይክሙ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ትእዛዝየ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ወዘለትየኒ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ኢነጸርክሙ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14C67C" w14:textId="213BCD94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01:26 </w:t>
      </w:r>
      <w:r w:rsidR="006C7169" w:rsidRPr="00D56BEE">
        <w:rPr>
          <w:rFonts w:ascii="Abyssinica SIL" w:hAnsi="Abyssinica SIL" w:cs="Abyssinica SIL"/>
          <w:lang w:val="gez-Ethi-ET"/>
        </w:rPr>
        <w:t>ወእነሂከ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በሐጉልክሙ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ይመጽአክሙ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ተስርዋ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D77A639" w14:textId="68875B4A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01:27 </w:t>
      </w:r>
      <w:r w:rsidR="006C7169" w:rsidRPr="00D56BEE">
        <w:rPr>
          <w:rFonts w:ascii="Abyssinica SIL" w:hAnsi="Abyssinica SIL" w:cs="Abyssinica SIL"/>
          <w:lang w:val="gez-Ethi-ET"/>
        </w:rPr>
        <w:t>ወሶበ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ሙስናሂ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ይመጽአክሙ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ወተፄውዎ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ዘኢተክሎ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ጸዊዳቶ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እነሂ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B4C3F6" w14:textId="0C1A0564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01:28 </w:t>
      </w:r>
      <w:r w:rsidR="006C7169" w:rsidRPr="00D56BEE">
        <w:rPr>
          <w:rFonts w:ascii="Abyssinica SIL" w:hAnsi="Abyssinica SIL" w:cs="Abyssinica SIL"/>
          <w:lang w:val="gez-Ethi-ET"/>
        </w:rPr>
        <w:t>ሶቤሃ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ትፄውዑኒ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ወአንሂ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ኢይሰምሀክመ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ወኢይረክቡኒ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4B32DB" w14:textId="41FBD78F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01:29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ጸልእዋ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ወፍርሃተ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ኢፈቀዱ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58C7191" w14:textId="4FA24590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01:30 </w:t>
      </w:r>
      <w:r w:rsidR="006C7169" w:rsidRPr="00D56BEE">
        <w:rPr>
          <w:rFonts w:ascii="Abyssinica SIL" w:hAnsi="Abyssinica SIL" w:cs="Abyssinica SIL"/>
          <w:lang w:val="gez-Ethi-ET"/>
        </w:rPr>
        <w:t>ወኢፈቀዱ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ይነጽሩ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ወያስተራኵሱ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8B1104" w14:textId="11B75383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01:31 </w:t>
      </w:r>
      <w:r w:rsidR="006C7169" w:rsidRPr="00D56BEE">
        <w:rPr>
          <w:rFonts w:ascii="Abyssinica SIL" w:hAnsi="Abyssinica SIL" w:cs="Abyssinica SIL"/>
          <w:lang w:val="gez-Ethi-ET"/>
        </w:rPr>
        <w:t>እንከሰ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ወይጸንቡ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ኀጢአቶሙ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ህያንተ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ደቂቆሙ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በመፃቶ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DA0832" w14:textId="04156ADE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01:32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ተመይጦቶሙ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ወፀቦቶሙ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ለረቤንንተዋ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49E767" w14:textId="7E191983" w:rsidR="00756768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01:33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ኪያየ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ድንጋፄ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9FBACB" w14:textId="77777777" w:rsidR="00756768" w:rsidRPr="00D56BEE" w:rsidRDefault="00756768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7124DAA9" w14:textId="7C914CE0" w:rsidR="00906323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፪</w:t>
      </w:r>
    </w:p>
    <w:p w14:paraId="6A205FEC" w14:textId="4D360A5B" w:rsidR="00F353E3" w:rsidRPr="00D56BEE" w:rsidRDefault="00F353E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02:01 </w:t>
      </w:r>
      <w:r w:rsidR="009063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ተወከፍከ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ወኃባእኮ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ላዕሌከ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18B363" w14:textId="77777777" w:rsidR="00502C71" w:rsidRPr="00D56BEE" w:rsidRDefault="00F353E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02:02 </w:t>
      </w:r>
      <w:r w:rsidR="00906323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እዝንከ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(ወ)ትሁብ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ወታቀርብ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125B742" w14:textId="5019C7F4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02:03 </w:t>
      </w:r>
      <w:r w:rsidR="00906323" w:rsidRPr="00D56BEE">
        <w:rPr>
          <w:rFonts w:ascii="Abyssinica SIL" w:hAnsi="Abyssinica SIL" w:cs="Abyssinica SIL"/>
          <w:lang w:val="gez-Ethi-ET"/>
        </w:rPr>
        <w:t>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ለጥብብ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ጸዋዕከ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ወለ{.}አእምሮ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ወለለብዎ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ኃሠሥከ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{.(በ)}ዓቢይ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C404D6" w14:textId="6C32736B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02:04 </w:t>
      </w:r>
      <w:r w:rsidR="00906323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ኃሠሥከ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መድፍን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ፈተንከ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A158D9" w14:textId="3EFF4EA8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02:05 </w:t>
      </w:r>
      <w:r w:rsidR="00906323" w:rsidRPr="00D56BEE">
        <w:rPr>
          <w:rFonts w:ascii="Abyssinica SIL" w:hAnsi="Abyssinica SIL" w:cs="Abyssinica SIL"/>
          <w:lang w:val="gez-Ethi-ET"/>
        </w:rPr>
        <w:t>አሜሃ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5697CF" w14:textId="6374A96E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02:06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C4F50EA" w14:textId="3D582B3C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02:07 </w:t>
      </w:r>
      <w:r w:rsidR="00906323" w:rsidRPr="00D56BEE">
        <w:rPr>
          <w:rFonts w:ascii="Abyssinica SIL" w:hAnsi="Abyssinica SIL" w:cs="Abyssinica SIL"/>
          <w:lang w:val="gez-Ethi-ET"/>
        </w:rPr>
        <w:t>ወይዘ‹ገ›ብ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(ወ)ቀዋሚ{ሃ}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7EC6C2" w14:textId="0807E2E7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02:08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ይዕቀቡ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ይፈርህዎ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0EB715" w14:textId="77777777" w:rsidR="00502C71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02:09 </w:t>
      </w:r>
      <w:r w:rsidR="00906323" w:rsidRPr="00D56BEE">
        <w:rPr>
          <w:rFonts w:ascii="Abyssinica SIL" w:hAnsi="Abyssinica SIL" w:cs="Abyssinica SIL"/>
          <w:lang w:val="gez-Ethi-ET"/>
        </w:rPr>
        <w:t>አሜሃ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ወታረትዕ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BC88038" w14:textId="1F2DE74A" w:rsidR="003D5789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A7ABBB" w14:textId="489210ED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02:10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መጽአት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ሕሊዓ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168EE3" w14:textId="53B65883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02:11 </w:t>
      </w:r>
      <w:r w:rsidR="00906323" w:rsidRPr="00D56BEE">
        <w:rPr>
          <w:rFonts w:ascii="Abyssinica SIL" w:hAnsi="Abyssinica SIL" w:cs="Abyssinica SIL"/>
          <w:lang w:val="gez-Ethi-ET"/>
        </w:rPr>
        <w:t>ወበምክር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ወበሕሊና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3D6198" w14:textId="77777777" w:rsidR="00502C71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02:12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ታድኅንከ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እ(ወ)ምብእሲ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ዘ{ኢ}ይነብብ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(ጠዋየ)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19422A" w14:textId="3292791F" w:rsidR="002B24C8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ወኢምንተኒ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ህልወ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484483" w14:textId="77777777" w:rsidR="00502C71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02:13 </w:t>
      </w:r>
      <w:r w:rsidR="00906323" w:rsidRPr="00D56BEE">
        <w:rPr>
          <w:rFonts w:ascii="Abyssinica SIL" w:hAnsi="Abyssinica SIL" w:cs="Abyssinica SIL"/>
          <w:lang w:val="gez-Ethi-ET"/>
        </w:rPr>
        <w:t>(ወይ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ሎሙ)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{.(ለ)}እለ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ርቱዓተ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ይሖሩ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34F7332" w14:textId="36A684FA" w:rsidR="002B24C8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02:14 </w:t>
      </w:r>
      <w:r w:rsidR="00906323" w:rsidRPr="00D56BEE">
        <w:rPr>
          <w:rFonts w:ascii="Abyssinica SIL" w:hAnsi="Abyssinica SIL" w:cs="Abyssinica SIL"/>
          <w:lang w:val="gez-Ethi-ET"/>
        </w:rPr>
        <w:t>እለ(ሰ)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ይትኃሠዩ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ለሚጠተ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2B34C9" w14:textId="62647A25" w:rsidR="006D562D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02:15 </w:t>
      </w:r>
      <w:r w:rsidR="00906323" w:rsidRPr="00D56BEE">
        <w:rPr>
          <w:rFonts w:ascii="Abyssinica SIL" w:hAnsi="Abyssinica SIL" w:cs="Abyssinica SIL"/>
          <w:lang w:val="gez-Ethi-ET"/>
        </w:rPr>
        <w:t>{..(ይከ)}(ውን)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መብእስ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ወዶጋን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መንኰራኵሮሙ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CC941D4" w14:textId="77777777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02:16</w:t>
      </w:r>
    </w:p>
    <w:p w14:paraId="1841BC4C" w14:textId="77777777" w:rsidR="00502C71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02:17 </w:t>
      </w:r>
      <w:r w:rsidR="00906323" w:rsidRPr="00D56BEE">
        <w:rPr>
          <w:rFonts w:ascii="Abyssinica SIL" w:hAnsi="Abyssinica SIL" w:cs="Abyssinica SIL"/>
          <w:lang w:val="gez-Ethi-ET"/>
        </w:rPr>
        <w:t>(ወልድየ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ቃልየ)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ያድኅንከ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(ነኪርት)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06323" w:rsidRPr="00D56BEE">
        <w:rPr>
          <w:rFonts w:ascii="Abyssinica SIL" w:hAnsi="Abyssinica SIL" w:cs="Abyssinica SIL"/>
          <w:lang w:val="gez-Ethi-ET"/>
        </w:rPr>
        <w:t>(ወ)እኪት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ትምይንት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0632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(ኀ)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06323" w:rsidRPr="00D56BEE">
        <w:rPr>
          <w:rFonts w:ascii="Abyssinica SIL" w:hAnsi="Abyssinica SIL" w:cs="Abyssinica SIL"/>
          <w:lang w:val="gez-Ethi-ET"/>
        </w:rPr>
        <w:t>(ይገት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ዘንዕሳ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906323" w:rsidRPr="00D56BEE">
        <w:rPr>
          <w:rFonts w:ascii="Abyssinica SIL" w:hAnsi="Abyssinica SIL" w:cs="Abyssinica SIL"/>
          <w:lang w:val="gez-Ethi-ET"/>
        </w:rPr>
        <w:t>ወተ)ኃድግ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በውርዙት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ወሥርዓ</w:t>
      </w:r>
    </w:p>
    <w:p w14:paraId="440EC169" w14:textId="25D5DB10" w:rsidR="006D562D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ዘእምእግዚአብሔር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EA729E" w14:textId="0C5C54BD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02:18 </w:t>
      </w:r>
      <w:r w:rsidR="00906323" w:rsidRPr="00D56BEE">
        <w:rPr>
          <w:rFonts w:ascii="Abyssinica SIL" w:hAnsi="Abyssinica SIL" w:cs="Abyssinica SIL"/>
          <w:lang w:val="gez-Ethi-ET"/>
        </w:rPr>
        <w:t>አንበረት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(ልበ) 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(አርትዐት)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መንኰራኵራ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2E8542" w14:textId="5DC86A03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02:19 </w:t>
      </w:r>
      <w:r w:rsidR="00906323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ኢይትመየጡ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ወኢይረክቡ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ወኢይትረከቡ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3F132C" w14:textId="092DFC22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02:20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ይሖሩ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ወፍናዋተ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D7BB4D7" w14:textId="657A4134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02:21b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የሐ{.(ድ)}ሩ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06323" w:rsidRPr="00D56BEE">
        <w:rPr>
          <w:rFonts w:ascii="Abyssinica SIL" w:hAnsi="Abyssinica SIL" w:cs="Abyssinica SIL"/>
          <w:lang w:val="gez-Ethi-ET"/>
        </w:rPr>
        <w:t>የዋሀን(ኒ)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ይተርፋ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ዲቤሃ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2E28A7" w14:textId="61D53F0C" w:rsidR="00906323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02:22 </w:t>
      </w:r>
      <w:r w:rsidR="00906323" w:rsidRPr="00D56BEE">
        <w:rPr>
          <w:rFonts w:ascii="Abyssinica SIL" w:hAnsi="Abyssinica SIL" w:cs="Abyssinica SIL"/>
          <w:lang w:val="gez-Ethi-ET"/>
        </w:rPr>
        <w:t>ቅናወ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ይሴረዋ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[f. 112v] 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ይሰደዱ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እምውስቴታ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ኢትርሳዕ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3AA4740B" w14:textId="5D35B89C" w:rsidR="00906323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፫</w:t>
      </w:r>
    </w:p>
    <w:p w14:paraId="4223369C" w14:textId="02B217F2" w:rsidR="004D367E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03:01 </w:t>
      </w:r>
      <w:r w:rsidR="00375E6C" w:rsidRPr="00D56BEE">
        <w:rPr>
          <w:rFonts w:ascii="Abyssinica SIL" w:hAnsi="Abyssinica SIL" w:cs="Abyssinica SIL"/>
          <w:lang w:val="gez-Ethi-ET"/>
        </w:rPr>
        <w:t>ወቀላ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</w:p>
    <w:p w14:paraId="234F0767" w14:textId="0297A997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03:02 </w:t>
      </w:r>
      <w:r w:rsidR="00375E6C" w:rsidRPr="00D56BEE">
        <w:rPr>
          <w:rFonts w:ascii="Abyssinica SIL" w:hAnsi="Abyssinica SIL" w:cs="Abyssinica SIL"/>
          <w:lang w:val="gez-Ethi-ET"/>
        </w:rPr>
        <w:t>ኑኃ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ይትዌሰከከ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F46C1C8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03:03 </w:t>
      </w:r>
      <w:r w:rsidR="00375E6C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ኢይርኃቀ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ጸሐፎሙ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24FEE8" w14:textId="2CE16E07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03:04 </w:t>
      </w:r>
      <w:r w:rsidR="00375E6C" w:rsidRPr="00D56BEE">
        <w:rPr>
          <w:rFonts w:ascii="Abyssinica SIL" w:hAnsi="Abyssinica SIL" w:cs="Abyssinica SIL"/>
          <w:lang w:val="gez-Ethi-ET"/>
        </w:rPr>
        <w:t>ወትረክብ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ዕንቆ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ክሳድከ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ሐሊ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F2D5226" w14:textId="50CD9683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03:05 </w:t>
      </w:r>
      <w:r w:rsidR="00375E6C" w:rsidRPr="00D56BEE">
        <w:rPr>
          <w:rFonts w:ascii="Abyssinica SIL" w:hAnsi="Abyssinica SIL" w:cs="Abyssinica SIL"/>
          <w:lang w:val="gez-Ethi-ET"/>
        </w:rPr>
        <w:t>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ተወኪለከ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ወበጥበብከ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2E80D1" w14:textId="2DAED3F8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03:06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A518A2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03:07 </w:t>
      </w:r>
      <w:r w:rsidR="00375E6C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ዘበርእስከ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ወተገኃሥ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3366F3C" w14:textId="3884FB2F" w:rsidR="004D367E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B3C10C" w14:textId="56DBD3E1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03:08 </w:t>
      </w:r>
      <w:r w:rsidR="00375E6C" w:rsidRPr="00D56BEE">
        <w:rPr>
          <w:rFonts w:ascii="Abyssinica SIL" w:hAnsi="Abyssinica SIL" w:cs="Abyssinica SIL"/>
          <w:lang w:val="gez-Ethi-ET"/>
        </w:rPr>
        <w:t>ሶቤሃ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ይከውነከ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ወሥራየ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ለአዕፅምቲከ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7CE46D" w14:textId="73C0F47F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03:09 </w:t>
      </w:r>
      <w:r w:rsidR="00375E6C" w:rsidRPr="00D56BEE">
        <w:rPr>
          <w:rFonts w:ascii="Abyssinica SIL" w:hAnsi="Abyssinica SIL" w:cs="Abyssinica SIL"/>
          <w:lang w:val="gez-Ethi-ET"/>
        </w:rPr>
        <w:t>አክብሮ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ጥሪትከ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ወአብእ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FC4003" w14:textId="6594AFF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03:10 </w:t>
      </w:r>
      <w:r w:rsidR="00375E6C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ይክፍፍ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መዛግብቲከ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ክርናየ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መስብብቲከ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ይስፍፍ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258874" w14:textId="4210D632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03:11 </w:t>
      </w:r>
      <w:r w:rsidR="00375E6C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ኢትትአንተል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ወኢትድክ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በተዛልፎቱ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6D2D7F" w14:textId="4E8DDA1B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03:12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A12E9A" w14:textId="3ACA701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03:13 </w:t>
      </w:r>
      <w:r w:rsidR="00375E6C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ዘይረክበ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ኢመዋቲ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ዘአእመረ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ሐኒከ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E762434" w14:textId="24E7268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03:14 </w:t>
      </w:r>
      <w:r w:rsidR="00375E6C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ኪያሃ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ተገብሮ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እምተግብሮ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መዛግብቲሃ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80F00B7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03:15 </w:t>
      </w:r>
      <w:r w:rsidR="00375E6C" w:rsidRPr="00D56BEE">
        <w:rPr>
          <w:rFonts w:ascii="Abyssinica SIL" w:hAnsi="Abyssinica SIL" w:cs="Abyssinica SIL"/>
          <w:lang w:val="gez-Ethi-ET"/>
        </w:rPr>
        <w:t>ክብርት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መፍቅድ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ኢትዓረያ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F1B6FB" w14:textId="77777777" w:rsidR="00502C71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ቃወማ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ሀገሪት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ይቀርብዋ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ኢመጠና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819D2A" w14:textId="629B2BF1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03:16 </w:t>
      </w:r>
      <w:r w:rsidR="00375E6C" w:rsidRPr="00D56BEE">
        <w:rPr>
          <w:rFonts w:ascii="Abyssinica SIL" w:hAnsi="Abyssinica SIL" w:cs="Abyssinica SIL"/>
          <w:lang w:val="gez-Ethi-ET"/>
        </w:rPr>
        <w:t>ኑኃ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ያማኖ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ጸጋማ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እምአፉሃ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ይወፅዕ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ጽድቅቅሕገ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ወምጽዋተ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በልሳዓ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AAE9B2" w14:textId="2D08DC02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03:17 </w:t>
      </w:r>
      <w:r w:rsidR="008A6B23" w:rsidRPr="00D56BEE">
        <w:rPr>
          <w:rFonts w:ascii="Abyssinica SIL" w:hAnsi="Abyssinica SIL" w:cs="Abyssinica SIL"/>
          <w:lang w:val="gez-Ethi-ET"/>
        </w:rPr>
        <w:t>ፍናዊሃ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አሰራ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ዘበሰለም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8752AE" w14:textId="19B28024" w:rsidR="00D775D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03:18 </w:t>
      </w:r>
      <w:r w:rsidR="008A6B23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ይትመረጐዝዋ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ይእኅዝዋ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ብፁዓን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(ወእለ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ይትአመኑ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ጽንዕ)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6CD63E7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03:19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{….(ለጥበብ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ሳረራ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ለም)}ድር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(ወ)አስተዳለወ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በአእም</w:t>
      </w:r>
    </w:p>
    <w:p w14:paraId="2D0C6E10" w14:textId="5505B3BE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113F24" w14:textId="6852AACC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03:20 </w:t>
      </w:r>
      <w:r w:rsidR="008A6B23" w:rsidRPr="00D56BEE">
        <w:rPr>
          <w:rFonts w:ascii="Abyssinica SIL" w:hAnsi="Abyssinica SIL" w:cs="Abyssinica SIL"/>
          <w:lang w:val="gez-Ethi-ET"/>
        </w:rPr>
        <w:t>በተዓውቆቱ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ቀላያት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ነቅዑ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ወደመናትኒ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ያውኅዙ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ጠላተ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22FA3A" w14:textId="33A73B6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03:21 </w:t>
      </w:r>
      <w:r w:rsidR="008A6B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ኢትትሃየይ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ምክርየ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ወሕሊናየ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89B00B" w14:textId="217B27D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03:22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ነፍስከ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ክሳድከ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ወሥራየ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ለአዕጸምተ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86D09B" w14:textId="267650DF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03:23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ትሖር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ጥቡአ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ወእ{.}ግርከሂ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ኢይትዓቀፍ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909F864" w14:textId="08A65056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03:24 </w:t>
      </w:r>
      <w:r w:rsidR="008A6B23" w:rsidRPr="00D56BEE">
        <w:rPr>
          <w:rFonts w:ascii="Abyssinica SIL" w:hAnsi="Abyssinica SIL" w:cs="Abyssinica SIL"/>
          <w:lang w:val="gez-Ethi-ET"/>
        </w:rPr>
        <w:t>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ትነ{..(ብር)}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ኢትፈርህ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ሐዋዘ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ትስክብ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ED0CE05" w14:textId="0A964AC9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03:25 </w:t>
      </w:r>
      <w:r w:rsidR="008A6B23" w:rsidRPr="00D56BEE">
        <w:rPr>
          <w:rFonts w:ascii="Abyssinica SIL" w:hAnsi="Abyssinica SIL" w:cs="Abyssinica SIL"/>
          <w:lang w:val="gez-Ethi-ET"/>
        </w:rPr>
        <w:t>ወኢትፈርህ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ወእመራደ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E26B1BE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03:26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ወያዓቅብ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B75779" w14:textId="207E73A1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ኢታንቀልቅል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7FF6BB" w14:textId="7DF297E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03:27 </w:t>
      </w:r>
      <w:r w:rsidR="008A6B23" w:rsidRPr="00D56BEE">
        <w:rPr>
          <w:rFonts w:ascii="Abyssinica SIL" w:hAnsi="Abyssinica SIL" w:cs="Abyssinica SIL"/>
          <w:lang w:val="gez-Ethi-ET"/>
        </w:rPr>
        <w:t>ወኢትክላእ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{አምላዕሉ}(ለጽኑስ)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A6B23" w:rsidRPr="00D56BEE">
        <w:rPr>
          <w:rFonts w:ascii="Abyssinica SIL" w:hAnsi="Abyssinica SIL" w:cs="Abyssinica SIL"/>
          <w:lang w:val="gez-Ethi-ET"/>
        </w:rPr>
        <w:t>መጠነቦ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ርድአ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E91D00" w14:textId="3E342840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03:28 </w:t>
      </w:r>
      <w:r w:rsidR="008A6B23" w:rsidRPr="00D56BEE">
        <w:rPr>
          <w:rFonts w:ascii="Abyssinica SIL" w:hAnsi="Abyssinica SIL" w:cs="Abyssinica SIL"/>
          <w:lang w:val="gez-Ethi-ET"/>
        </w:rPr>
        <w:t>ወኢትበሎ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ለቢጽከ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ወግባእ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ወጌሠመ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እሁበከ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ሰኒታ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7735291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03:29 </w:t>
      </w:r>
      <w:r w:rsidR="008A6B23" w:rsidRPr="00D56BEE">
        <w:rPr>
          <w:rFonts w:ascii="Abyssinica SIL" w:hAnsi="Abyssinica SIL" w:cs="Abyssinica SIL"/>
          <w:lang w:val="gez-Ethi-ET"/>
        </w:rPr>
        <w:t>ኢትሐሊ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ዘየሐድር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ብከ፤</w:t>
      </w:r>
    </w:p>
    <w:p w14:paraId="3791F387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03:30 </w:t>
      </w:r>
      <w:r w:rsidR="008A6B23" w:rsidRPr="00D56BEE">
        <w:rPr>
          <w:rFonts w:ascii="Abyssinica SIL" w:hAnsi="Abyssinica SIL" w:cs="Abyssinica SIL"/>
          <w:lang w:val="gez-Ethi-ET"/>
        </w:rPr>
        <w:t>(ወ)ኢትፍቅድ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ተጸልአ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ዘይፈድየከ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{..(ላዕ)}</w:t>
      </w:r>
    </w:p>
    <w:p w14:paraId="2CE11812" w14:textId="1E337811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EC88AD" w14:textId="3A44413C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03:31 </w:t>
      </w:r>
      <w:r w:rsidR="008A6B2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A6B23" w:rsidRPr="00D56BEE">
        <w:rPr>
          <w:rFonts w:ascii="Abyssinica SIL" w:hAnsi="Abyssinica SIL" w:cs="Abyssinica SIL"/>
          <w:lang w:val="gez-Ethi-ET"/>
        </w:rPr>
        <w:t>ኢትቅናዕ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ወኢትኅሪ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10A95A" w14:textId="6911A78A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03:32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{..(ሬት)}አን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ኢይትኃበር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780953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03:33 </w:t>
      </w:r>
      <w:r w:rsidR="008A6B23" w:rsidRPr="00D56BEE">
        <w:rPr>
          <w:rFonts w:ascii="Abyssinica SIL" w:hAnsi="Abyssinica SIL" w:cs="Abyssinica SIL"/>
          <w:lang w:val="gez-Ethi-ET"/>
        </w:rPr>
        <w:t>መርገመ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ዓብያተ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አዕፃ</w:t>
      </w:r>
      <w:r w:rsidR="006C7169" w:rsidRPr="00D56BEE">
        <w:rPr>
          <w:rFonts w:ascii="Abyssinica SIL" w:hAnsi="Abyssinica SIL" w:cs="Abyssinica SIL"/>
          <w:lang w:val="gez-Ethi-ET"/>
        </w:rPr>
        <w:t>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D764D61" w14:textId="7538433A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03:34 </w:t>
      </w:r>
      <w:r w:rsidR="006C7169" w:rsidRPr="00D56BEE">
        <w:rPr>
          <w:rFonts w:ascii="Abyssinica SIL" w:hAnsi="Abyssinica SIL" w:cs="Abyssinica SIL"/>
          <w:lang w:val="gez-Ethi-ET"/>
        </w:rPr>
        <w:t>ለእቡያንሰ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ይትቃወሞሙ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ወለትሑታን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1F45DE" w14:textId="37EF7017" w:rsidR="00375E6C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03:35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29E143" w14:textId="77777777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AD46832" w14:textId="1C41987A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፬</w:t>
      </w:r>
    </w:p>
    <w:p w14:paraId="24B243CE" w14:textId="7E5B0141" w:rsidR="005E7F9C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04:01 </w:t>
      </w:r>
      <w:r w:rsidR="00375E6C" w:rsidRPr="00D56BEE">
        <w:rPr>
          <w:rFonts w:ascii="Abyssinica SIL" w:hAnsi="Abyssinica SIL" w:cs="Abyssinica SIL"/>
          <w:lang w:val="gez-Ethi-ET"/>
        </w:rPr>
        <w:t>ስምዑ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ትግሣጸ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ወአጽምኡ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452BEA" w14:textId="4F0E72BD" w:rsidR="002E2049" w:rsidRPr="00D56BEE" w:rsidRDefault="005E7F9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04:02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ጸጋ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እጼግወክሙ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ኢትኅድጉ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D73AB6" w14:textId="1201015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04:03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(ሰማዔ)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ኮንኩ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አነሂ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ለአቡየ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ወእትፈቀር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{…(በገጸ)}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E45642D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04:04 </w:t>
      </w:r>
      <w:r w:rsidR="009B5F9D" w:rsidRPr="00D56BEE">
        <w:rPr>
          <w:rFonts w:ascii="Abyssinica SIL" w:hAnsi="Abyssinica SIL" w:cs="Abyssinica SIL"/>
          <w:lang w:val="gez-Ethi-ET"/>
        </w:rPr>
        <w:t>ይቤሉኒ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ወይሜህሩኒ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ይባእ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ዚአነ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ትእዛዛቲ(ነ)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21B552" w14:textId="3A0A755E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ኢትርሳዕ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2C5707" w14:textId="04615F9D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04:05 </w:t>
      </w:r>
      <w:r w:rsidR="009B5F9D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ኢትኅድጋ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2940E80" w14:textId="583932A6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04:06 </w:t>
      </w:r>
      <w:r w:rsidR="009B5F9D" w:rsidRPr="00D56BEE">
        <w:rPr>
          <w:rFonts w:ascii="Abyssinica SIL" w:hAnsi="Abyssinica SIL" w:cs="Abyssinica SIL"/>
          <w:lang w:val="gez-Ethi-ET"/>
        </w:rPr>
        <w:t>ወትት‹ዌ›ክፈከ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ኡዳ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ወታሌዕለከ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D31A460" w14:textId="3EC692A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04:05  </w:t>
      </w:r>
    </w:p>
    <w:p w14:paraId="493E77FA" w14:textId="60A7D4EB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04:08 </w:t>
      </w:r>
      <w:r w:rsidR="009B5F9D" w:rsidRPr="00D56BEE">
        <w:rPr>
          <w:rFonts w:ascii="Abyssinica SIL" w:hAnsi="Abyssinica SIL" w:cs="Abyssinica SIL"/>
          <w:lang w:val="gez-Ethi-ET"/>
        </w:rPr>
        <w:t>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ወተሐቅፈከ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914B05F" w14:textId="6C2346CC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04:09 </w:t>
      </w:r>
      <w:r w:rsidR="009B5F9D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ተሀብ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B5F9D" w:rsidRPr="00D56BEE">
        <w:rPr>
          <w:rFonts w:ascii="Abyssinica SIL" w:hAnsi="Abyssinica SIL" w:cs="Abyssinica SIL"/>
          <w:lang w:val="gez-Ethi-ET"/>
        </w:rPr>
        <w:t>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ወበአክሊለ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37F5138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04:10 </w:t>
      </w:r>
      <w:r w:rsidR="009B5F9D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ወልድ{.(የ)}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ወተወከፍ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02AFFB" w14:textId="0720E1B3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ወይበዝኅ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ሕይወት{.(ክ)}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{………..(ብዙኅ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ሕይወትከ)}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84F0B6" w14:textId="6B706A31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04:11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{…(ፍኖተ)}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እሜህረከ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ወአጸንዓከ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{………(ወስተ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መንኰራክር)}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6A85FA" w14:textId="4AF75A11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04:12 </w:t>
      </w:r>
      <w:r w:rsidR="009B5F9D" w:rsidRPr="00D56BEE">
        <w:rPr>
          <w:rFonts w:ascii="Abyssinica SIL" w:hAnsi="Abyssinica SIL" w:cs="Abyssinica SIL"/>
          <w:lang w:val="gez-Ethi-ET"/>
        </w:rPr>
        <w:t>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ኢይትዓፀው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አሰርከ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ሮጽከ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ኢትደክም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2B7C26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04:13 </w:t>
      </w:r>
      <w:r w:rsidR="009B5F9D" w:rsidRPr="00D56BEE">
        <w:rPr>
          <w:rFonts w:ascii="Abyssinica SIL" w:hAnsi="Abyssinica SIL" w:cs="Abyssinica SIL"/>
          <w:lang w:val="gez-Ethi-ET"/>
        </w:rPr>
        <w:t>ተወከፍ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ተግሣጽየ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ወኢትኅድግ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ዕቀባ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ለ{..(ርእ)}ስከ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ሕይወት</w:t>
      </w:r>
    </w:p>
    <w:p w14:paraId="4AD4239A" w14:textId="165B85DF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CC5FB96" w14:textId="0FB6CBE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04:14 </w:t>
      </w:r>
      <w:r w:rsidR="009B5F9D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ኢት{.(ኪ)}ድ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ወኢትቅናዕ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4FD468A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04:15 </w:t>
      </w:r>
      <w:r w:rsidR="009B5F9D" w:rsidRPr="00D56BEE">
        <w:rPr>
          <w:rFonts w:ascii="Abyssinica SIL" w:hAnsi="Abyssinica SIL" w:cs="Abyssinica SIL"/>
          <w:lang w:val="gez-Ethi-ET"/>
        </w:rPr>
        <w:t>ወመካነ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ግዕዙ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ኢትምጻእ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ህየ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B5F9D" w:rsidRPr="00D56BEE">
        <w:rPr>
          <w:rFonts w:ascii="Abyssinica SIL" w:hAnsi="Abyssinica SIL" w:cs="Abyssinica SIL"/>
          <w:lang w:val="gez-Ethi-ET"/>
        </w:rPr>
        <w:t>ተገኃሥ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FD489E" w14:textId="2F46AA3A" w:rsidR="002829D7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04:16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ኢይነውሙ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ኢ{ይ}ገብሩ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{……………..(ተመክጠ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ኢይነውሙ)}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F3CC1C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04:17 </w:t>
      </w:r>
      <w:r w:rsidR="009B5F9D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ኢደወዩ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{ኢ}ይበልዑ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መብልዐ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ወበ{..(ወይ)}ነ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ዓመ</w:t>
      </w:r>
    </w:p>
    <w:p w14:paraId="196A23D4" w14:textId="4388034F" w:rsidR="002829D7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ይስክሩ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E5AC1C" w14:textId="08F458B8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04:18 </w:t>
      </w:r>
      <w:r w:rsidR="009B5F9D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ጻድቃን(ሰ)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ብርሃን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ይበርህ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ወያበርሁ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{..(ዕለ)ት}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A26FC2" w14:textId="61EBF95C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04:19 </w:t>
      </w:r>
      <w:r w:rsidR="009B5F9D" w:rsidRPr="00D56BEE">
        <w:rPr>
          <w:rFonts w:ascii="Abyssinica SIL" w:hAnsi="Abyssinica SIL" w:cs="Abyssinica SIL"/>
          <w:lang w:val="gez-Ethi-ET"/>
        </w:rPr>
        <w:t>ወፍኖት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ረ</w:t>
      </w:r>
      <w:r w:rsidR="00375E6C" w:rsidRPr="00D56BEE">
        <w:rPr>
          <w:rFonts w:ascii="Abyssinica SIL" w:hAnsi="Abyssinica SIL" w:cs="Abyssinica SIL"/>
          <w:lang w:val="gez-Ethi-ET"/>
        </w:rPr>
        <w:t>[f. 113r]ረሲዓን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ወኢየአምሩ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ይትዓቀፉ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D85D5A3" w14:textId="5D2DDAC0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04:20 </w:t>
      </w:r>
      <w:r w:rsidR="00375E6C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ንበበ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እዝንከ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943F078" w14:textId="79F03C1B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04:21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ኢይንጽፍ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ዓዝቃቲከ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ዕቅቦን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A8876A" w14:textId="38D35E71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04:22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ይረክብዎን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4A558F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04:23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ተዓቅቦ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</w:t>
      </w:r>
    </w:p>
    <w:p w14:paraId="5D33D616" w14:textId="4AEA22EA" w:rsidR="002829D7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5526CC5" w14:textId="727A1EAC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04:24 </w:t>
      </w:r>
      <w:r w:rsidR="00375E6C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75E6C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A841DCB" w14:textId="1AE8E6C3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04:25 </w:t>
      </w:r>
      <w:r w:rsidR="00375E6C" w:rsidRPr="00D56BEE">
        <w:rPr>
          <w:rFonts w:ascii="Abyssinica SIL" w:hAnsi="Abyssinica SIL" w:cs="Abyssinica SIL"/>
          <w:lang w:val="gez-Ethi-ET"/>
        </w:rPr>
        <w:t>አዕይቲከ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ይርአያ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75E6C" w:rsidRPr="00D56BEE">
        <w:rPr>
          <w:rFonts w:ascii="Abyssinica SIL" w:hAnsi="Abyssinica SIL" w:cs="Abyssinica SIL"/>
          <w:lang w:val="gez-Ethi-ET"/>
        </w:rPr>
        <w:t>ወቀራንብቲከ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ይቅጽባ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8A1AF8" w14:textId="7750B4C4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04:26 </w:t>
      </w:r>
      <w:r w:rsidR="00375E6C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መንጐራኵረ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360DDE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04:27 </w:t>
      </w:r>
      <w:r w:rsidR="00375E6C" w:rsidRPr="00D56BEE">
        <w:rPr>
          <w:rFonts w:ascii="Abyssinica SIL" w:hAnsi="Abyssinica SIL" w:cs="Abyssinica SIL"/>
          <w:lang w:val="gez-Ethi-ET"/>
        </w:rPr>
        <w:t>ኢትትገኃሥ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ኢለየማን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ወኢለጸጋም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አግኅሥ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እምፍ</w:t>
      </w:r>
    </w:p>
    <w:p w14:paraId="67656E38" w14:textId="77777777" w:rsidR="00502C71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ወጠዋያት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C86DEA" w14:textId="06BEF90F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እምጸጋም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መንኰራኵረከ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ወሑረተከ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በሰለም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ያሤኒ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197CD4" w14:textId="4C41DAB2" w:rsidR="00AC612F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፭</w:t>
      </w:r>
    </w:p>
    <w:p w14:paraId="044F3356" w14:textId="37253825" w:rsidR="00675422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05:01 </w:t>
      </w:r>
      <w:r w:rsidR="00AC612F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ወንባበ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1ADDC6" w14:textId="77777777" w:rsidR="00502C71" w:rsidRPr="00D56BEE" w:rsidRDefault="0067542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05:02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እምከናፍርየ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ዘእኤዝዘከ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፨ </w:t>
      </w:r>
    </w:p>
    <w:p w14:paraId="1E6A3EFF" w14:textId="394235E8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[………..]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[………..]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[………..] </w:t>
      </w:r>
    </w:p>
    <w:p w14:paraId="1B722F94" w14:textId="70B26CA3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05:03 </w:t>
      </w:r>
      <w:r w:rsidR="00AC612F" w:rsidRPr="00D56BEE">
        <w:rPr>
          <w:rFonts w:ascii="Abyssinica SIL" w:hAnsi="Abyssinica SIL" w:cs="Abyssinica SIL"/>
          <w:lang w:val="gez-Ethi-ET"/>
        </w:rPr>
        <w:t>ኢትነጽር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እኪተ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ይውኅዝ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ታመዐርዕሮ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ለጕርዔከ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D8D615" w14:textId="55CA7829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05:04 </w:t>
      </w:r>
      <w:r w:rsidR="00AC612F" w:rsidRPr="00D56BEE">
        <w:rPr>
          <w:rFonts w:ascii="Abyssinica SIL" w:hAnsi="Abyssinica SIL" w:cs="Abyssinica SIL"/>
          <w:lang w:val="gez-Ethi-ET"/>
        </w:rPr>
        <w:t>(ወ)እምድኅሬሁ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ዘይመርር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እምሐሞት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ወስሑል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እመጥባሐት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CBB81B" w14:textId="1649F1A7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05:05 </w:t>
      </w:r>
      <w:r w:rsidR="00AC612F" w:rsidRPr="00D56BEE">
        <w:rPr>
          <w:rFonts w:ascii="Abyssinica SIL" w:hAnsi="Abyssinica SIL" w:cs="Abyssinica SIL"/>
          <w:lang w:val="gez-Ethi-ET"/>
        </w:rPr>
        <w:t>ወለአብድኒ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ያውርዶ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ወአስራቲሃ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{..(ተአ)}ስሩ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FD97F8" w14:textId="3390532B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05:06 </w:t>
      </w:r>
      <w:r w:rsidR="00AC612F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መንኰራኵራ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ዘኢይትዓወቅ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D52D2F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05:07 </w:t>
      </w:r>
      <w:r w:rsidR="00AC612F" w:rsidRPr="00D56BEE">
        <w:rPr>
          <w:rFonts w:ascii="Abyssinica SIL" w:hAnsi="Abyssinica SIL" w:cs="Abyssinica SIL"/>
          <w:lang w:val="gez-Ethi-ET"/>
        </w:rPr>
        <w:t>ይእዜኔ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ስምዓኒ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(ወ)ምኑነ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ኢትረሲ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7E5FA7" w14:textId="6DBABC42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05:08 </w:t>
      </w:r>
      <w:r w:rsidR="00AC612F" w:rsidRPr="00D56BEE">
        <w:rPr>
          <w:rFonts w:ascii="Abyssinica SIL" w:hAnsi="Abyssinica SIL" w:cs="Abyssinica SIL"/>
          <w:lang w:val="gez-Ethi-ET"/>
        </w:rPr>
        <w:t>ርሑቀ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ረሲ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እምኔ{.(ሃ)}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ፍኖተከ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ኢትቅረብ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ኆኅተ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61DAB3C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05:09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ኢተሀብ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ለባዕዳን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ክብረከ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ወንብረተከ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6E1A6D" w14:textId="20332BA2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FEFEA52" w14:textId="6B6444B6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05:10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ኢይጽገቡ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ነኪ{.(ራ)}ን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ኃይለከ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ወጻማ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{…(ባዕድ}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ኢይባእ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4003372" w14:textId="71748BCD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05:11 </w:t>
      </w:r>
      <w:r w:rsidR="00AC612F" w:rsidRPr="00D56BEE">
        <w:rPr>
          <w:rFonts w:ascii="Abyssinica SIL" w:hAnsi="Abyssinica SIL" w:cs="Abyssinica SIL"/>
          <w:lang w:val="gez-Ethi-ET"/>
        </w:rPr>
        <w:t>ወትኔስሕ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ደክመ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{.(ወ)}ነፍስትከ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91EB203" w14:textId="7562CD28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05:12 </w:t>
      </w:r>
      <w:r w:rsidR="00AC612F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ጸለእኩ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(ወ)እምተግሣጽ(ኒ)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ተግኅሰ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እዝንየ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ADCFB2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05:13 </w:t>
      </w:r>
      <w:r w:rsidR="00AC612F" w:rsidRPr="00D56BEE">
        <w:rPr>
          <w:rFonts w:ascii="Abyssinica SIL" w:hAnsi="Abyssinica SIL" w:cs="Abyssinica SIL"/>
          <w:lang w:val="gez-Ethi-ET"/>
        </w:rPr>
        <w:t>ወኢሰማዕኩ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ዘይጌሥጸኒ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ወይሜህረኒ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ወኢያጽማእኩ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032912" w14:textId="1B3EFE48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(በ)እዝንየ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F744C0" w14:textId="354CF6E5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05:14 </w:t>
      </w:r>
      <w:r w:rsidR="00AC612F" w:rsidRPr="00D56BEE">
        <w:rPr>
          <w:rFonts w:ascii="Abyssinica SIL" w:hAnsi="Abyssinica SIL" w:cs="Abyssinica SIL"/>
          <w:lang w:val="gez-Ethi-ET"/>
        </w:rPr>
        <w:t>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ንስቲት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ኮንኩ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ወእንግልጋ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BD85977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05:15 </w:t>
      </w:r>
      <w:r w:rsidR="00AC612F" w:rsidRPr="00D56BEE">
        <w:rPr>
          <w:rFonts w:ascii="Abyssinica SIL" w:hAnsi="Abyssinica SIL" w:cs="Abyssinica SIL"/>
          <w:lang w:val="gez-Ethi-ET"/>
        </w:rPr>
        <w:t>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እምቀሡትከ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ወእምነቅዓ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ዓዘቃቲከ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5402BB" w14:textId="5905BAB3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05:16 </w:t>
      </w:r>
      <w:r w:rsidR="00AC612F" w:rsidRPr="00D56BEE">
        <w:rPr>
          <w:rFonts w:ascii="Abyssinica SIL" w:hAnsi="Abyssinica SIL" w:cs="Abyssinica SIL"/>
          <w:lang w:val="gez-Ethi-ET"/>
        </w:rPr>
        <w:t>ወየኃዝ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እምዓዘቃቲከ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ወስ{…………..(ተ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መራኅብቲከ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073255" w14:textId="69D452B6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05:17 </w:t>
      </w:r>
      <w:r w:rsidR="00AC612F" w:rsidRPr="00D56BEE">
        <w:rPr>
          <w:rFonts w:ascii="Abyssinica SIL" w:hAnsi="Abyssinica SIL" w:cs="Abyssinica SIL"/>
          <w:lang w:val="gez-Ethi-ET"/>
        </w:rPr>
        <w:t>ወይኩን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ለ)}ባሕቲትከ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ዘይነሥአከ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4EA65D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05:18 </w:t>
      </w:r>
      <w:r w:rsidR="00AC612F" w:rsidRPr="00D56BEE">
        <w:rPr>
          <w:rFonts w:ascii="Abyssinica SIL" w:hAnsi="Abyssinica SIL" w:cs="Abyssinica SIL"/>
          <w:lang w:val="gez-Ethi-ET"/>
        </w:rPr>
        <w:t>ዓዘቅተ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(ቡርክተ)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ትኩ{.}ን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05:19 </w:t>
      </w:r>
      <w:r w:rsidR="00AC612F" w:rsidRPr="00D56BEE">
        <w:rPr>
          <w:rFonts w:ascii="Abyssinica SIL" w:hAnsi="Abyssinica SIL" w:cs="Abyssinica SIL"/>
          <w:lang w:val="gez-Ethi-ET"/>
        </w:rPr>
        <w:t>ፍቅረ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ወዕዋል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ይትፋቀራ)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{…(ፍቅራ)}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ያርዊከ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</w:t>
      </w:r>
    </w:p>
    <w:p w14:paraId="19681737" w14:textId="45ED0E69" w:rsidR="00502C7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ንቲአከ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ትኩንከ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ወተሀሉ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ምስሌከ</w:t>
      </w:r>
      <w:r w:rsidR="002F23B1" w:rsidRPr="00D56BEE">
        <w:rPr>
          <w:rFonts w:ascii="Abyssinica SIL" w:hAnsi="Abyssinica SIL" w:cs="Abyssinica SIL"/>
          <w:lang w:val="gez-Ethi-ET"/>
        </w:rPr>
        <w:t xml:space="preserve"> </w:t>
      </w:r>
      <w:r w:rsidRPr="00D56BEE">
        <w:rPr>
          <w:rFonts w:ascii="Abyssinica SIL" w:hAnsi="Abyssinica SIL" w:cs="Abyssinica SIL"/>
          <w:lang w:val="gez-Ethi-ET"/>
        </w:rPr>
        <w:t>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ዘልፈ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ለምንት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ትትራከብ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1AF28D" w14:textId="1EDAA795" w:rsidR="002F23B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05:20 </w:t>
      </w:r>
      <w:r w:rsidR="00AC612F" w:rsidRPr="00D56BEE">
        <w:rPr>
          <w:rFonts w:ascii="Abyssinica SIL" w:hAnsi="Abyssinica SIL" w:cs="Abyssinica SIL"/>
          <w:lang w:val="gez-Ethi-ET"/>
        </w:rPr>
        <w:t>{…(ምስለ)}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ወተሐቅፍ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ሐቌ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F55D01A" w14:textId="690D38AB" w:rsidR="000E6E2E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05:21 </w:t>
      </w:r>
      <w:r w:rsidR="00AC612F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(ወ)ውስተ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መንኰራኵሪሁ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ያስተኃይፅ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0708C4" w14:textId="0114532E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05:22 </w:t>
      </w:r>
      <w:r w:rsidR="00AC612F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ያስግሮ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በሕስለ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ይትአስር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8F59BEF" w14:textId="77777777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05:23 </w:t>
      </w:r>
      <w:r w:rsidR="00AC612F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ተገደፈ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ወተሐጐለ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035ACD" w14:textId="0E511DEC" w:rsidR="00C47AC1" w:rsidRPr="00D56BEE" w:rsidRDefault="00C47AC1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18A4E513" w14:textId="427C8900" w:rsidR="00C47AC1" w:rsidRPr="00D56BEE" w:rsidRDefault="00C47AC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፮</w:t>
      </w:r>
    </w:p>
    <w:p w14:paraId="6AD6BF83" w14:textId="1134BAF5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06:01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ተሀብይከ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ተሠገርከ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06:02 </w:t>
      </w:r>
      <w:r w:rsidR="006C7169" w:rsidRPr="00D56BEE">
        <w:rPr>
          <w:rFonts w:ascii="Abyssinica SIL" w:hAnsi="Abyssinica SIL" w:cs="Abyssinica SIL"/>
          <w:lang w:val="gez-Ethi-ET"/>
        </w:rPr>
        <w:t>ወተእኅዘከ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521775" w14:textId="6D416B77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06:03 </w:t>
      </w:r>
      <w:r w:rsidR="006C7169" w:rsidRPr="00D56BEE">
        <w:rPr>
          <w:rFonts w:ascii="Abyssinica SIL" w:hAnsi="Abyssinica SIL" w:cs="Abyssinica SIL"/>
          <w:lang w:val="gez-Ethi-ET"/>
        </w:rPr>
        <w:t>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እኤዝዘከ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ወዳኅነ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መጻእከ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ዕደው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ኢተሀከዬ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ወወሀኮ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ዘተሀበይከ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FF490A" w14:textId="2DD91C07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06:04 </w:t>
      </w:r>
      <w:r w:rsidR="007A5A35" w:rsidRPr="00D56BEE">
        <w:rPr>
          <w:rFonts w:ascii="Abyssinica SIL" w:hAnsi="Abyssinica SIL" w:cs="Abyssinica SIL"/>
          <w:lang w:val="gez-Ethi-ET"/>
        </w:rPr>
        <w:t>ወኢተሀብ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ንዋመ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ወኢድቃስ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ለቀራንቲከ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4BBB915" w14:textId="036CF156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06:05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ትድኃን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እመሥገርት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ዖፍ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7A5A35" w:rsidRPr="00D56BEE">
        <w:rPr>
          <w:rFonts w:ascii="Abyssinica SIL" w:hAnsi="Abyssinica SIL" w:cs="Abyssinica SIL"/>
          <w:lang w:val="gez-Ethi-ET"/>
        </w:rPr>
        <w:t>እመድፈርት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5A35" w:rsidRPr="00D56BEE">
        <w:rPr>
          <w:rFonts w:ascii="Abyssinica SIL" w:hAnsi="Abyssinica SIL" w:cs="Abyssinica SIL"/>
          <w:lang w:val="gez-Ethi-ET"/>
        </w:rPr>
        <w:t>(ወልድየ)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E916175" w14:textId="2F72ECA8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06:06 </w:t>
      </w:r>
      <w:r w:rsidR="007A5A35" w:rsidRPr="00D56BEE">
        <w:rPr>
          <w:rFonts w:ascii="Abyssinica SIL" w:hAnsi="Abyssinica SIL" w:cs="Abyssinica SIL"/>
          <w:lang w:val="gez-Ethi-ET"/>
        </w:rPr>
        <w:t>ተመየጥ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ቃሕም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5A35" w:rsidRPr="00D56BEE">
        <w:rPr>
          <w:rFonts w:ascii="Abyssinica SIL" w:hAnsi="Abyssinica SIL" w:cs="Abyssinica SIL"/>
          <w:lang w:val="gez-Ethi-ET"/>
        </w:rPr>
        <w:t>(ኢትኩን) ወቅናእ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ርእየከ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DE06A35" w14:textId="0EC5E352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06:07 </w:t>
      </w:r>
      <w:r w:rsidR="007A5A35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ያጌብሮ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2202C3" w14:textId="77777777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06:08 </w:t>
      </w:r>
      <w:r w:rsidR="007A5A35" w:rsidRPr="00D56BEE">
        <w:rPr>
          <w:rFonts w:ascii="Abyssinica SIL" w:hAnsi="Abyssinica SIL" w:cs="Abyssinica SIL"/>
          <w:lang w:val="gez-Ethi-ET"/>
        </w:rPr>
        <w:t>ያስተዴሉ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{..(በሐ)}ጋይ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ሲሳዮ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148678" w14:textId="616BF850" w:rsidR="000E6E2E" w:rsidRPr="00D56BEE" w:rsidRDefault="007A5A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ንሕብ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መስተገብ{..(ርት)}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ወትግብርታ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ፃማሃ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(ጠቢባን)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ትትፋቀር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ወክብርት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ወበኃይላ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አክቢራ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አስተርአየት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(በእማንቱ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ግብራት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ድኩማት)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E3C680" w14:textId="4143CB7C" w:rsidR="002A4E57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06:09 </w:t>
      </w:r>
      <w:r w:rsidR="007A5A35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ትሰክብ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እምንዋም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{.(ት)}ነቅሕ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FF2195" w14:textId="3846F8A7" w:rsidR="002A4E57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06:10 </w:t>
      </w:r>
      <w:r w:rsidR="007A5A35" w:rsidRPr="00D56BEE">
        <w:rPr>
          <w:rFonts w:ascii="Abyssinica SIL" w:hAnsi="Abyssinica SIL" w:cs="Abyssinica SIL"/>
          <w:lang w:val="gez-Ethi-ET"/>
        </w:rPr>
        <w:t>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ታስተጋብእ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እንግድዓከ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C164846" w14:textId="77777777" w:rsidR="00502C71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06:11 </w:t>
      </w:r>
      <w:r w:rsidR="007A5A35" w:rsidRPr="00D56BEE">
        <w:rPr>
          <w:rFonts w:ascii="Abyssinica SIL" w:hAnsi="Abyssinica SIL" w:cs="Abyssinica SIL"/>
          <w:lang w:val="gez-Ethi-ET"/>
        </w:rPr>
        <w:t>ወእምዝ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ይመጽአከ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ንዴት{ከ}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ወተፅናስ{ከ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} 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CC4C798" w14:textId="61D0A351" w:rsidR="002A4E57" w:rsidRPr="00D56BEE" w:rsidRDefault="007A5A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ረዋጺ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ኢኮንከ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ማእረርከ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ወንዴት{ከ}ሰ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ረዋጺ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E7C8C9" w14:textId="45A06074" w:rsidR="00051B92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06:12 </w:t>
      </w:r>
      <w:r w:rsidR="007A5A35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ዓብድ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ዘኢኮና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ኄራተ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318ECF" w14:textId="7669A03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06:13 </w:t>
      </w:r>
      <w:r w:rsidR="007A5A35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ይቀጽብ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ወይኤምር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በእግር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ወይኤምር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በቅጽበተ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አፃብዕ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06:14 </w:t>
      </w:r>
      <w:r w:rsidR="007A5A35" w:rsidRPr="00D56BEE">
        <w:rPr>
          <w:rFonts w:ascii="Abyssinica SIL" w:hAnsi="Abyssinica SIL" w:cs="Abyssinica SIL"/>
          <w:lang w:val="gez-Ethi-ET"/>
        </w:rPr>
        <w:t>ወዕልወት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ትሔሊ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ዘከመዝ(ሰ ብእሲ)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ያመጽእ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E71C25D" w14:textId="016A29E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06:15 </w:t>
      </w:r>
      <w:r w:rsidR="007A5A35" w:rsidRPr="00D56BEE">
        <w:rPr>
          <w:rFonts w:ascii="Abyssinica SIL" w:hAnsi="Abyssinica SIL" w:cs="Abyssinica SIL"/>
          <w:lang w:val="gez-Ethi-ET"/>
        </w:rPr>
        <w:t>በእንቲ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አ{…(ሁ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ግብ)}ተ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ዝብጠት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</w:t>
      </w:r>
      <w:r w:rsidR="00C47AC1" w:rsidRPr="00D56BEE">
        <w:rPr>
          <w:rFonts w:ascii="Abyssinica SIL" w:hAnsi="Abyssinica SIL" w:cs="Abyssinica SIL"/>
          <w:lang w:val="gez-Ethi-ET"/>
        </w:rPr>
        <w:t>f. 113v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ኢያሐዩ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8BAFB9" w14:textId="2560A247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06:16 </w:t>
      </w:r>
      <w:r w:rsidR="006C7169" w:rsidRPr="00D56BEE">
        <w:rPr>
          <w:rFonts w:ascii="Abyssinica SIL" w:hAnsi="Abyssinica SIL" w:cs="Abyssinica SIL"/>
          <w:lang w:val="gez-Ethi-ET"/>
        </w:rPr>
        <w:t>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ወስብዖሙ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ስቅራረ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64AD60" w14:textId="38488B9D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06:17 </w:t>
      </w:r>
      <w:r w:rsidR="006C7169" w:rsidRPr="00D56BEE">
        <w:rPr>
          <w:rFonts w:ascii="Abyssinica SIL" w:hAnsi="Abyssinica SIL" w:cs="Abyssinica SIL"/>
          <w:lang w:val="gez-Ethi-ET"/>
        </w:rPr>
        <w:t>ዓይነ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ጸአሌ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ዘይክዑ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CD66C8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06:18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ይትወለወለ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063B13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06:19 </w:t>
      </w:r>
      <w:r w:rsidR="006C7169" w:rsidRPr="00D56BEE">
        <w:rPr>
          <w:rFonts w:ascii="Abyssinica SIL" w:hAnsi="Abyssinica SIL" w:cs="Abyssinica SIL"/>
          <w:lang w:val="gez-Ethi-ET"/>
        </w:rPr>
        <w:t>ወዘያነድድ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አኃውት</w:t>
      </w:r>
    </w:p>
    <w:p w14:paraId="63D65A25" w14:textId="1DDF63D9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06:20 </w:t>
      </w:r>
      <w:r w:rsidR="006C7169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ሕገገ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ይወኢትትሃየይ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እምከ</w:t>
      </w:r>
    </w:p>
    <w:p w14:paraId="3B365810" w14:textId="6DC49514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06:21 </w:t>
      </w:r>
      <w:r w:rsidR="006C7169" w:rsidRPr="00D56BEE">
        <w:rPr>
          <w:rFonts w:ascii="Abyssinica SIL" w:hAnsi="Abyssinica SIL" w:cs="Abyssinica SIL"/>
          <w:lang w:val="gez-Ethi-ET"/>
        </w:rPr>
        <w:t>ደዮ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ወጠብልሎ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ክስድከ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1BCF5BC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06:22 </w:t>
      </w:r>
      <w:r w:rsidR="006C7169" w:rsidRPr="00D56BEE">
        <w:rPr>
          <w:rFonts w:ascii="Abyssinica SIL" w:hAnsi="Abyssinica SIL" w:cs="Abyssinica SIL"/>
          <w:lang w:val="gez-Ethi-ET"/>
        </w:rPr>
        <w:t>ወሶበሂ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ወምስሌከ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</w:t>
      </w:r>
    </w:p>
    <w:p w14:paraId="1F89DA95" w14:textId="70150710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ትትናገረከ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A738BF2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06:23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ማኅቶት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ወሕግብርሃን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1442E2" w14:textId="792C1020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ወትምሕርት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A5693F" w14:textId="2A5ED1FF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06:24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ትዕቅብከ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ወእምውዲተ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ነኪራዊት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849961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06:25 </w:t>
      </w:r>
      <w:r w:rsidR="006C7169" w:rsidRPr="00D56BEE">
        <w:rPr>
          <w:rFonts w:ascii="Abyssinica SIL" w:hAnsi="Abyssinica SIL" w:cs="Abyssinica SIL"/>
          <w:lang w:val="gez-Ethi-ET"/>
        </w:rPr>
        <w:t>ኢይማእከ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ፍትወታ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ወኢትሠገር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በአዕይንቲሃ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ወኢትትመሠጥ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በቀረንብ</w:t>
      </w:r>
    </w:p>
    <w:p w14:paraId="41E019EC" w14:textId="2DCC812E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34A2FB" w14:textId="3EC8B2DE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06:26 </w:t>
      </w:r>
      <w:r w:rsidR="006C7169" w:rsidRPr="00D56BEE">
        <w:rPr>
          <w:rFonts w:ascii="Abyssinica SIL" w:hAnsi="Abyssinica SIL" w:cs="Abyssinica SIL"/>
          <w:lang w:val="gez-Ethi-ET"/>
        </w:rPr>
        <w:t>ከብራ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ለዘማ 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አሐቲ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ለክቡራን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ታሠግር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197D4C" w14:textId="104CB765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06:27 </w:t>
      </w:r>
      <w:r w:rsidR="006C7169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የዓቁር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ወአልባሲ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ኢይውዓ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E8745A" w14:textId="067DA138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06:28 </w:t>
      </w:r>
      <w:r w:rsidR="006C7169" w:rsidRPr="00D56BEE">
        <w:rPr>
          <w:rFonts w:ascii="Abyssinica SIL" w:hAnsi="Abyssinica SIL" w:cs="Abyssinica SIL"/>
          <w:lang w:val="gez-Ethi-ET"/>
        </w:rPr>
        <w:t>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አፍሕመ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ወእገሪሁ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ኢይውዒ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02C8C1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06:29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ዘይበውዕ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ዘይለክሩ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</w:t>
      </w:r>
    </w:p>
    <w:p w14:paraId="476CFFEF" w14:textId="0EFCE5A6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06:30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ተእኅዘ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ዘይሠርቅ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ይሠርቅ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ርኅብተ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6FF488" w14:textId="2D85F15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06:31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ተእኅዘ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ምስብኢተ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D43A7" w:rsidRPr="00D56BEE">
        <w:rPr>
          <w:rFonts w:ascii="Abyssinica SIL" w:hAnsi="Abyssinica SIL" w:cs="Abyssinica SIL"/>
          <w:lang w:val="gez-Ethi-ET"/>
        </w:rPr>
        <w:t>ወኵሎ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ያድኅን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06:32 </w:t>
      </w:r>
      <w:r w:rsidR="00CD43A7" w:rsidRPr="00D56BEE">
        <w:rPr>
          <w:rFonts w:ascii="Abyssinica SIL" w:hAnsi="Abyssinica SIL" w:cs="Abyssinica SIL"/>
          <w:lang w:val="gez-Ethi-ET"/>
        </w:rPr>
        <w:t>ወመሐዝሰ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በንዴተ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ሐጉለ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9248B9" w14:textId="55607885" w:rsidR="00CD43A7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06:33 </w:t>
      </w:r>
      <w:r w:rsidR="00CD43A7" w:rsidRPr="00D56BEE">
        <w:rPr>
          <w:rFonts w:ascii="Abyssinica SIL" w:hAnsi="Abyssinica SIL" w:cs="Abyssinica SIL"/>
          <w:lang w:val="gez-Ethi-ET"/>
        </w:rPr>
        <w:t>ሕማመ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ወፅዕለቱ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ኢይደመሰስ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99F34E9" w14:textId="250BFBE3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06:34 </w:t>
      </w:r>
      <w:r w:rsidR="00CD43A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(ወቅንዓተ)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ወኢይምሕሮ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FCD75E" w14:textId="0E8CDFC4" w:rsidR="00CD43A7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06:35 </w:t>
      </w:r>
      <w:r w:rsidR="00CD43A7" w:rsidRPr="00D56BEE">
        <w:rPr>
          <w:rFonts w:ascii="Abyssinica SIL" w:hAnsi="Abyssinica SIL" w:cs="Abyssinica SIL"/>
          <w:lang w:val="gez-Ethi-ET"/>
        </w:rPr>
        <w:t>ወኢይዌ{.(ል)}ጥ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ቤዛ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ጽልእ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D43A7" w:rsidRPr="00D56BEE">
        <w:rPr>
          <w:rFonts w:ascii="Abyssinica SIL" w:hAnsi="Abyssinica SIL" w:cs="Abyssinica SIL"/>
          <w:lang w:val="gez-Ethi-ET"/>
        </w:rPr>
        <w:t>ወኢይትዓረቅ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ሀብት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4A43A0" w14:textId="096762B6" w:rsidR="00610E04" w:rsidRPr="00D56BEE" w:rsidRDefault="00610E0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፯</w:t>
      </w:r>
    </w:p>
    <w:p w14:paraId="2D24D3DF" w14:textId="4378B509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07:01 </w:t>
      </w:r>
      <w:r w:rsidR="00C81C70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ዕቅብ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ኀቤከ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64BF87" w14:textId="1932F483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07:02 </w:t>
      </w:r>
      <w:r w:rsidR="00C81C70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አክብሮ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ወትጸንዕ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ወዘእንበሌሁሰ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ኢትፍራህ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ባዕደ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ወዘእንበሌ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ሁተ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ዘይቀትለከ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ወዘእንበሌሁአ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ዘያሐይወአ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ትእዛዛተ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ወተሐዩ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6CEBDC" w14:textId="38088C47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07:03 </w:t>
      </w:r>
      <w:r w:rsidR="00C81C70" w:rsidRPr="00D56BEE">
        <w:rPr>
          <w:rFonts w:ascii="Abyssinica SIL" w:hAnsi="Abyssinica SIL" w:cs="Abyssinica SIL"/>
          <w:lang w:val="gez-Ethi-ET"/>
        </w:rPr>
        <w:t>ወደዮ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አፃብዒከ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ወጸሐፎ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ራህበ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F7CCCB" w14:textId="4295A3A5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07:04 </w:t>
      </w:r>
      <w:r w:rsidR="00C81C70" w:rsidRPr="00D56BEE">
        <w:rPr>
          <w:rFonts w:ascii="Abyssinica SIL" w:hAnsi="Abyssinica SIL" w:cs="Abyssinica SIL"/>
          <w:lang w:val="gez-Ethi-ET"/>
        </w:rPr>
        <w:t>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አንቲ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ሀገሪቲከ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ረስያት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6F2EB7E" w14:textId="565B3474" w:rsidR="00BA413C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07:05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ትዕቀብከ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እምጽአት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179C867" w14:textId="22EEF7F4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07:06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እመስክተ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ስቅስቅ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ኃወአት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559A543" w14:textId="52A1C24D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07:07 </w:t>
      </w:r>
      <w:r w:rsidR="00C81C70" w:rsidRPr="00D56BEE">
        <w:rPr>
          <w:rFonts w:ascii="Abyssinica SIL" w:hAnsi="Abyssinica SIL" w:cs="Abyssinica SIL"/>
          <w:lang w:val="gez-Ethi-ET"/>
        </w:rPr>
        <w:t>ወርእየት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49D8E47" w14:textId="76C60D03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07:08 </w:t>
      </w:r>
      <w:r w:rsidR="00C81C70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ማእዘንተ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450060" w14:textId="2085637C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07:09 </w:t>
      </w:r>
      <w:r w:rsidR="00C81C70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ጽማዌ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ወጽልመተ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ሌሊት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F09A97D" w14:textId="74FC277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07:10 </w:t>
      </w:r>
      <w:r w:rsidR="00C81C70" w:rsidRPr="00D56BEE">
        <w:rPr>
          <w:rFonts w:ascii="Abyssinica SIL" w:hAnsi="Abyssinica SIL" w:cs="Abyssinica SIL"/>
          <w:lang w:val="gez-Ethi-ET"/>
        </w:rPr>
        <w:t>ወነያ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ተዳደቀቶ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ትርሲተ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C81C70" w:rsidRPr="00D56BEE">
        <w:rPr>
          <w:rFonts w:ascii="Abyssinica SIL" w:hAnsi="Abyssinica SIL" w:cs="Abyssinica SIL"/>
          <w:lang w:val="gez-Ethi-ET"/>
        </w:rPr>
        <w:t>ዝሙት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ታስርር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ወራዙ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ከርርት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ወምርዕት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7424AE" w14:textId="4465521A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07:11 </w:t>
      </w:r>
      <w:r w:rsidR="00C81C70" w:rsidRPr="00D56BEE">
        <w:rPr>
          <w:rFonts w:ascii="Abyssinica SIL" w:hAnsi="Abyssinica SIL" w:cs="Abyssinica SIL"/>
          <w:lang w:val="gez-Ethi-ET"/>
        </w:rPr>
        <w:t>ወበቤተኒ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0C2960" w14:textId="3B0A689F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07:12 </w:t>
      </w:r>
      <w:r w:rsidR="00C81C70" w:rsidRPr="00D56BEE">
        <w:rPr>
          <w:rFonts w:ascii="Abyssinica SIL" w:hAnsi="Abyssinica SIL" w:cs="Abyssinica SIL"/>
          <w:lang w:val="gez-Ethi-ET"/>
        </w:rPr>
        <w:t>ወመዋዕለ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ኅዳጠ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ታንጎጉ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ኅዳጠ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መረኅብት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ማእዘንት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ትጸንሕ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1E061F" w14:textId="2D0E856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07:13 </w:t>
      </w:r>
      <w:r w:rsidR="00265246" w:rsidRPr="00D56BEE">
        <w:rPr>
          <w:rFonts w:ascii="Abyssinica SIL" w:hAnsi="Abyssinica SIL" w:cs="Abyssinica SIL"/>
          <w:lang w:val="gez-Ethi-ET"/>
        </w:rPr>
        <w:t>ወአኀዘቶ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ወሰዓመቶ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ትቤሎ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58FB40" w14:textId="3549B5FF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07:14 </w:t>
      </w:r>
      <w:r w:rsidR="00265246" w:rsidRPr="00D56BEE">
        <w:rPr>
          <w:rFonts w:ascii="Abyssinica SIL" w:hAnsi="Abyssinica SIL" w:cs="Abyssinica SIL"/>
          <w:lang w:val="gez-Ethi-ET"/>
        </w:rPr>
        <w:t>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ዮም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ብፅዓትየ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09D78C" w14:textId="336D3B9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07:15 </w:t>
      </w:r>
      <w:r w:rsidR="00265246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መጻእኩ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እትቀበልከ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አፈቀር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ረከብከከ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77E199" w14:textId="1BD3B9B2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07:16 </w:t>
      </w:r>
      <w:r w:rsidR="00265246" w:rsidRPr="00D56BEE">
        <w:rPr>
          <w:rFonts w:ascii="Abyssinica SIL" w:hAnsi="Abyssinica SIL" w:cs="Abyssinica SIL"/>
          <w:lang w:val="gez-Ethi-ET"/>
        </w:rPr>
        <w:t>ቀጠንተ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ገለድኩ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ምስካቤየ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ወዘርቤታተ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ነጸፍኩ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ዘእምግብጽ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4981BF" w14:textId="3ED24ED5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07:17 </w:t>
      </w:r>
      <w:r w:rsidR="00265246" w:rsidRPr="00D56BEE">
        <w:rPr>
          <w:rFonts w:ascii="Abyssinica SIL" w:hAnsi="Abyssinica SIL" w:cs="Abyssinica SIL"/>
          <w:lang w:val="gez-Ethi-ET"/>
        </w:rPr>
        <w:t>ነስነስኩ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ምስካብየ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{.}መጽርየ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ወቤትየኒ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ቀናንምን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E1FF96" w14:textId="44B08D12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07:18 </w:t>
      </w:r>
      <w:r w:rsidR="00265246" w:rsidRPr="00D56BEE">
        <w:rPr>
          <w:rFonts w:ascii="Abyssinica SIL" w:hAnsi="Abyssinica SIL" w:cs="Abyssinica SIL"/>
          <w:lang w:val="gez-Ethi-ET"/>
        </w:rPr>
        <w:t>ነዓ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ናስተኃውዝ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በስዒም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ነግህ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ወናንገርግር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በተፋቅሮ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8E8909" w14:textId="4347FB8D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07:19 </w:t>
      </w:r>
      <w:r w:rsidR="00265246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ኢሁሎ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ሖረ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ርኂቀ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5FF937" w14:textId="442A1521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07:20 </w:t>
      </w:r>
      <w:r w:rsidR="00265246" w:rsidRPr="00D56BEE">
        <w:rPr>
          <w:rFonts w:ascii="Abyssinica SIL" w:hAnsi="Abyssinica SIL" w:cs="Abyssinica SIL"/>
          <w:lang w:val="gez-Ethi-ET"/>
        </w:rPr>
        <w:t>ዕቍረ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ነሢኦ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በመዋዕል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4194E2" w14:textId="1D1D46CC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07:21 </w:t>
      </w:r>
      <w:r w:rsidR="00265246" w:rsidRPr="00D56BEE">
        <w:rPr>
          <w:rFonts w:ascii="Abyssinica SIL" w:hAnsi="Abyssinica SIL" w:cs="Abyssinica SIL"/>
          <w:lang w:val="gez-Ethi-ET"/>
        </w:rPr>
        <w:t>ወአስሐተቶ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ወበመስገርተ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ሰሐበቶ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014A21D" w14:textId="77777777" w:rsidR="00502C71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07:22 </w:t>
      </w:r>
      <w:r w:rsidR="00265246" w:rsidRPr="00D56BEE">
        <w:rPr>
          <w:rFonts w:ascii="Abyssinica SIL" w:hAnsi="Abyssinica SIL" w:cs="Abyssinica SIL"/>
          <w:lang w:val="gez-Ethi-ET"/>
        </w:rPr>
        <w:t>ወተለዋ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ደኒኖ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ለተጠብሖ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BCB49A" w14:textId="60DC5779" w:rsidR="00BA413C" w:rsidRPr="00D56BEE" w:rsidRDefault="0026524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ለተአስሮ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ዘተነድፈ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ወተኃይጸ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10048A" w14:textId="77777777" w:rsidR="00502C71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07:23 </w:t>
      </w:r>
      <w:r w:rsidR="00265246" w:rsidRPr="00D56BEE">
        <w:rPr>
          <w:rFonts w:ascii="Abyssinica SIL" w:hAnsi="Abyssinica SIL" w:cs="Abyssinica SIL"/>
          <w:lang w:val="gez-Ethi-ET"/>
        </w:rPr>
        <w:t>ወይጓጕዕ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ዖፍ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ይረውፅ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0A8C87" w14:textId="329BEE41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07:24 </w:t>
      </w:r>
      <w:r w:rsidR="00265246" w:rsidRPr="00D56BEE">
        <w:rPr>
          <w:rFonts w:ascii="Abyssinica SIL" w:hAnsi="Abyssinica SIL" w:cs="Abyssinica SIL"/>
          <w:lang w:val="gez-Ethi-ET"/>
        </w:rPr>
        <w:t>ይእዜኒ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ስምዓኒ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0755AE1" w14:textId="602577E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07:25 </w:t>
      </w:r>
      <w:r w:rsidR="00265246" w:rsidRPr="00D56BEE">
        <w:rPr>
          <w:rFonts w:ascii="Abyssinica SIL" w:hAnsi="Abyssinica SIL" w:cs="Abyssinica SIL"/>
          <w:lang w:val="gez-Ethi-ET"/>
        </w:rPr>
        <w:t>ኢይትመየጥ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ፍናዊሃ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አስራ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7FB6846" w14:textId="7BE7102B" w:rsidR="00265246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07:26 </w:t>
      </w:r>
      <w:r w:rsidR="00265246" w:rsidRPr="00D56BEE">
        <w:rPr>
          <w:rFonts w:ascii="Abyssinica SIL" w:hAnsi="Abyssinica SIL" w:cs="Abyssinica SIL"/>
          <w:lang w:val="gez-Ethi-ET"/>
        </w:rPr>
        <w:t>ብዙኃነ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አቍሲለ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አውደቀት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ኈልቈ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ዘቀተለት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ሲአል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መዛግብቲሁ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DC4D21" w14:textId="1FC0158C" w:rsidR="00265246" w:rsidRPr="00D56BEE" w:rsidRDefault="0026524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፰</w:t>
      </w:r>
    </w:p>
    <w:p w14:paraId="522951F9" w14:textId="1EC83AE5" w:rsidR="003223AE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08:01 </w:t>
      </w:r>
      <w:r w:rsidR="00C81C70" w:rsidRPr="00D56BEE">
        <w:rPr>
          <w:rFonts w:ascii="Abyssinica SIL" w:hAnsi="Abyssinica SIL" w:cs="Abyssinica SIL"/>
          <w:lang w:val="gez-Ethi-ET"/>
        </w:rPr>
        <w:t>አኮኑ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ትሰብክ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በአርእስተ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ልዑላን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50301F" w14:textId="02F46005" w:rsidR="00BA413C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08:02 </w:t>
      </w:r>
      <w:r w:rsidR="00C81C70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መጽያሕ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247376" w14:textId="2E774791" w:rsidR="003223AE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08:03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አናቅጺሆሙ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ለኃአን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ትሴባሕ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F69DBE1" w14:textId="2259FA2E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08:04 </w:t>
      </w:r>
      <w:r w:rsidR="00C81C70" w:rsidRPr="00D56BEE">
        <w:rPr>
          <w:rFonts w:ascii="Abyssinica SIL" w:hAnsi="Abyssinica SIL" w:cs="Abyssinica SIL"/>
          <w:lang w:val="gez-Ethi-ET"/>
        </w:rPr>
        <w:t>ኪያኮሙኬ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አስተበቍዕ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ወእነግር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BE3930" w14:textId="267E01C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08:05 </w:t>
      </w:r>
      <w:r w:rsidR="00C81C70" w:rsidRPr="00D56BEE">
        <w:rPr>
          <w:rFonts w:ascii="Abyssinica SIL" w:hAnsi="Abyssinica SIL" w:cs="Abyssinica SIL"/>
          <w:lang w:val="gez-Ethi-ET"/>
        </w:rPr>
        <w:t>አእምሩ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ፍልጡ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769B52" w14:textId="74DF4D0D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08:06 </w:t>
      </w:r>
      <w:r w:rsidR="00C81C70" w:rsidRPr="00D56BEE">
        <w:rPr>
          <w:rFonts w:ascii="Abyssinica SIL" w:hAnsi="Abyssinica SIL" w:cs="Abyssinica SIL"/>
          <w:lang w:val="gez-Ethi-ET"/>
        </w:rPr>
        <w:t>ስምዑኒ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መፍትወ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አየድዕ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ወአወፅእ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እምከናፍርየ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ርትዓ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4D16A0" w14:textId="1A066320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08:07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ጉርዔየ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በቅድሜየ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FE74AC9" w14:textId="363934E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08:08 </w:t>
      </w:r>
      <w:r w:rsidR="00C81C70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ውስቴቶሙ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ጠዋዴ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ወማዕቀፍ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B9164C" w14:textId="2A63FCFF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08:09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ቅድሜሆሙ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ልቡና</w:t>
      </w:r>
    </w:p>
    <w:p w14:paraId="4439B06D" w14:textId="77777777" w:rsidR="00502C71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08:10 </w:t>
      </w:r>
      <w:r w:rsidR="00C81C70" w:rsidRPr="00D56BEE">
        <w:rPr>
          <w:rFonts w:ascii="Abyssinica SIL" w:hAnsi="Abyssinica SIL" w:cs="Abyssinica SIL"/>
          <w:lang w:val="gez-Ethi-ET"/>
        </w:rPr>
        <w:t>ትንሥኡ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ትምህርትየ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እምብሩርሃ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ወአእምሮትየ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ፍቱን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C0EEA5" w14:textId="388AE9D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08:11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C81C70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ኢመጠን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ላቲ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08:12 </w:t>
      </w:r>
      <w:r w:rsidR="00C81C7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አኅደርኩ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>፡ [</w:t>
      </w:r>
      <w:r w:rsidR="00956B69" w:rsidRPr="00D56BEE">
        <w:rPr>
          <w:rFonts w:ascii="Abyssinica SIL" w:hAnsi="Abyssinica SIL" w:cs="Abyssinica SIL"/>
          <w:lang w:val="gez-Ethi-ET"/>
        </w:rPr>
        <w:t>f. 114r</w:t>
      </w:r>
      <w:r w:rsidR="00502C71" w:rsidRPr="00D56BEE">
        <w:rPr>
          <w:rFonts w:ascii="Abyssinica SIL" w:hAnsi="Abyssinica SIL" w:cs="Abyssinica SIL"/>
          <w:lang w:val="gez-Ethi-ET"/>
        </w:rPr>
        <w:t>]</w:t>
      </w:r>
      <w:r w:rsidR="00950AA0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{…(ሕሊና)}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ጸዋዕኩ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8DA8A5" w14:textId="104D26DF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08:13 </w:t>
      </w:r>
      <w:r w:rsidR="00950AA0" w:rsidRPr="00D56BEE">
        <w:rPr>
          <w:rFonts w:ascii="Abyssinica SIL" w:hAnsi="Abyssinica SIL" w:cs="Abyssinica SIL"/>
          <w:lang w:val="gez-Ethi-ET"/>
        </w:rPr>
        <w:t>ፈራሄ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ይጸ{…(ልእ)}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ትዝህርተ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ግፍቱዓ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ጸላእኩ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(ዘአብዳን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ባቲይ</w:t>
      </w:r>
    </w:p>
    <w:p w14:paraId="387D9412" w14:textId="5D6C7DE5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08:14 </w:t>
      </w:r>
      <w:r w:rsidR="00950AA0" w:rsidRPr="00D56BEE">
        <w:rPr>
          <w:rFonts w:ascii="Abyssinica SIL" w:hAnsi="Abyssinica SIL" w:cs="Abyssinica SIL"/>
          <w:lang w:val="gez-Ethi-ET"/>
        </w:rPr>
        <w:t>ሊ)ተ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ወእዘዝ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1D5DE65" w14:textId="77777777" w:rsidR="00502C71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08:15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ይነ{.}ግሡ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ይጽሕፉ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D78F06" w14:textId="74321ED6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08:16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ዓቢያን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ይእኅዙ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AFB37" w14:textId="4711B0DE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08:17 </w:t>
      </w:r>
      <w:r w:rsidR="00950AA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ያፈቅሩኒ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ኪያየ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የኃ(ሥሡ)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9AE4D6" w14:textId="4BBADBCF" w:rsidR="006E585C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08:18 </w:t>
      </w:r>
      <w:r w:rsidR="00950AA0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ኀቤየ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ወጥሪት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9E09DD" w14:textId="2B5F1624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08:19 </w:t>
      </w:r>
      <w:r w:rsidR="00950AA0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ፍሬየ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50AA0" w:rsidRPr="00D56BEE">
        <w:rPr>
          <w:rFonts w:ascii="Abyssinica SIL" w:hAnsi="Abyssinica SIL" w:cs="Abyssinica SIL"/>
          <w:lang w:val="gez-Ethi-ET"/>
        </w:rPr>
        <w:t>{………..(ማእረረ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ኅሩይ)}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D4C470" w14:textId="32F562A4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08:20 </w:t>
      </w:r>
      <w:r w:rsidR="00950AA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አንሶሱ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አሰረ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እትመ(ያ)የጥ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2AA96E8" w14:textId="77777777" w:rsidR="00502C71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08:21 </w:t>
      </w:r>
      <w:r w:rsidR="00950AA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እክፍሎሙ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የአምሩኒ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ወመዛግብቲሆሙ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ተድላ</w:t>
      </w:r>
    </w:p>
    <w:p w14:paraId="7333CF0A" w14:textId="44C19CD6" w:rsidR="006E585C" w:rsidRPr="00D56BEE" w:rsidRDefault="00950AA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ነገርኩክሙ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(ወዓዲ)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እዜከር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ዘእምዓለም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ኍልቈ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CF0257F" w14:textId="5AAE1AD5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08:22 </w:t>
      </w:r>
      <w:r w:rsidR="00950AA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ፈጠረኒ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ቀዳሜ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DF3B22" w14:textId="7A1A2AC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08:23 </w:t>
      </w:r>
      <w:r w:rsidR="00950AA0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ሣረረኒ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2917B6" w14:textId="3335405A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08:24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ቀላያተ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ተወለድኩ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ይፃኡ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አንቅዕተ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FBB19EB" w14:textId="17E7280F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08:25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አድባር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ይተክሉ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1F4E24" w14:textId="75F9EF41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08:26 </w:t>
      </w:r>
      <w:r w:rsidR="00950AA0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አውግር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ወለደኒ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በሐውርተ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ወአጽናፈ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ዘይትኃደር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እምሰማይ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C042EB" w14:textId="4C39A2F8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08:27 </w:t>
      </w:r>
      <w:r w:rsidR="00950AA0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ሰማያተ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ይፈጥር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ነፋስት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AC5375" w14:textId="1FDC37F2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08:28 </w:t>
      </w:r>
      <w:r w:rsidR="00950AA0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ደመናተ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መልዕልተ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አንቅዕተ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E7B829" w14:textId="7C15CA6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08:29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ለባሕር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ዓቅመ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ኢይወፅኡ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(አመ)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መሠረታተ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4459DE" w14:textId="74DFD919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08:30 </w:t>
      </w:r>
      <w:r w:rsidR="00950AA0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(እንዘ)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አስተዋድድ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እትፌ</w:t>
      </w:r>
      <w:r w:rsidR="006C7169" w:rsidRPr="00D56BEE">
        <w:rPr>
          <w:rFonts w:ascii="Abyssinica SIL" w:hAnsi="Abyssinica SIL" w:cs="Abyssinica SIL"/>
          <w:lang w:val="gez-Ethi-ET"/>
        </w:rPr>
        <w:t>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28D3C8" w14:textId="5C944DD6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08:31 </w:t>
      </w:r>
      <w:r w:rsidR="006C7169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ዓለመ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ፈጺሞ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እጓለ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እመሕያው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2331F1" w14:textId="1917C18A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08:32 </w:t>
      </w:r>
      <w:r w:rsidR="006C7169" w:rsidRPr="00D56BEE">
        <w:rPr>
          <w:rFonts w:ascii="Abyssinica SIL" w:hAnsi="Abyssinica SIL" w:cs="Abyssinica SIL"/>
          <w:lang w:val="gez-Ethi-ET"/>
        </w:rPr>
        <w:t>ወይእዜኒ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ዘይሰምዓኒ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0FE197" w14:textId="696644D3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08:33 </w:t>
      </w:r>
      <w:r w:rsidR="006C7169" w:rsidRPr="00D56BEE">
        <w:rPr>
          <w:rFonts w:ascii="Abyssinica SIL" w:hAnsi="Abyssinica SIL" w:cs="Abyssinica SIL"/>
          <w:lang w:val="gez-Ethi-ET"/>
        </w:rPr>
        <w:t>ስምዑ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ወጥበቡ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ወኢትኅድጉ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5FD8D8" w14:textId="77777777" w:rsidR="00502C71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08:34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ዘፍኖትየ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ዘይትግህ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አንቀጸ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ወየ</w:t>
      </w:r>
    </w:p>
    <w:p w14:paraId="50606A1A" w14:textId="756C21F6" w:rsidR="006E585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ራግዚተ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ምብዋእየ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8153F19" w14:textId="2A2B8FAB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08:35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ዘይረክበኒ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ፈቃዶ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8DBC344" w14:textId="60D67697" w:rsidR="00C81C70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08:36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ጌገፍ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911A02" w14:textId="7777777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4EE11EC5" w14:textId="2719C320" w:rsidR="00C81C70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፱</w:t>
      </w:r>
    </w:p>
    <w:p w14:paraId="23C963E7" w14:textId="59E284B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09:01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ሐነፀት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ወአቀመት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አዕማዲነ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ሰብዓተ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C089FE" w14:textId="75534D30" w:rsidR="005C45AB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09:02 </w:t>
      </w:r>
      <w:r w:rsidR="00C81C70" w:rsidRPr="00D56BEE">
        <w:rPr>
          <w:rFonts w:ascii="Abyssinica SIL" w:hAnsi="Abyssinica SIL" w:cs="Abyssinica SIL"/>
          <w:lang w:val="gez-Ethi-ET"/>
        </w:rPr>
        <w:t>ስብሐት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ቶስሐት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ስያሐ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ወአስተዳለወት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ማዕደ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DD9FE4" w14:textId="53B9994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09:03 </w:t>
      </w:r>
      <w:r w:rsidR="00C81C70" w:rsidRPr="00D56BEE">
        <w:rPr>
          <w:rFonts w:ascii="Abyssinica SIL" w:hAnsi="Abyssinica SIL" w:cs="Abyssinica SIL"/>
          <w:lang w:val="gez-Ethi-ET"/>
        </w:rPr>
        <w:t>ወፈነወተ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አግብርተ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ትዓውዐ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በነዋህ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ስብክት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CDC211" w14:textId="0F293BD9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09:04 </w:t>
      </w:r>
      <w:r w:rsidR="00C81C70" w:rsidRPr="00D56BEE">
        <w:rPr>
          <w:rFonts w:ascii="Abyssinica SIL" w:hAnsi="Abyssinica SIL" w:cs="Abyssinica SIL"/>
          <w:lang w:val="gez-Ethi-ET"/>
        </w:rPr>
        <w:t>ዘአብድ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ኀቤየ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ወለእለሂ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የሐጽጾሙ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ትቤ</w:t>
      </w:r>
    </w:p>
    <w:p w14:paraId="714AC306" w14:textId="3AF364E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09:05 </w:t>
      </w:r>
      <w:r w:rsidR="00C81C70" w:rsidRPr="00D56BEE">
        <w:rPr>
          <w:rFonts w:ascii="Abyssinica SIL" w:hAnsi="Abyssinica SIL" w:cs="Abyssinica SIL"/>
          <w:lang w:val="gez-Ethi-ET"/>
        </w:rPr>
        <w:t>ንዑ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ኅብስትየ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ወስትየ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ዘቀዳሕኩ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0F7006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09:06 </w:t>
      </w:r>
      <w:r w:rsidR="00C81C70" w:rsidRPr="00D56BEE">
        <w:rPr>
          <w:rFonts w:ascii="Abyssinica SIL" w:hAnsi="Abyssinica SIL" w:cs="Abyssinica SIL"/>
          <w:lang w:val="gez-Ethi-ET"/>
        </w:rPr>
        <w:t>ወሕድግዋ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ወሕየዉ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ወኅሡ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። </w:t>
      </w:r>
      <w:r w:rsidR="00C81C70" w:rsidRPr="00D56BEE">
        <w:rPr>
          <w:rFonts w:ascii="Abyssinica SIL" w:hAnsi="Abyssinica SIL" w:cs="Abyssinica SIL"/>
          <w:lang w:val="gez-Ethi-ET"/>
        </w:rPr>
        <w:t>ወአርትዑ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</w:t>
      </w:r>
    </w:p>
    <w:p w14:paraId="6A295611" w14:textId="080EC7B0" w:rsidR="005C45AB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በጠይቅ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532469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09:07 </w:t>
      </w:r>
      <w:r w:rsidR="00C81C70" w:rsidRPr="00D56BEE">
        <w:rPr>
          <w:rFonts w:ascii="Abyssinica SIL" w:hAnsi="Abyssinica SIL" w:cs="Abyssinica SIL"/>
          <w:lang w:val="gez-Ethi-ET"/>
        </w:rPr>
        <w:t>ዘይሜህሮሙ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ዘይጌሥጾ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የሐይስ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ርእ</w:t>
      </w:r>
    </w:p>
    <w:p w14:paraId="22B064C8" w14:textId="7D495BC9" w:rsidR="005C45AB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DC2BCF4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09:08 </w:t>
      </w:r>
      <w:r w:rsidR="00C81C70" w:rsidRPr="00D56BEE">
        <w:rPr>
          <w:rFonts w:ascii="Abyssinica SIL" w:hAnsi="Abyssinica SIL" w:cs="Abyssinica SIL"/>
          <w:lang w:val="gez-Ethi-ET"/>
        </w:rPr>
        <w:t>ኢትዝልፎሙ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ኢይጽልአከ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ዝልፎ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81C70" w:rsidRPr="00D56BEE">
        <w:rPr>
          <w:rFonts w:ascii="Abyssinica SIL" w:hAnsi="Abyssinica SIL" w:cs="Abyssinica SIL"/>
          <w:lang w:val="gez-Ethi-ET"/>
        </w:rPr>
        <w:t>ኦብድስ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ይጸልአከ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529795" w14:textId="4AA88352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09:09 </w:t>
      </w:r>
      <w:r w:rsidR="00C81C70" w:rsidRPr="00D56BEE">
        <w:rPr>
          <w:rFonts w:ascii="Abyssinica SIL" w:hAnsi="Abyssinica SIL" w:cs="Abyssinica SIL"/>
          <w:lang w:val="gez-Ethi-ET"/>
        </w:rPr>
        <w:t>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ለጤቢብ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ምክንያተ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ወያፈድፍድ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ወበበኃእምሮ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ተወከፎ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6AA541" w14:textId="3CEC1293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09:10 </w:t>
      </w:r>
      <w:r w:rsidR="00C81C70" w:rsidRPr="00D56BEE">
        <w:rPr>
          <w:rFonts w:ascii="Abyssinica SIL" w:hAnsi="Abyssinica SIL" w:cs="Abyssinica SIL"/>
          <w:lang w:val="gez-Ethi-ET"/>
        </w:rPr>
        <w:t>ቀዳሚሃ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</w:t>
      </w:r>
      <w:r w:rsidR="006C7169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ቅዱሳን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5C50E88" w14:textId="307D468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09:11 </w:t>
      </w:r>
      <w:r w:rsidR="006C7169" w:rsidRPr="00D56BEE">
        <w:rPr>
          <w:rFonts w:ascii="Abyssinica SIL" w:hAnsi="Abyssinica SIL" w:cs="Abyssinica SIL"/>
          <w:lang w:val="gez-Ethi-ET"/>
        </w:rPr>
        <w:t>በዝ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ወይትዌስከከ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B09D763" w14:textId="4F78E45E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09:12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ኮንከ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ለካልዕከ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ለባሕቲትከ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ትቅድሕ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ዘያስተዴሉ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ዘያእተዓሉ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ነፋሳት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ዖፈ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ዘይሰርር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ኀደገ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ዓጸደ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ወይኑ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ረስዓ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ገዳመ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ተሠርዓት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ዘኢይፈሪቅ</w:t>
      </w:r>
    </w:p>
    <w:p w14:paraId="589A3D31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09:13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ዕብድት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ወመግእዝት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ፅንስተ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26BC83" w14:textId="72D7B727" w:rsidR="005C45A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ወአሉ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ዘየአምራ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BA703C8" w14:textId="48651D1C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09:14 </w:t>
      </w:r>
      <w:r w:rsidR="006C7169" w:rsidRPr="00D56BEE">
        <w:rPr>
          <w:rFonts w:ascii="Abyssinica SIL" w:hAnsi="Abyssinica SIL" w:cs="Abyssinica SIL"/>
          <w:lang w:val="gez-Ethi-ET"/>
        </w:rPr>
        <w:t>ወነበረት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አናቅጸ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ምንባራ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መርኅብ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5233844" w14:textId="403C13A6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09:15 </w:t>
      </w:r>
      <w:r w:rsidR="006C7169" w:rsidRPr="00D56BEE">
        <w:rPr>
          <w:rFonts w:ascii="Abyssinica SIL" w:hAnsi="Abyssinica SIL" w:cs="Abyssinica SIL"/>
          <w:lang w:val="gez-Ethi-ET"/>
        </w:rPr>
        <w:t>ወትጼውዕ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ኃላፍያነ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ያረትዑ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A70041" w14:textId="6D5A6466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09:16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እምውስቴቶሙ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ወለዘየሐጸ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ትኤዝዝ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683CBE" w14:textId="10423F8B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09:17 </w:t>
      </w:r>
      <w:r w:rsidR="006C7169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አስተኀዊዘክሙ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C0F9C6C" w14:textId="0BE13BE8" w:rsidR="00F5670C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09:18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ዕመቀ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ጸውዓት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ወኢትጐንዱ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መካና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ወኢታውትር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ዘትትዓዩ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ወትትዓዩ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ፈለገ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እምእዘትተ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ወይትዌሰከከ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ED0F95" w14:textId="29FC80B1" w:rsidR="00B20C7A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</w:t>
      </w:r>
    </w:p>
    <w:p w14:paraId="0072408D" w14:textId="0270D798" w:rsidR="00AC633F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10:01 </w:t>
      </w:r>
      <w:r w:rsidR="00B20C7A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ያስትፌ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የ[f. 114r]ኃዝና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356C8A" w14:textId="0D31CE81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10:02 </w:t>
      </w:r>
      <w:r w:rsidR="00B20C7A" w:rsidRPr="00D56BEE">
        <w:rPr>
          <w:rFonts w:ascii="Abyssinica SIL" w:hAnsi="Abyssinica SIL" w:cs="Abyssinica SIL"/>
          <w:lang w:val="gez-Ethi-ET"/>
        </w:rPr>
        <w:t>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ጽድቅስ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ታድኅን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55DDE97" w14:textId="20A89BF3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10:03 </w:t>
      </w:r>
      <w:r w:rsidR="00B20C7A" w:rsidRPr="00D56BEE">
        <w:rPr>
          <w:rFonts w:ascii="Abyssinica SIL" w:hAnsi="Abyssinica SIL" w:cs="Abyssinica SIL"/>
          <w:lang w:val="gez-Ethi-ET"/>
        </w:rPr>
        <w:t>ኢያስተፄንስ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ጻድቀተ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ረሲአን(ሰ)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49E628" w14:textId="2CB62A6D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10:04 </w:t>
      </w:r>
      <w:r w:rsidR="00B20C7A" w:rsidRPr="00D56BEE">
        <w:rPr>
          <w:rFonts w:ascii="Abyssinica SIL" w:hAnsi="Abyssinica SIL" w:cs="Abyssinica SIL"/>
          <w:lang w:val="gez-Ethi-ET"/>
        </w:rPr>
        <w:t>ወተፅናስ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ብእሴ{.}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ያቴሕት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(አልዕሎ)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ልዕልት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40695B2" w14:textId="77777777" w:rsidR="00502C71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10:05 </w:t>
      </w:r>
      <w:r w:rsidR="00B20C7A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ይት</w:t>
      </w:r>
    </w:p>
    <w:p w14:paraId="5444B8A7" w14:textId="302A5B8A" w:rsidR="00AC633F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በመርቄ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ነሣኤ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52ACEE" w14:textId="77777777" w:rsidR="00502C71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10:06 </w:t>
      </w:r>
      <w:r w:rsidR="00B20C7A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ይ{…(ፌጽም)}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0CEDE0" w14:textId="2AECFA7F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10:07 </w:t>
      </w:r>
      <w:r w:rsidR="00B20C7A" w:rsidRPr="00D56BEE">
        <w:rPr>
          <w:rFonts w:ascii="Abyssinica SIL" w:hAnsi="Abyssinica SIL" w:cs="Abyssinica SIL"/>
          <w:lang w:val="gez-Ethi-ET"/>
        </w:rPr>
        <w:t>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ውዳሴ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ይጣፍእ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90E33C" w14:textId="77777777" w:rsidR="00502C71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10:08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ወዘኢይትዔገሥ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በመዓቅፍ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6AC0D4" w14:textId="6BA9C253" w:rsidR="00BA21BA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FCF6B8" w14:textId="2A867CE3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10:09 </w:t>
      </w:r>
      <w:r w:rsidR="00B20C7A" w:rsidRPr="00D56BEE">
        <w:rPr>
          <w:rFonts w:ascii="Abyssinica SIL" w:hAnsi="Abyssinica SIL" w:cs="Abyssinica SIL"/>
          <w:lang w:val="gez-Ethi-ET"/>
        </w:rPr>
        <w:t>ወዘየሐውር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በየውሃት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በተአምኖ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20C7A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ያጠዊ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ይትከሠት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92979C" w14:textId="6563DBBF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10:10 </w:t>
      </w:r>
      <w:r w:rsidR="00B20C7A" w:rsidRPr="00D56BEE">
        <w:rPr>
          <w:rFonts w:ascii="Abyssinica SIL" w:hAnsi="Abyssinica SIL" w:cs="Abyssinica SIL"/>
          <w:lang w:val="gez-Ethi-ET"/>
        </w:rPr>
        <w:t>ዘይትቃጸብ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(በ)አእይንቲሁ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{ያ</w:t>
      </w:r>
      <w:r w:rsidRPr="00D56BEE">
        <w:rPr>
          <w:rFonts w:ascii="Abyssinica SIL" w:hAnsi="Abyssinica SIL" w:cs="Abyssinica SIL"/>
          <w:lang w:val="gez-Ethi-ET"/>
        </w:rPr>
        <w:t>}</w:t>
      </w:r>
      <w:r w:rsidR="00B20C7A" w:rsidRPr="00D56BEE">
        <w:rPr>
          <w:rFonts w:ascii="Abyssinica SIL" w:hAnsi="Abyssinica SIL" w:cs="Abyssinica SIL"/>
          <w:lang w:val="gez-Ethi-ET"/>
        </w:rPr>
        <w:t>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ኃዘነ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72BF08" w14:textId="74E5B34E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10:11 </w:t>
      </w:r>
      <w:r w:rsidR="00B20C7A" w:rsidRPr="00D56BEE">
        <w:rPr>
          <w:rFonts w:ascii="Abyssinica SIL" w:hAnsi="Abyssinica SIL" w:cs="Abyssinica SIL"/>
          <w:lang w:val="gez-Ethi-ET"/>
        </w:rPr>
        <w:t>ንቅዓ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ሐጕለ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3489C2" w14:textId="782770A0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10:12 </w:t>
      </w:r>
      <w:r w:rsidR="00B20C7A" w:rsidRPr="00D56BEE">
        <w:rPr>
          <w:rFonts w:ascii="Abyssinica SIL" w:hAnsi="Abyssinica SIL" w:cs="Abyssinica SIL"/>
          <w:lang w:val="gez-Ethi-ET"/>
        </w:rPr>
        <w:t>ጽልእ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ይከድኖ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2D0F572" w14:textId="1843267A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10:13 </w:t>
      </w:r>
      <w:r w:rsidR="00B20C7A" w:rsidRPr="00D56BEE">
        <w:rPr>
          <w:rFonts w:ascii="Abyssinica SIL" w:hAnsi="Abyssinica SIL" w:cs="Abyssinica SIL"/>
          <w:lang w:val="gez-Ethi-ET"/>
        </w:rPr>
        <w:t>እምከናፍር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ርቱዓት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7EA773" w14:textId="1E16A5DB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10:14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267D34F9" w14:textId="769CD48B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10:15 </w:t>
      </w:r>
      <w:r w:rsidR="00B20C7A" w:rsidRPr="00D56BEE">
        <w:rPr>
          <w:rFonts w:ascii="Abyssinica SIL" w:hAnsi="Abyssinica SIL" w:cs="Abyssinica SIL"/>
          <w:lang w:val="gez-Ethi-ET"/>
        </w:rPr>
        <w:t>ጥሪቶሙ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(ወ)ቅጥቃጤሆሙ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8C512B" w14:textId="29C3E24C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10:16 </w:t>
      </w:r>
      <w:r w:rsidR="00B20C7A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ወፍሬ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D5BFB9" w14:textId="762E59A6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10:17 </w:t>
      </w:r>
      <w:r w:rsidR="00B20C7A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የአቅብ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ተግሣ(ጸ)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ዘየ</w:t>
      </w:r>
      <w:r w:rsidR="006C7169" w:rsidRPr="00D56BEE">
        <w:rPr>
          <w:rFonts w:ascii="Abyssinica SIL" w:hAnsi="Abyssinica SIL" w:cs="Abyssinica SIL"/>
          <w:lang w:val="gez-Ethi-ET"/>
        </w:rPr>
        <w:t>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36571B6" w14:textId="77777777" w:rsidR="00502C71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10:18 </w:t>
      </w:r>
      <w:r w:rsidR="006C7169" w:rsidRPr="00D56BEE">
        <w:rPr>
          <w:rFonts w:ascii="Abyssinica SIL" w:hAnsi="Abyssinica SIL" w:cs="Abyssinica SIL"/>
          <w:lang w:val="gez-Ethi-ET"/>
        </w:rPr>
        <w:t>ይከድና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ልሙዳት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ያውፅኡ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ጽእለተ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08D74B8" w14:textId="536A6304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10:19 </w:t>
      </w:r>
      <w:r w:rsidR="006C7169" w:rsidRPr="00D56BEE">
        <w:rPr>
          <w:rFonts w:ascii="Abyssinica SIL" w:hAnsi="Abyssinica SIL" w:cs="Abyssinica SIL"/>
          <w:lang w:val="gez-Ethi-ET"/>
        </w:rPr>
        <w:t>እምብዝኃገር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ኢይትኃደግ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ወዘይምሕክሰ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10:20 </w:t>
      </w:r>
      <w:r w:rsidR="006C7169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ርሱን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የሐፅፅ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9B0E885" w14:textId="293ABC24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10:21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በንደተ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DF8F9A" w14:textId="75A3EFDA" w:rsidR="00603988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10:22 </w:t>
      </w:r>
      <w:r w:rsidR="006C7169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1E53EF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10:24 </w:t>
      </w:r>
      <w:r w:rsidR="006C7169" w:rsidRPr="00D56BEE">
        <w:rPr>
          <w:rFonts w:ascii="Abyssinica SIL" w:hAnsi="Abyssinica SIL" w:cs="Abyssinica SIL"/>
          <w:lang w:val="gez-Ethi-ET"/>
        </w:rPr>
        <w:t>በስሐቁ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ወጥበቡ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ኦእም</w:t>
      </w:r>
    </w:p>
    <w:p w14:paraId="4F62F73D" w14:textId="55C8241D" w:rsidR="00603988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ተግባረ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ሥምረት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9FFCB84" w14:textId="708DA2FA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10:25 </w:t>
      </w:r>
      <w:r w:rsidR="006C7169" w:rsidRPr="00D56BEE">
        <w:rPr>
          <w:rFonts w:ascii="Abyssinica SIL" w:hAnsi="Abyssinica SIL" w:cs="Abyssinica SIL"/>
          <w:lang w:val="gez-Ethi-ET"/>
        </w:rPr>
        <w:t>በሕልፈተ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ዓውሎ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ጻድቅስ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ተግሒሦ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7F4BE5" w14:textId="3F99FD7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10:26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ቆዕ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ለስንን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ወጢስ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ለዘአጥረያ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F78C88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10:27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ወዐመተ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ይውኅድ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407A948" w14:textId="7886EB23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10:28 </w:t>
      </w:r>
      <w:r w:rsidR="006C7169" w:rsidRPr="00D56BEE">
        <w:rPr>
          <w:rFonts w:ascii="Abyssinica SIL" w:hAnsi="Abyssinica SIL" w:cs="Abyssinica SIL"/>
          <w:lang w:val="gez-Ethi-ET"/>
        </w:rPr>
        <w:t>ትጐነዲ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ትፍሥሕት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ወተስፋሆሙ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3D0761" w14:textId="0A32C1B3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10:29 </w:t>
      </w:r>
      <w:r w:rsidR="006C7169" w:rsidRPr="00D56BEE">
        <w:rPr>
          <w:rFonts w:ascii="Abyssinica SIL" w:hAnsi="Abyssinica SIL" w:cs="Abyssinica SIL"/>
          <w:lang w:val="gez-Ethi-ET"/>
        </w:rPr>
        <w:t>ጽንዑ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695C710" w14:textId="3AD2B318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10:30 </w:t>
      </w:r>
      <w:r w:rsidR="006C7169" w:rsidRPr="00D56BEE">
        <w:rPr>
          <w:rFonts w:ascii="Abyssinica SIL" w:hAnsi="Abyssinica SIL" w:cs="Abyssinica SIL"/>
          <w:lang w:val="gez-Ethi-ET"/>
        </w:rPr>
        <w:t>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ኢይትሀወክ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ኢየኃድሩ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68189C" w14:textId="35E9C63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10:31 </w:t>
      </w:r>
      <w:r w:rsidR="006C7169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ወልስነ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5DF2B3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10:32 </w:t>
      </w:r>
      <w:r w:rsidR="006C7169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ያውኅዝ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ግፍቱዐ</w:t>
      </w:r>
    </w:p>
    <w:p w14:paraId="1072DBA8" w14:textId="35D7301F" w:rsidR="00F5670C" w:rsidRPr="00D56BEE" w:rsidRDefault="00F5670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7EF8563" w14:textId="51A5A6EA" w:rsidR="00CC5F70" w:rsidRPr="00D56BEE" w:rsidRDefault="00CC5F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፲፩</w:t>
      </w:r>
    </w:p>
    <w:p w14:paraId="173B4BDD" w14:textId="60B875A1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11:01 </w:t>
      </w:r>
      <w:r w:rsidR="00CC5F70" w:rsidRPr="00D56BEE">
        <w:rPr>
          <w:rFonts w:ascii="Abyssinica SIL" w:hAnsi="Abyssinica SIL" w:cs="Abyssinica SIL"/>
          <w:lang w:val="gez-Ethi-ET"/>
        </w:rPr>
        <w:t>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{እብን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ፍጹም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ሥምረቱ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>}</w:t>
      </w:r>
      <w:r w:rsidR="00CC5F70" w:rsidRPr="00D56BEE">
        <w:rPr>
          <w:rFonts w:ascii="Abyssinica SIL" w:hAnsi="Abyssinica SIL" w:cs="Abyssinica SIL"/>
          <w:lang w:val="gez-Ethi-ET"/>
        </w:rPr>
        <w:t>(ወመዳልወ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ኅሩይ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CEB269" w14:textId="7125A015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11:02 </w:t>
      </w:r>
      <w:r w:rsidR="00CC5F70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ቦአ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ሐሣር</w:t>
      </w:r>
      <w:r w:rsidRPr="00D56BEE">
        <w:rPr>
          <w:rFonts w:ascii="Abyssinica SIL" w:hAnsi="Abyssinica SIL" w:cs="Abyssinica SIL"/>
          <w:lang w:val="gez-Ethi-ET"/>
        </w:rPr>
        <w:t>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{መጽአ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ህየ}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ይትሜሃር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5013E6" w14:textId="54C1A628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11:03 </w:t>
      </w:r>
      <w:r w:rsidR="00CC5F70" w:rsidRPr="00D56BEE">
        <w:rPr>
          <w:rFonts w:ascii="Abyssinica SIL" w:hAnsi="Abyssinica SIL" w:cs="Abyssinica SIL"/>
          <w:lang w:val="gez-Ethi-ET"/>
        </w:rPr>
        <w:t>ወንጽሖሙ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ይመርሖሙ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ዕቅጸቶሙ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ይፄውዎሙ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B5550A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11:04 </w:t>
      </w:r>
      <w:r w:rsidR="00CC5F70" w:rsidRPr="00D56BEE">
        <w:rPr>
          <w:rFonts w:ascii="Abyssinica SIL" w:hAnsi="Abyssinica SIL" w:cs="Abyssinica SIL"/>
          <w:lang w:val="gez-Ethi-ET"/>
        </w:rPr>
        <w:t>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ንዋይ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ታድኅን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መዊቶ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</w:t>
      </w:r>
    </w:p>
    <w:p w14:paraId="134412C7" w14:textId="7E3483E8" w:rsidR="00603988" w:rsidRPr="00D56BEE" w:rsidRDefault="00CC5F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ደገ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ንስሐ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ጉቡአ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ወሰሐቅ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ሞቱ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B7BB54" w14:textId="1336CDC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11:05 </w:t>
      </w:r>
      <w:r w:rsidR="00CC5F70" w:rsidRPr="00D56BEE">
        <w:rPr>
          <w:rFonts w:ascii="Abyssinica SIL" w:hAnsi="Abyssinica SIL" w:cs="Abyssinica SIL"/>
          <w:lang w:val="gez-Ethi-ET"/>
        </w:rPr>
        <w:t>ጽድቁ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ወበኃጢአቱ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AF9367D" w14:textId="15054FC2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11:06 </w:t>
      </w:r>
      <w:r w:rsidR="00CC5F70" w:rsidRPr="00D56BEE">
        <w:rPr>
          <w:rFonts w:ascii="Abyssinica SIL" w:hAnsi="Abyssinica SIL" w:cs="Abyssinica SIL"/>
          <w:lang w:val="gez-Ethi-ET"/>
        </w:rPr>
        <w:t>ጽድቆሙ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ለርቱዓን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ትበልሖሙ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በእከየ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CC5F70" w:rsidRPr="00D56BEE">
        <w:rPr>
          <w:rFonts w:ascii="Abyssinica SIL" w:hAnsi="Abyssinica SIL" w:cs="Abyssinica SIL"/>
          <w:lang w:val="gez-Ethi-ET"/>
        </w:rPr>
        <w:t>ኢያእምሮቶሙ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ይትአ(ኃ)ተ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በሞተ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72F2E614" w14:textId="1B47EE0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11:07 </w:t>
      </w:r>
      <w:r w:rsidR="00CC5F70" w:rsidRPr="00D56BEE">
        <w:rPr>
          <w:rFonts w:ascii="Abyssinica SIL" w:hAnsi="Abyssinica SIL" w:cs="Abyssinica SIL"/>
          <w:lang w:val="gez-Ethi-ET"/>
        </w:rPr>
        <w:t>(ወመዊቶ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ኢይትኀጐል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ተስፍሁ)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ትምክሕቶሙ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3A70FE" w14:textId="32B8CA4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11:08 </w:t>
      </w:r>
      <w:r w:rsidR="00CC5F70" w:rsidRPr="00D56BEE">
        <w:rPr>
          <w:rFonts w:ascii="Abyssinica SIL" w:hAnsi="Abyssinica SIL" w:cs="Abyssinica SIL"/>
          <w:lang w:val="gez-Ethi-ET"/>
        </w:rPr>
        <w:t>ጻድቅ(ሰ)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እማዕገት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ያመስጥ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ወቤዘ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 xml:space="preserve">ረሲዕ </w:t>
      </w:r>
    </w:p>
    <w:p w14:paraId="61A33A81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11:09 </w:t>
      </w:r>
      <w:r w:rsidR="00CC5F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ወተዓውቅ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ሠናይ</w:t>
      </w:r>
    </w:p>
    <w:p w14:paraId="70A26427" w14:textId="2A8C40E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11:10 </w:t>
      </w:r>
      <w:r w:rsidR="00CC5F70" w:rsidRPr="00D56BEE">
        <w:rPr>
          <w:rFonts w:ascii="Abyssinica SIL" w:hAnsi="Abyssinica SIL" w:cs="Abyssinica SIL"/>
          <w:lang w:val="gez-Ethi-ET"/>
        </w:rPr>
        <w:t>በኂሩተ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ወበሐጕሎሙ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D5C9A2" w14:textId="7C5BDC8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11:11 </w:t>
      </w:r>
      <w:r w:rsidR="00CC5F70" w:rsidRPr="00D56BEE">
        <w:rPr>
          <w:rFonts w:ascii="Abyssinica SIL" w:hAnsi="Abyssinica SIL" w:cs="Abyssinica SIL"/>
          <w:lang w:val="gez-Ethi-ET"/>
        </w:rPr>
        <w:t>ወበበረከቶሙ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ለራ{.(ት)}ዓን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ትትሌዓል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ወበአፉሆሙ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ለ{..(ረሲ)}ዓን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ትትገፈታዕ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F6D967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11:12 </w:t>
      </w:r>
      <w:r w:rsidR="00CC5F70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ጽማዌ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027EE85" w14:textId="4E085D79" w:rsidR="00D77DBB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11:13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ልሳኑ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{….}</w:t>
      </w:r>
      <w:r w:rsidR="00D77DBB" w:rsidRPr="00D56BEE">
        <w:rPr>
          <w:rFonts w:ascii="Abyssinica SIL" w:hAnsi="Abyssinica SIL" w:cs="Abyssinica SIL"/>
          <w:lang w:val="gez-Ethi-ET"/>
        </w:rPr>
        <w:t xml:space="preserve"> </w:t>
      </w:r>
      <w:r w:rsidR="00CC5F70" w:rsidRPr="00D56BEE">
        <w:rPr>
          <w:rFonts w:ascii="Abyssinica SIL" w:hAnsi="Abyssinica SIL" w:cs="Abyssinica SIL"/>
          <w:lang w:val="gez-Ethi-ET"/>
        </w:rPr>
        <w:t>ይከሥት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ምሥጢረ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ወምእምነ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{እስትንፋስ}(መንፈስሰ)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7F62CB6" w14:textId="4EF49144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11:14 </w:t>
      </w:r>
      <w:r w:rsidR="00CC5F70" w:rsidRPr="00D56BEE">
        <w:rPr>
          <w:rFonts w:ascii="Abyssinica SIL" w:hAnsi="Abyssinica SIL" w:cs="Abyssinica SIL"/>
          <w:lang w:val="gez-Ethi-ET"/>
        </w:rPr>
        <w:t>ቤተኃጥአተ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ኃዳፍ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633F2BDA" w14:textId="02A7F785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11:15 </w:t>
      </w:r>
      <w:r w:rsidR="00CC5F70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ይዴመር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ድምጸ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(ብእሲ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ተጣውዮ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ውኩለ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 xml:space="preserve">ይከውን) </w:t>
      </w:r>
    </w:p>
    <w:p w14:paraId="1B570F3A" w14:textId="4A887F28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11:16 </w:t>
      </w:r>
      <w:r w:rsidR="00CC5F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ታነሥእ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(ሐሣር)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ኅሥርት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ጽደቀ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ሀካያን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እምብዕል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ይነድዩ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ወጽኑዓንሰ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ይዴግኑ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800873" w14:textId="0B442C94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11:17 </w:t>
      </w:r>
      <w:r w:rsidR="00CC5F70"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ሥጋ{.(ሁ)}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ዘኢይምሕር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2B90DB" w14:textId="18FB3CBF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11:18 </w:t>
      </w:r>
      <w:r w:rsidR="00CC5F70" w:rsidRPr="00D56BEE">
        <w:rPr>
          <w:rFonts w:ascii="Abyssinica SIL" w:hAnsi="Abyssinica SIL" w:cs="Abyssinica SIL"/>
          <w:lang w:val="gez-Ethi-ET"/>
        </w:rPr>
        <w:t>ረሲ</w:t>
      </w:r>
      <w:r w:rsidRPr="00D56BEE">
        <w:rPr>
          <w:rFonts w:ascii="Abyssinica SIL" w:hAnsi="Abyssinica SIL" w:cs="Abyssinica SIL"/>
          <w:lang w:val="gez-Ethi-ET"/>
        </w:rPr>
        <w:t>[f. 115r]</w:t>
      </w:r>
      <w:r w:rsidR="006C7169" w:rsidRPr="00D56BEE">
        <w:rPr>
          <w:rFonts w:ascii="Abyssinica SIL" w:hAnsi="Abyssinica SIL" w:cs="Abyssinica SIL"/>
          <w:lang w:val="gez-Ethi-ET"/>
        </w:rPr>
        <w:t>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ወለዘርአ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11:19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ጻድቅይ 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ወረሰዓን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0D3492" w14:textId="02AD100E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11:20 </w:t>
      </w:r>
      <w:r w:rsidR="006C7169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BC55EB" w14:textId="5534AA31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11:21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EB2010" w14:textId="7FF6D8DF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11:22 </w:t>
      </w:r>
      <w:r w:rsidR="006C7169" w:rsidRPr="00D56BEE">
        <w:rPr>
          <w:rFonts w:ascii="Abyssinica SIL" w:hAnsi="Abyssinica SIL" w:cs="Abyssinica SIL"/>
          <w:lang w:val="gez-Ethi-ET"/>
        </w:rPr>
        <w:t>ወዕበ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ሐራውያ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ላህያ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ADD725" w14:textId="1D0A7159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11:23 </w:t>
      </w:r>
      <w:r w:rsidR="006C7169"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ወተስፋሆሙ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45839C" w14:textId="00A15028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11:24 </w:t>
      </w:r>
      <w:r w:rsidR="006C7169" w:rsidRPr="00D56BEE">
        <w:rPr>
          <w:rFonts w:ascii="Abyssinica SIL" w:hAnsi="Abyssinica SIL" w:cs="Abyssinica SIL"/>
          <w:lang w:val="gez-Ethi-ET"/>
        </w:rPr>
        <w:t>በዘይዘርው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ወያፈደፍዱ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ያስተገብኡ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የሐፅዑ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4A5DAB" w14:textId="5C589FC7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11:25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ትባርከ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ትጠልል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ኅሡም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C10FCEB" w14:textId="354A8DF2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11:26 </w:t>
      </w:r>
      <w:r w:rsidR="006C7169" w:rsidRPr="00D56BEE">
        <w:rPr>
          <w:rFonts w:ascii="Abyssinica SIL" w:hAnsi="Abyssinica SIL" w:cs="Abyssinica SIL"/>
          <w:lang w:val="gez-Ethi-ET"/>
        </w:rPr>
        <w:t>ወለዘይካልእ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ስርናዓ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ይረግምዎ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ወበረከት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11:27 </w:t>
      </w:r>
      <w:r w:rsidR="006C7169" w:rsidRPr="00D56BEE">
        <w:rPr>
          <w:rFonts w:ascii="Abyssinica SIL" w:hAnsi="Abyssinica SIL" w:cs="Abyssinica SIL"/>
          <w:lang w:val="gez-Ethi-ET"/>
        </w:rPr>
        <w:t>ዘይሄሊ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ትረክበ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5B76CFB" w14:textId="77777777" w:rsidR="00502C71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11:28 </w:t>
      </w:r>
      <w:r w:rsidR="006C7169" w:rsidRPr="00D56BEE">
        <w:rPr>
          <w:rFonts w:ascii="Abyssinica SIL" w:hAnsi="Abyssinica SIL" w:cs="Abyssinica SIL"/>
          <w:lang w:val="gez-Ethi-ET"/>
        </w:rPr>
        <w:t>ወዘይትዌከል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ዘይትዌከሮሙ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CD521BE" w14:textId="65FF1437" w:rsidR="00F448BE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11:29 </w:t>
      </w:r>
      <w:r w:rsidR="006C7169" w:rsidRPr="00D56BEE">
        <w:rPr>
          <w:rFonts w:ascii="Abyssinica SIL" w:hAnsi="Abyssinica SIL" w:cs="Abyssinica SIL"/>
          <w:lang w:val="gez-Ethi-ET"/>
        </w:rPr>
        <w:t>ወዘኢየዓውቅ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ዘይንኒኒ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ይክፍል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4067B7" w14:textId="77777777" w:rsidR="00502C71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11:30 </w:t>
      </w:r>
      <w:r w:rsidR="006C7169"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ይሴስላ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16ED026" w14:textId="68DC9B58" w:rsidR="00F448B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ይትፈደይ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ወእፎኬ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6585F4" w14:textId="3DFB83C3" w:rsidR="00F5670C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11:31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እምዕፁብ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አይቲ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FD898EF" w14:textId="508B5B87" w:rsidR="00E636A7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፲፪</w:t>
      </w:r>
    </w:p>
    <w:p w14:paraId="4C8FEFC3" w14:textId="082BF5CE" w:rsidR="00DD527E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12:01 </w:t>
      </w:r>
      <w:r w:rsidR="00E636A7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59CC807" w14:textId="2ED27EEA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12:02 </w:t>
      </w:r>
      <w:r w:rsidR="00E636A7" w:rsidRPr="00D56BEE">
        <w:rPr>
          <w:rFonts w:ascii="Abyssinica SIL" w:hAnsi="Abyssinica SIL" w:cs="Abyssinica SIL"/>
          <w:lang w:val="gez-Ethi-ET"/>
        </w:rPr>
        <w:t>ይ{…(ሄይስ)}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ይትሄየይ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12:03 </w:t>
      </w:r>
      <w:r w:rsidR="00E636A7" w:rsidRPr="00D56BEE">
        <w:rPr>
          <w:rFonts w:ascii="Abyssinica SIL" w:hAnsi="Abyssinica SIL" w:cs="Abyssinica SIL"/>
          <w:lang w:val="gez-Ethi-ET"/>
        </w:rPr>
        <w:t>ኢይረትዕ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ወስርወ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ኢይትመሐዋ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1BD0B8" w14:textId="0D72F6DA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12:04 </w:t>
      </w:r>
      <w:r w:rsidR="00E636A7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ዓዛዝ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አክሊል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ለአዕፅም(ት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ታኀጕል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ብ{..(እሴ)}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E636A7" w:rsidRPr="00D56BEE">
        <w:rPr>
          <w:rFonts w:ascii="Abyssinica SIL" w:hAnsi="Abyssinica SIL" w:cs="Abyssinica SIL"/>
          <w:lang w:val="gez-Ethi-ET"/>
        </w:rPr>
        <w:t>{እንተ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ታስተኃፍር}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FD40CD6" w14:textId="0C28C899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12:05 </w:t>
      </w:r>
      <w:r w:rsidR="00E636A7" w:rsidRPr="00D56BEE">
        <w:rPr>
          <w:rFonts w:ascii="Abyssinica SIL" w:hAnsi="Abyssinica SIL" w:cs="Abyssinica SIL"/>
          <w:lang w:val="gez-Ethi-ET"/>
        </w:rPr>
        <w:t>ሕሊናሆሙ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ይኄድፉ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2186AB9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12:06 </w:t>
      </w:r>
      <w:r w:rsidR="00E636A7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ተሳትፎ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ራትዓንሰ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ታድኅኖሙ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CC38F2" w14:textId="2BD7D523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12:07 </w:t>
      </w:r>
      <w:r w:rsidR="00E636A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ተመይጠ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4B7666" w14:textId="3B409343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12:08 </w:t>
      </w:r>
      <w:r w:rsidR="00E636A7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ይትዌደስ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ወሀዩየ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ይትሜነን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604507" w14:textId="03E99DD6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12:09 </w:t>
      </w:r>
      <w:r w:rsidR="00E636A7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ዘበ(ጊዜ)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(ለርእሱ) 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ዘይከብር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(ወያነብር)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ወያስተፋእም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ወየኃጥእ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E9B418" w14:textId="10A527F4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12:10 </w:t>
      </w:r>
      <w:r w:rsidR="00E636A7" w:rsidRPr="00D56BEE">
        <w:rPr>
          <w:rFonts w:ascii="Abyssinica SIL" w:hAnsi="Abyssinica SIL" w:cs="Abyssinica SIL"/>
          <w:lang w:val="gez-Ethi-ET"/>
        </w:rPr>
        <w:t>ይ{…(ምሕር)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እንስሳሁ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ወምሕረቶሙሰ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ኢ{.}ምጽዋት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12:11 </w:t>
      </w:r>
      <w:r w:rsidR="00E636A7" w:rsidRPr="00D56BEE">
        <w:rPr>
          <w:rFonts w:ascii="Abyssinica SIL" w:hAnsi="Abyssinica SIL" w:cs="Abyssinica SIL"/>
          <w:lang w:val="gez-Ethi-ET"/>
        </w:rPr>
        <w:t>ዘይትጌበራ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ወዘይዴግንሰ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ጽርዓተ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ዝውእቱ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ምዑዝ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ለመትልወ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ለኃይለ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E77623A" w14:textId="0CF302FC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12:12 </w:t>
      </w:r>
      <w:r w:rsidR="00E636A7"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ወሥር{…(ዎሙሰ)}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ወ)ይሠርፅ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945ED04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12:13 </w:t>
      </w:r>
      <w:r w:rsidR="00E636A7" w:rsidRPr="00D56BEE">
        <w:rPr>
          <w:rFonts w:ascii="Abyssinica SIL" w:hAnsi="Abyssinica SIL" w:cs="Abyssinica SIL"/>
          <w:lang w:val="gez-Ethi-ET"/>
        </w:rPr>
        <w:t>በኃጢአተ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{.}(እኪት)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D37B0A" w14:textId="4DC2E7DD" w:rsidR="00DD527E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ወያመስጥ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እምኔሁ{ሙ}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ስፉሐ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ይዳደቅ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በአናቅጽ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ያመነድብ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911A90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12:14 </w:t>
      </w:r>
      <w:r w:rsidR="00E636A7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ትመልእ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ወዕሤተ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FB3A887" w14:textId="77777777" w:rsidR="00502C71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እዴ(ሁ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ለ)ብእሲ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{ኢ}ይትወሀብ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FDCCC4" w14:textId="44B505FE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12:15 </w:t>
      </w:r>
      <w:r w:rsidR="00E636A7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በቅድማሆሙ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E636A7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(እዝነ) ጠቢ{.(ብ)}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E61D7F" w14:textId="10F64CBC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12:16 </w:t>
      </w:r>
      <w:r w:rsidR="00E636A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06F06D" w14:textId="30EB6702" w:rsidR="0005654A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12:17 </w:t>
      </w:r>
      <w:r w:rsidR="00E636A7" w:rsidRPr="00D56BEE">
        <w:rPr>
          <w:rFonts w:ascii="Abyssinica SIL" w:hAnsi="Abyssinica SIL" w:cs="Abyssinica SIL"/>
          <w:lang w:val="gez-Ethi-ET"/>
        </w:rPr>
        <w:t>ወስምዐ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ምእ‹መ›ን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ሐሰውያን(ሰ)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{.(ሕ)}ብል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754561" w14:textId="1D0A2FAD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12:18 </w:t>
      </w:r>
      <w:r w:rsidR="00E636A7"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ይትዌከሉ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በረጊዘ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መጥባሕት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ጠቢባንስ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ይፌውስ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95E920" w14:textId="2F56DF3E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12:19 </w:t>
      </w:r>
      <w:r w:rsidR="00E636A7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ጻድቅ(ኒ)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ጉጉዕ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E919B4" w14:textId="56DBEA36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12:20 </w:t>
      </w:r>
      <w:r w:rsidR="00E636A7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ለዘይሄሊ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ይፈቅ</w:t>
      </w:r>
      <w:r w:rsidR="006C7169" w:rsidRPr="00D56BEE">
        <w:rPr>
          <w:rFonts w:ascii="Abyssinica SIL" w:hAnsi="Abyssinica SIL" w:cs="Abyssinica SIL"/>
          <w:lang w:val="gez-Ethi-ET"/>
        </w:rPr>
        <w:t>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12:21 </w:t>
      </w:r>
      <w:r w:rsidR="006C7169" w:rsidRPr="00D56BEE">
        <w:rPr>
          <w:rFonts w:ascii="Abyssinica SIL" w:hAnsi="Abyssinica SIL" w:cs="Abyssinica SIL"/>
          <w:lang w:val="gez-Ethi-ET"/>
        </w:rPr>
        <w:t>ኢያሠምሮ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ወረሲዓንስ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834AE9" w14:textId="77777777" w:rsidR="00502C71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12:22 </w:t>
      </w:r>
      <w:r w:rsidR="006C7169" w:rsidRPr="00D56BEE">
        <w:rPr>
          <w:rFonts w:ascii="Abyssinica SIL" w:hAnsi="Abyssinica SIL" w:cs="Abyssinica SIL"/>
          <w:lang w:val="gez-Ethi-ET"/>
        </w:rPr>
        <w:t>ምንን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ወዘይገብርሰ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ሃይማኖተ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9AC7B1F" w14:textId="5A553947" w:rsidR="0005654A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EEF8591" w14:textId="3C3E4ABC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12:23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ጥበበትወልበ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ይጼውዕ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C7EC9B" w14:textId="244DF914" w:rsidR="00F95C8D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12:24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ሥልጣነ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ወይሴክጥ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ወኅቡላንሰ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ለጸዋዋ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12:25 </w:t>
      </w:r>
      <w:r w:rsidR="006C7169" w:rsidRPr="00D56BEE">
        <w:rPr>
          <w:rFonts w:ascii="Abyssinica SIL" w:hAnsi="Abyssinica SIL" w:cs="Abyssinica SIL"/>
          <w:lang w:val="gez-Ethi-ET"/>
        </w:rPr>
        <w:t>መደንግፅ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የሀውክ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ወዜና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8C0423" w14:textId="00836EC2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12:26 </w:t>
      </w:r>
      <w:r w:rsidR="006C7169" w:rsidRPr="00D56BEE">
        <w:rPr>
          <w:rFonts w:ascii="Abyssinica SIL" w:hAnsi="Abyssinica SIL" w:cs="Abyssinica SIL"/>
          <w:lang w:val="gez-Ethi-ET"/>
        </w:rPr>
        <w:t>ይፈደፍድ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እምቢጻ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ወግዕዞሙስ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ይኤብሱ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ታስሕቶሙ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DBC35B" w14:textId="7616A8CB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12:27 </w:t>
      </w:r>
      <w:r w:rsidR="006C7169" w:rsidRPr="00D56BEE">
        <w:rPr>
          <w:rFonts w:ascii="Abyssinica SIL" w:hAnsi="Abyssinica SIL" w:cs="Abyssinica SIL"/>
          <w:lang w:val="gez-Ethi-ET"/>
        </w:rPr>
        <w:t>ይዳደቀ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ለአስግሮ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ጸጋሁ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A50603" w14:textId="762A9852" w:rsidR="00F5670C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12:28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ይዜከሩ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4D00AA" w14:textId="5699B6BE" w:rsidR="00AA43E5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፲፫</w:t>
      </w:r>
    </w:p>
    <w:p w14:paraId="58437412" w14:textId="48C50039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13:01 </w:t>
      </w:r>
      <w:r w:rsidR="00AA43E5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(ይከውን)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ሰማዔ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ወልድሰ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ዘኢይሰምዕ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ለሐጉል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F9092A" w14:textId="57665093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13:02 </w:t>
      </w:r>
      <w:r w:rsidR="00AA43E5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ቆዖሙ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D34ECA5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13:03 </w:t>
      </w:r>
      <w:r w:rsidR="00AA43E5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ይትመኃፀና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ያወ</w:t>
      </w:r>
    </w:p>
    <w:p w14:paraId="16B6C1CC" w14:textId="51DD989F" w:rsidR="00F95C8D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BA5CF9" w14:textId="2F2C531D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13:04 </w:t>
      </w:r>
      <w:r w:rsidR="00AA43E5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ዘኢይተቀነይ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ወእዴሆሙሰ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ትጠልል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9687B80" w14:textId="2BFACD68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13:05 </w:t>
      </w:r>
      <w:r w:rsidR="00AA43E5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ወረሲእሰ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ወኢይመጽእ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A06683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13:06 </w:t>
      </w:r>
      <w:r w:rsidR="00AA43E5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ተዓቅቦሙ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በፍኖት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ትሬ{..(ስዮ)}ሙ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ኃጢ</w:t>
      </w:r>
    </w:p>
    <w:p w14:paraId="21C5CE15" w14:textId="32674A76" w:rsidR="00F95C8D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D771C0D" w14:textId="50D94CE0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13:07 </w:t>
      </w:r>
      <w:r w:rsidR="00AA43E5" w:rsidRPr="00D56BEE">
        <w:rPr>
          <w:rFonts w:ascii="Abyssinica SIL" w:hAnsi="Abyssinica SIL" w:cs="Abyssinica SIL"/>
          <w:lang w:val="gez-Ethi-ET"/>
        </w:rPr>
        <w:t>በእለ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አልቦሙ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ወቦእለ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ያቴሕቱ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ብዕሎሙ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94D4B82" w14:textId="66C4E4C0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13:08 </w:t>
      </w:r>
      <w:r w:rsidR="00AA43E5" w:rsidRPr="00D56BEE">
        <w:rPr>
          <w:rFonts w:ascii="Abyssinica SIL" w:hAnsi="Abyssinica SIL" w:cs="Abyssinica SIL"/>
          <w:lang w:val="gez-Ethi-ET"/>
        </w:rPr>
        <w:t>ቤዛ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ወነዳይሰ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ተግ</w:t>
      </w:r>
      <w:r w:rsidR="00842391" w:rsidRPr="00D56BEE">
        <w:rPr>
          <w:rFonts w:ascii="Abyssinica SIL" w:hAnsi="Abyssinica SIL" w:cs="Abyssinica SIL"/>
          <w:lang w:val="gez-Ethi-ET"/>
        </w:rPr>
        <w:t>[f. 115v]</w:t>
      </w:r>
      <w:r w:rsidR="006C7169" w:rsidRPr="00D56BEE">
        <w:rPr>
          <w:rFonts w:ascii="Abyssinica SIL" w:hAnsi="Abyssinica SIL" w:cs="Abyssinica SIL"/>
          <w:lang w:val="gez-Ethi-ET"/>
        </w:rPr>
        <w:t>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9D8FBF" w14:textId="14E16AC4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13:09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ወብርሃነ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ነፍስተ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ሕቡላን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ይስሕታ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ወይመጸውቱ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6E76CB" w14:textId="2E4AF03B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13:10 </w:t>
      </w:r>
      <w:r w:rsidR="006C7169" w:rsidRPr="00D56BEE">
        <w:rPr>
          <w:rFonts w:ascii="Abyssinica SIL" w:hAnsi="Abyssinica SIL" w:cs="Abyssinica SIL"/>
          <w:lang w:val="gez-Ethi-ET"/>
        </w:rPr>
        <w:t>እኩይስ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13:11 </w:t>
      </w:r>
      <w:r w:rsidR="006C7169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ውሑደ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ወይቤቅሕ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33CC1C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13:12 </w:t>
      </w:r>
      <w:r w:rsidR="006C7169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ዘይዌጥን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ይርዳእ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ወያጸንሕ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ለተስፋዳዕፀ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A42D33" w14:textId="07897AAC" w:rsidR="00F95C8D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95C8D" w:rsidRPr="00D56BEE">
        <w:rPr>
          <w:rFonts w:ascii="Abyssinica SIL" w:hAnsi="Abyssinica SIL" w:cs="Abyssinica SIL"/>
          <w:lang w:val="gez-Ethi-ET"/>
        </w:rPr>
        <w:t>ሠናይ</w:t>
      </w:r>
      <w:r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2B22CE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13:13 </w:t>
      </w:r>
      <w:r w:rsidR="006C7169" w:rsidRPr="00D56BEE">
        <w:rPr>
          <w:rFonts w:ascii="Abyssinica SIL" w:hAnsi="Abyssinica SIL" w:cs="Abyssinica SIL"/>
          <w:lang w:val="gez-Ethi-ET"/>
        </w:rPr>
        <w:t>ዘያሰተት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ያሠትቶ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</w:t>
      </w:r>
      <w:r w:rsidR="00EA6778"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</w:t>
      </w:r>
    </w:p>
    <w:p w14:paraId="60CE958F" w14:textId="1E2A2DC8" w:rsidR="00EA6778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እቡል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D5679A" w14:textId="3798B356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13:14 </w:t>
      </w:r>
      <w:r w:rsidR="006C7169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ጠሊባን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ይትገሐሉ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2B4B187" w14:textId="72C56D54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13:15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ምገሠ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ወፍናዎሙሰ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AF7B45" w14:textId="77777777" w:rsidR="00502C71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13:16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ወዓብድሰ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15393" w14:textId="77777777" w:rsidR="00502C71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13:17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9C437C" w14:textId="7F18F58E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13:18 </w:t>
      </w:r>
      <w:r w:rsidR="006C7169" w:rsidRPr="00D56BEE">
        <w:rPr>
          <w:rFonts w:ascii="Abyssinica SIL" w:hAnsi="Abyssinica SIL" w:cs="Abyssinica SIL"/>
          <w:lang w:val="gez-Ethi-ET"/>
        </w:rPr>
        <w:t>ንይት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ያሴስል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C7169" w:rsidRPr="00D56BEE">
        <w:rPr>
          <w:rFonts w:ascii="Abyssinica SIL" w:hAnsi="Abyssinica SIL" w:cs="Abyssinica SIL"/>
          <w:lang w:val="gez-Ethi-ET"/>
        </w:rPr>
        <w:t>ወዘየንቅብሰ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ED6380" w14:textId="647FAF59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13:19 </w:t>
      </w:r>
      <w:r w:rsidR="006C7169" w:rsidRPr="00D56BEE">
        <w:rPr>
          <w:rFonts w:ascii="Abyssinica SIL" w:hAnsi="Abyssinica SIL" w:cs="Abyssinica SIL"/>
          <w:lang w:val="gez-Ethi-ET"/>
        </w:rPr>
        <w:t>ፍትውተ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ያጥዕዩ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ወምግባረ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6FC3510" w14:textId="770E859A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13:20 </w:t>
      </w:r>
      <w:r w:rsidR="006C7169" w:rsidRPr="00D56BEE">
        <w:rPr>
          <w:rFonts w:ascii="Abyssinica SIL" w:hAnsi="Abyssinica SIL" w:cs="Abyssinica SIL"/>
          <w:lang w:val="gez-Ethi-ET"/>
        </w:rPr>
        <w:t>ዘይፃመር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ጠቢባነ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ያንዘሀልል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647E17" w14:textId="479355BB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13:21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ይኤብኡ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ይረክቦሙ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2B9ACC" w14:textId="69C8F3E4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13:22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ያወርስ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ወይዘገብ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127AF8" w14:textId="4F93C1C5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13:23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ይሄልውዉ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13:24 </w:t>
      </w:r>
      <w:r w:rsidR="006C7169" w:rsidRPr="00D56BEE">
        <w:rPr>
          <w:rFonts w:ascii="Abyssinica SIL" w:hAnsi="Abyssinica SIL" w:cs="Abyssinica SIL"/>
          <w:lang w:val="gez-Ethi-ET"/>
        </w:rPr>
        <w:t>ዘይምሕክ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በትሮ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ወዘያፈቅርሰወትረ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7535E0" w14:textId="456DEFF9" w:rsidR="00F5670C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13:25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ፅኑስ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79DC8D" w14:textId="6CFD9685" w:rsidR="00A61674" w:rsidRPr="00D56BEE" w:rsidRDefault="00A616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፲፬</w:t>
      </w:r>
    </w:p>
    <w:p w14:paraId="123382E6" w14:textId="5E8EC496" w:rsidR="000C6FD2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14:01 </w:t>
      </w:r>
      <w:r w:rsidR="00A61674" w:rsidRPr="00D56BEE">
        <w:rPr>
          <w:rFonts w:ascii="Abyssinica SIL" w:hAnsi="Abyssinica SIL" w:cs="Abyssinica SIL"/>
          <w:lang w:val="gez-Ethi-ET"/>
        </w:rPr>
        <w:t>ጠቢበት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አንስት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ሐነፃ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ወአብዳትሰ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ነሰታ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በእደዊሁዎን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8C6122" w14:textId="40AA9C8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14:02 </w:t>
      </w:r>
      <w:r w:rsidR="00A61674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ይፈርሆ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ያጠዊ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ይትሜንን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189973E" w14:textId="4B277B4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14:03 </w:t>
      </w:r>
      <w:r w:rsidR="00A61674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ተዓቅቦሙ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490863" w14:textId="3550A3E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14:04 </w:t>
      </w:r>
      <w:r w:rsidR="00A61674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አልህምት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ምጽንጋዕ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ወኀበሰ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ይትዓወቅ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እምኃይለ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9970C02" w14:textId="78811B26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14:05 </w:t>
      </w:r>
      <w:r w:rsidR="00A61674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መሃይምን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ኢይኄይሱ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F54652" w14:textId="53AECAC0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14:06 </w:t>
      </w:r>
      <w:r w:rsidR="00A61674" w:rsidRPr="00D56BEE">
        <w:rPr>
          <w:rFonts w:ascii="Abyssinica SIL" w:hAnsi="Abyssinica SIL" w:cs="Abyssinica SIL"/>
          <w:lang w:val="gez-Ethi-ET"/>
        </w:rPr>
        <w:t>ተኃሥሣ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ለጥብብ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ወኢትረከባ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ወአእምሮሰ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ቀሊል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A1269A" w14:textId="2E6FC9DD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14:07 </w:t>
      </w:r>
      <w:r w:rsidR="00A61674"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A61674" w:rsidRPr="00D56BEE">
        <w:rPr>
          <w:rFonts w:ascii="Abyssinica SIL" w:hAnsi="Abyssinica SIL" w:cs="Abyssinica SIL"/>
          <w:lang w:val="gez-Ethi-ET"/>
        </w:rPr>
        <w:t>ወልታ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F00ABB" w14:textId="46B3609B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14:08 </w:t>
      </w:r>
      <w:r w:rsidR="00A6167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ማእምራን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ስሒት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(ይከውን ፍኖቶሙዘ)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9AC9AD" w14:textId="5C8DF9C2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14:09 </w:t>
      </w:r>
      <w:r w:rsidR="00A61674" w:rsidRPr="00D56BEE">
        <w:rPr>
          <w:rFonts w:ascii="Abyssinica SIL" w:hAnsi="Abyssinica SIL" w:cs="Abyssinica SIL"/>
          <w:lang w:val="gez-Ethi-ET"/>
        </w:rPr>
        <w:t>አብያቲሆሙ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ይፈድዩ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65F845AD" w14:textId="77777777" w:rsidR="00502C71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14:10 </w:t>
      </w:r>
      <w:r w:rsidR="00A6167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(ብእሲ)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ኀዘን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{ወበፍሥሐሁ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ኢይዴመር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ነኪር}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085E0D8" w14:textId="77777777" w:rsidR="00502C71" w:rsidRPr="00D56BEE" w:rsidRDefault="00A616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(ወበፍሥሐሁ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ኢይትሐወክ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ቊስሉ)</w:t>
      </w:r>
    </w:p>
    <w:p w14:paraId="2B62E9D4" w14:textId="0095DE82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14:11 </w:t>
      </w:r>
      <w:r w:rsidR="00A61674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ወማኅደረ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ራትዓንሰ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0CE4BF0B" w14:textId="664A021D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14:12 </w:t>
      </w:r>
      <w:r w:rsidR="00A61674"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ትመስል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ርትዕተ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ወደኃሪታሰ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ታበጽሕ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መዓምቅተ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1CC55E" w14:textId="243D5D10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14:13 </w:t>
      </w:r>
      <w:r w:rsidR="00A61674" w:rsidRPr="00D56BEE">
        <w:rPr>
          <w:rFonts w:ascii="Abyssinica SIL" w:hAnsi="Abyssinica SIL" w:cs="Abyssinica SIL"/>
          <w:lang w:val="gez-Ethi-ET"/>
        </w:rPr>
        <w:t>ወበሰሐቅኒ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የሐምም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ደኃሪታስ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ትገብእ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BCC7FFE" w14:textId="77777777" w:rsidR="00502C71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14:14 </w:t>
      </w:r>
      <w:r w:rsidR="00A61674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ወእምግባሩ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4460C0" w14:textId="7B0F7A1C" w:rsidR="007B0DCB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14:15 </w:t>
      </w:r>
      <w:r w:rsidR="00A61674" w:rsidRPr="00D56BEE">
        <w:rPr>
          <w:rFonts w:ascii="Abyssinica SIL" w:hAnsi="Abyssinica SIL" w:cs="Abyssinica SIL"/>
          <w:lang w:val="gez-Ethi-ET"/>
        </w:rPr>
        <w:t>የዋህ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የአምን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ማእ(ም</w:t>
      </w:r>
      <w:r w:rsidRPr="00D56BEE">
        <w:rPr>
          <w:rFonts w:ascii="Abyssinica SIL" w:hAnsi="Abyssinica SIL" w:cs="Abyssinica SIL"/>
          <w:lang w:val="gez-Ethi-ET"/>
        </w:rPr>
        <w:t xml:space="preserve">) </w:t>
      </w:r>
      <w:r w:rsidR="00A61674" w:rsidRPr="00D56BEE">
        <w:rPr>
          <w:rFonts w:ascii="Abyssinica SIL" w:hAnsi="Abyssinica SIL" w:cs="Abyssinica SIL"/>
          <w:lang w:val="gez-Ethi-ET"/>
        </w:rPr>
        <w:t>{..........(ርሰ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ሰኰናሁ)}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559F2879" w14:textId="3FC2DF54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14:16 </w:t>
      </w:r>
      <w:r w:rsidR="00A61674" w:rsidRPr="00D56BEE">
        <w:rPr>
          <w:rFonts w:ascii="Abyssinica SIL" w:hAnsi="Abyssinica SIL" w:cs="Abyssinica SIL"/>
          <w:lang w:val="gez-Ethi-ET"/>
        </w:rPr>
        <w:t>ጠቢብ(ሰ)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ፈሪሆ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ተግኅሠ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ተአሚኖ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ይ‹ፃ›መር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A948C59" w14:textId="6F5C93A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14:17 </w:t>
      </w:r>
      <w:r w:rsidR="00A61674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ምክ</w:t>
      </w:r>
      <w:r w:rsidR="006C7169"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ይትዔገሥ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BC3866" w14:textId="6BAD6B25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14:18 </w:t>
      </w:r>
      <w:r w:rsidR="006C7169" w:rsidRPr="00D56BEE">
        <w:rPr>
          <w:rFonts w:ascii="Abyssinica SIL" w:hAnsi="Abyssinica SIL" w:cs="Abyssinica SIL"/>
          <w:lang w:val="gez-Ethi-ET"/>
        </w:rPr>
        <w:t>ወይትከፈሉ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ወማእምራንሰ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ይጸንሕዋ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ለጠይቅ</w:t>
      </w:r>
    </w:p>
    <w:p w14:paraId="17B07974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14:19 </w:t>
      </w:r>
      <w:r w:rsidR="006C7169" w:rsidRPr="00D56BEE">
        <w:rPr>
          <w:rFonts w:ascii="Abyssinica SIL" w:hAnsi="Abyssinica SIL" w:cs="Abyssinica SIL"/>
          <w:lang w:val="gez-Ethi-ET"/>
        </w:rPr>
        <w:t>ይድኅፁ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ይትቄአዱ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በኆኅተ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5F135A" w14:textId="0F57003A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14:20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35DCAE" w14:textId="4B5AEE1C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14:21 </w:t>
      </w:r>
      <w:r w:rsidR="006C7169" w:rsidRPr="00D56BEE">
        <w:rPr>
          <w:rFonts w:ascii="Abyssinica SIL" w:hAnsi="Abyssinica SIL" w:cs="Abyssinica SIL"/>
          <w:lang w:val="gez-Ethi-ET"/>
        </w:rPr>
        <w:t>ዘይሜንኖ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ወዘይምኅሮስ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ለፅኑስ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4BEBE5" w14:textId="0E39072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14:22 </w:t>
      </w:r>
      <w:r w:rsidR="006C7169" w:rsidRPr="00D56BEE">
        <w:rPr>
          <w:rFonts w:ascii="Abyssinica SIL" w:hAnsi="Abyssinica SIL" w:cs="Abyssinica SIL"/>
          <w:lang w:val="gez-Ethi-ET"/>
        </w:rPr>
        <w:t>ስሐተን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ሣህለ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ኢየአምሩ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ወምሕረተ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መስተገብራነ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መስተገብራን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FF21FC" w14:textId="000806F4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14:23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ትሩፍ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79EF1C" w14:textId="06095FFB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14:24 </w:t>
      </w:r>
      <w:r w:rsidR="006C7169" w:rsidRPr="00D56BEE">
        <w:rPr>
          <w:rFonts w:ascii="Abyssinica SIL" w:hAnsi="Abyssinica SIL" w:cs="Abyssinica SIL"/>
          <w:lang w:val="gez-Ethi-ET"/>
        </w:rPr>
        <w:t>አክሊሎሙ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ለጢቢባን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ወመምህሮሙ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ዕበዳሙ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28EA66" w14:textId="11B121F6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14:25 </w:t>
      </w:r>
      <w:r w:rsidR="006C7169" w:rsidRPr="00D56BEE">
        <w:rPr>
          <w:rFonts w:ascii="Abyssinica SIL" w:hAnsi="Abyssinica SIL" w:cs="Abyssinica SIL"/>
          <w:lang w:val="gez-Ethi-ET"/>
        </w:rPr>
        <w:t>ያድኅን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ነኑሳተ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ምእመንዘያነድዱ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ኀሳዊያን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10C9C3" w14:textId="6B186C1F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14:26 </w:t>
      </w:r>
      <w:r w:rsidR="006C7169" w:rsidRPr="00D56BEE">
        <w:rPr>
          <w:rFonts w:ascii="Abyssinica SIL" w:hAnsi="Abyssinica SIL" w:cs="Abyssinica SIL"/>
          <w:lang w:val="gez-Ethi-ET"/>
        </w:rPr>
        <w:t>ፍርሀተ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ኃያል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ለደቂቁ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764B77" w14:textId="6DFBCA91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14:27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ወይሬሲ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ይትገኃሡ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E71AD3" w14:textId="47B26445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14:28 </w:t>
      </w:r>
      <w:r w:rsidR="006C7169" w:rsidRPr="00D56BEE">
        <w:rPr>
          <w:rFonts w:ascii="Abyssinica SIL" w:hAnsi="Abyssinica SIL" w:cs="Abyssinica SIL"/>
          <w:lang w:val="gez-Ethi-ET"/>
        </w:rPr>
        <w:t>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ወበውኁድ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ድቀቱ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A63902" w14:textId="7C165F27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14:29 </w:t>
      </w:r>
      <w:r w:rsidR="006C7169" w:rsidRPr="00D56BEE">
        <w:rPr>
          <w:rFonts w:ascii="Abyssinica SIL" w:hAnsi="Abyssinica SIL" w:cs="Abyssinica SIL"/>
          <w:lang w:val="gez-Ethi-ET"/>
        </w:rPr>
        <w:t>መስተንግሥ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ወኅፁፀ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ዕበድ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133589E5" w14:textId="3150C732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14:30 </w:t>
      </w:r>
      <w:r w:rsidR="006C7169" w:rsidRPr="00D56BEE">
        <w:rPr>
          <w:rFonts w:ascii="Abyssinica SIL" w:hAnsi="Abyssinica SIL" w:cs="Abyssinica SIL"/>
          <w:lang w:val="gez-Ethi-ET"/>
        </w:rPr>
        <w:t>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ለአዕጽምት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E5458F" w14:textId="13F8F9FE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14:31 </w:t>
      </w:r>
      <w:r w:rsidR="006C7169" w:rsidRPr="00D56BEE">
        <w:rPr>
          <w:rFonts w:ascii="Abyssinica SIL" w:hAnsi="Abyssinica SIL" w:cs="Abyssinica SIL"/>
          <w:lang w:val="gez-Ethi-ET"/>
        </w:rPr>
        <w:t>ዘይትኤገል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ይዌህክ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ወዘያክብሮስ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65EF39" w14:textId="0CEBB42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14:32 </w:t>
      </w:r>
      <w:r w:rsidR="006C7169" w:rsidRPr="00D56BEE">
        <w:rPr>
          <w:rFonts w:ascii="Abyssinica SIL" w:hAnsi="Abyssinica SIL" w:cs="Abyssinica SIL"/>
          <w:lang w:val="gez-Ethi-ET"/>
        </w:rPr>
        <w:t>በእከይ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የኣትት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DBEB01" w14:textId="66D28211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14:33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ኢትትእመር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C0424B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14:34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ታሌዕል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ወያኀፅዕ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D745D35" w14:textId="68301C72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14:35 </w:t>
      </w:r>
      <w:r w:rsidR="006C7169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42391" w:rsidRPr="00D56BEE">
        <w:rPr>
          <w:rFonts w:ascii="Abyssinica SIL" w:hAnsi="Abyssinica SIL" w:cs="Abyssinica SIL"/>
          <w:lang w:val="gez-Ethi-ET"/>
        </w:rPr>
        <w:t>[f. 116r]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ወበተዓቅቦቱ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44CE1B" w14:textId="425EF971" w:rsidR="00B624CD" w:rsidRPr="00D56BEE" w:rsidRDefault="00B624C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፲፭</w:t>
      </w:r>
    </w:p>
    <w:p w14:paraId="209570F2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15:01 </w:t>
      </w:r>
      <w:r w:rsidR="00B624CD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ተሐጒል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ዘይትጋነይ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180503" w14:textId="77777777" w:rsidR="00502C71" w:rsidRPr="00D56BEE" w:rsidRDefault="00B624C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5E13F1" w14:textId="201AC583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15:02 </w:t>
      </w:r>
      <w:r w:rsidR="00B624CD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ዕበደ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15660" w14:textId="53D9E03C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15:03 </w:t>
      </w:r>
      <w:r w:rsidR="00B624C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ያስተኃይፅ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ወኄራነ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15:04 </w:t>
      </w:r>
      <w:r w:rsidR="00B624CD" w:rsidRPr="00D56BEE">
        <w:rPr>
          <w:rFonts w:ascii="Abyssinica SIL" w:hAnsi="Abyssinica SIL" w:cs="Abyssinica SIL"/>
          <w:lang w:val="gez-Ethi-ET"/>
        </w:rPr>
        <w:t>መፈውሰ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የዓቅቦ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መንፈሰ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AAA4504" w14:textId="17D0B7FD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15:05 </w:t>
      </w:r>
      <w:r w:rsidR="00B624CD" w:rsidRPr="00D56BEE">
        <w:rPr>
          <w:rFonts w:ascii="Abyssinica SIL" w:hAnsi="Abyssinica SIL" w:cs="Abyssinica SIL"/>
          <w:lang w:val="gez-Ethi-ET"/>
        </w:rPr>
        <w:t>(ወልድ)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ያስተአኪ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>፡ [</w:t>
      </w:r>
      <w:r w:rsidR="00B624CD" w:rsidRPr="00D56BEE">
        <w:rPr>
          <w:rFonts w:ascii="Abyssinica SIL" w:hAnsi="Abyssinica SIL" w:cs="Abyssinica SIL"/>
          <w:lang w:val="gez-Ethi-ET"/>
        </w:rPr>
        <w:t>fol. 8r</w:t>
      </w:r>
      <w:r w:rsidR="00502C71" w:rsidRPr="00D56BEE">
        <w:rPr>
          <w:rFonts w:ascii="Abyssinica SIL" w:hAnsi="Abyssinica SIL" w:cs="Abyssinica SIL"/>
          <w:lang w:val="gez-Ethi-ET"/>
        </w:rPr>
        <w:t>]</w:t>
      </w:r>
      <w:r w:rsidR="00B624CD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ትእዛዞ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እምሥርዎሙ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6C1D43D" w14:textId="56D23114" w:rsidR="00D37CF8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15:06…</w:t>
      </w:r>
      <w:r w:rsidR="00B624CD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B86E0E" w14:textId="72577B7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15:07 </w:t>
      </w:r>
      <w:r w:rsidR="00B624CD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ጠበብት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እሡር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61F9E3" w14:textId="10F936E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15:08 </w:t>
      </w:r>
      <w:r w:rsidR="00B624CD" w:rsidRPr="00D56BEE">
        <w:rPr>
          <w:rFonts w:ascii="Abyssinica SIL" w:hAnsi="Abyssinica SIL" w:cs="Abyssinica SIL"/>
          <w:lang w:val="gez-Ethi-ET"/>
        </w:rPr>
        <w:t>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ወጸሎተ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ኅሩይ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BFCFE3" w14:textId="4FB2B30C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15:09 </w:t>
      </w:r>
      <w:r w:rsidR="00B624CD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ይዴግንዋ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ያፈቅሮ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624CD" w:rsidRPr="00D56BEE">
        <w:rPr>
          <w:rFonts w:ascii="Abyssinica SIL" w:hAnsi="Abyssinica SIL" w:cs="Abyssinica SIL"/>
          <w:lang w:val="gez-Ethi-ET"/>
        </w:rPr>
        <w:t>(እግዚአብሔር)</w:t>
      </w:r>
    </w:p>
    <w:p w14:paraId="29A98728" w14:textId="129F2A8D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15:10 </w:t>
      </w:r>
      <w:r w:rsidR="00B624CD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ይጽልዑ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ዝልፈተ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3F05B83" w14:textId="362004C7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15:11 </w:t>
      </w:r>
      <w:r w:rsidR="00B624CD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ወዓብዶን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ከሠት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6B1986" w14:textId="4AEBF8F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15:12 </w:t>
      </w:r>
      <w:r w:rsidR="00B624CD" w:rsidRPr="00D56BEE">
        <w:rPr>
          <w:rFonts w:ascii="Abyssinica SIL" w:hAnsi="Abyssinica SIL" w:cs="Abyssinica SIL"/>
          <w:lang w:val="gez-Ethi-ET"/>
        </w:rPr>
        <w:t>ኢያፈቅር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ይጌሥጽዎ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ኢየሐውር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D8FB4F" w14:textId="0F50FBB5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15:13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ይበርህ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ይዴምን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15:14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4967FC8" w14:textId="49C68851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15:15 </w:t>
      </w:r>
      <w:r w:rsidR="00B624CD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ይሴፎ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ወኄራንሰ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ያረምሙ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983AC2" w14:textId="3894CE77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15:16 </w:t>
      </w:r>
      <w:r w:rsidR="00B624CD" w:rsidRPr="00D56BEE">
        <w:rPr>
          <w:rFonts w:ascii="Abyssinica SIL" w:hAnsi="Abyssinica SIL" w:cs="Abyssinica SIL"/>
          <w:lang w:val="gez-Ethi-ET"/>
        </w:rPr>
        <w:t>ትሄይስ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ንስቲት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መክፈልት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ዘበኢፈሪህ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F73DF9" w14:textId="7D07D5E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15:17 </w:t>
      </w:r>
      <w:r w:rsidR="00B624CD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ሐ</w:t>
      </w:r>
      <w:r w:rsidR="006C7169" w:rsidRPr="00D56BEE">
        <w:rPr>
          <w:rFonts w:ascii="Abyssinica SIL" w:hAnsi="Abyssinica SIL" w:cs="Abyssinica SIL"/>
          <w:lang w:val="gez-Ethi-ET"/>
        </w:rPr>
        <w:t>ምል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ዘበጽልዕ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FEB0A2" w14:textId="7082572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ወመስተዓግሥ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2FF2986" w14:textId="12116530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15:19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ሀካያን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ስዋክ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ወዘጽኑዕለ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መጽያሕት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AB16ED" w14:textId="06C84B22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15:20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ወወልድስ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ያጼዕል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እምኃ</w:t>
      </w:r>
    </w:p>
    <w:p w14:paraId="6810F889" w14:textId="530D9D75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15:21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57E341" w14:textId="7AD8C0E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15:22 </w:t>
      </w:r>
      <w:r w:rsidR="006C7169" w:rsidRPr="00D56BEE">
        <w:rPr>
          <w:rFonts w:ascii="Abyssinica SIL" w:hAnsi="Abyssinica SIL" w:cs="Abyssinica SIL"/>
          <w:lang w:val="gez-Ethi-ET"/>
        </w:rPr>
        <w:t>ይትለጥ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F4A55A1" w14:textId="53DC8350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15:23 </w:t>
      </w:r>
      <w:r w:rsidR="006C7169" w:rsidRPr="00D56BEE">
        <w:rPr>
          <w:rFonts w:ascii="Abyssinica SIL" w:hAnsi="Abyssinica SIL" w:cs="Abyssinica SIL"/>
          <w:lang w:val="gez-Ethi-ET"/>
        </w:rPr>
        <w:t>ትውምፍሥሐሁ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በጊኬሁ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ሠናይቀ</w:t>
      </w:r>
    </w:p>
    <w:p w14:paraId="0F510D71" w14:textId="247A726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15:24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ያሌዕሎ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ተግሒአ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እምኢአል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50F4756" w14:textId="5FBC1E2B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15:25 </w:t>
      </w:r>
      <w:r w:rsidR="006C7169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ጻእልያን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65CBEE" w14:textId="67D44A62" w:rsidR="00066531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15:26 </w:t>
      </w:r>
      <w:r w:rsidR="006C7169" w:rsidRPr="00D56BEE">
        <w:rPr>
          <w:rFonts w:ascii="Abyssinica SIL" w:hAnsi="Abyssinica SIL" w:cs="Abyssinica SIL"/>
          <w:lang w:val="gez-Ethi-ET"/>
        </w:rPr>
        <w:t>ምኦን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ሐልዮ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ወለንጹሐንሰ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BA9211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15:27 </w:t>
      </w:r>
      <w:r w:rsidR="006C7169" w:rsidRPr="00D56BEE">
        <w:rPr>
          <w:rFonts w:ascii="Abyssinica SIL" w:hAnsi="Abyssinica SIL" w:cs="Abyssinica SIL"/>
          <w:lang w:val="gez-Ethi-ET"/>
        </w:rPr>
        <w:t>የሐጕል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ይንሥእ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ወዘይጸልእሰ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ነሲአ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13BE832" w14:textId="3A851670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ወበሃይማኖት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ይሰረይ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በፈሪሃ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836CFA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15:28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ይትሜሃር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ሃይማኖተ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1C6FC6" w14:textId="768265AC" w:rsidR="0006653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ወበእንቲአሁ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ጸለእትኒ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654FB2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15:29 </w:t>
      </w:r>
      <w:r w:rsidR="006C7169" w:rsidRPr="00D56BEE">
        <w:rPr>
          <w:rFonts w:ascii="Abyssinica SIL" w:hAnsi="Abyssinica SIL" w:cs="Abyssinica SIL"/>
          <w:lang w:val="gez-Ethi-ET"/>
        </w:rPr>
        <w:t>ነዋኃ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አምላከ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ወጸሎተ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A938D5" w14:textId="63F85F1A" w:rsidR="0006653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ኅዳጥ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ይርታዕ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አስሩ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ECF8F2F" w14:textId="298D6DE2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15:30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ወዜንሰ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ታመልል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እዕዕምተ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EA21383" w14:textId="557439A2" w:rsidR="0006653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15:31 </w:t>
      </w:r>
      <w:r w:rsidR="006C7169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ዜለፋ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ጠቤባን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DF8879E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15:32 </w:t>
      </w:r>
      <w:r w:rsidR="006C7169" w:rsidRPr="00D56BEE">
        <w:rPr>
          <w:rFonts w:ascii="Abyssinica SIL" w:hAnsi="Abyssinica SIL" w:cs="Abyssinica SIL"/>
          <w:lang w:val="gez-Ethi-ET"/>
        </w:rPr>
        <w:t>ወዘይትከላእ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C8827C" w14:textId="2BAF450B" w:rsidR="00F5670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A05F996" w14:textId="4DD8A7DC" w:rsidR="00C32756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፲፮</w:t>
      </w:r>
    </w:p>
    <w:p w14:paraId="02C1626D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16:01 </w:t>
      </w:r>
      <w:r w:rsidR="00C32756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ትሕትና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ወእምእግ</w:t>
      </w:r>
    </w:p>
    <w:p w14:paraId="4F4796EA" w14:textId="77777777" w:rsidR="00502C7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አውሥአተ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ወይፈተን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መንፈሰ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ምግባሪከ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FB8FAB" w14:textId="4FE996B6" w:rsidR="0006653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ሕሊናከ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ቀዳማዊት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በዘያወሥአ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ላቲ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ትተልዎሙ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ለየዋሐን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1009D0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16:02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ለትሑት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C28495" w14:textId="087574D7" w:rsidR="0006653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7E2734" w14:textId="2CCEA881" w:rsidR="0006653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16:03 </w:t>
      </w:r>
      <w:r w:rsidR="00C32756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EEF048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16:04 </w:t>
      </w:r>
      <w:r w:rsidR="00C32756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ዕቡየ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ዘይእኅዝ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ወበጽድቅ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ይትኃደግ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ወፈራሄ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ይትገኃስ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በሥ</w:t>
      </w:r>
    </w:p>
    <w:p w14:paraId="077532EF" w14:textId="77777777" w:rsidR="00502C7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ም{.}ረተ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(ጠቢብ)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ለጸላኢሁኒ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ኅዳጥ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(ጻድቅ)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ወእግዚአ</w:t>
      </w:r>
    </w:p>
    <w:p w14:paraId="246B1269" w14:textId="4984D1E6" w:rsidR="0039438A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ሑረቶ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C67B57A" w14:textId="0C826071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16:05 </w:t>
      </w:r>
      <w:r w:rsidR="00C32756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ሥሙሙር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አምላክ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እምዘቢሐ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መሥዋዕት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25D5C72" w14:textId="1B282B1B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16:06 </w:t>
      </w:r>
      <w:r w:rsidR="00C32756" w:rsidRPr="00D56BEE">
        <w:rPr>
          <w:rFonts w:ascii="Abyssinica SIL" w:hAnsi="Abyssinica SIL" w:cs="Abyssinica SIL"/>
          <w:lang w:val="gez-Ethi-ET"/>
        </w:rPr>
        <w:t>ዘየኃሥሦ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E3EE3B" w14:textId="49818474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16:07 </w:t>
      </w:r>
      <w:r w:rsidR="00C32756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የኃሥሥዎ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175ECCF" w14:textId="6DB97C74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16:08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</w:t>
      </w:r>
      <w:r w:rsidRPr="00D56BEE">
        <w:rPr>
          <w:rFonts w:ascii="Abyssinica SIL" w:hAnsi="Abyssinica SIL" w:cs="Abyssinica SIL"/>
          <w:lang w:val="gez-Ethi-ET"/>
        </w:rPr>
        <w:t>[f. 116v]</w:t>
      </w:r>
      <w:r w:rsidR="006C7169" w:rsidRPr="00D56BEE">
        <w:rPr>
          <w:rFonts w:ascii="Abyssinica SIL" w:hAnsi="Abyssinica SIL" w:cs="Abyssinica SIL"/>
          <w:lang w:val="gez-Ethi-ET"/>
        </w:rPr>
        <w:t>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C3D832" w14:textId="29BAD3A8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16:09 </w:t>
      </w:r>
      <w:r w:rsidR="006C7169" w:rsidRPr="00D56BEE">
        <w:rPr>
          <w:rFonts w:ascii="Abyssinica SIL" w:hAnsi="Abyssinica SIL" w:cs="Abyssinica SIL"/>
          <w:lang w:val="gez-Ethi-ET"/>
        </w:rPr>
        <w:t>ይትዓቀበ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0C0CB2" w14:textId="7528B262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16:10 </w:t>
      </w:r>
      <w:r w:rsidR="006C7169" w:rsidRPr="00D56BEE">
        <w:rPr>
          <w:rFonts w:ascii="Abyssinica SIL" w:hAnsi="Abyssinica SIL" w:cs="Abyssinica SIL"/>
          <w:lang w:val="gez-Ethi-ET"/>
        </w:rPr>
        <w:t>ሰገል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ኢይጌጊ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24CAA9" w14:textId="2C3F474D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16:11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ግምጻቲ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መዳልው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ወምግባሩአ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መዳልዋተ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38D1E7" w14:textId="77777777" w:rsidR="00502C71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16:12 </w:t>
      </w:r>
      <w:r w:rsidR="006C7169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055E6F" w14:textId="362FAE27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16:13 </w:t>
      </w:r>
      <w:r w:rsidR="006C7169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7EEB66" w14:textId="1632FA76" w:rsidR="0071176C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16:14 </w:t>
      </w:r>
      <w:r w:rsidR="006C7169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መልአክ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ያኃድጎ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F45301" w14:textId="26B615A0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16:15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ያሠምርዎ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ምሴት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4262AB2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16:16 </w:t>
      </w:r>
      <w:r w:rsidR="006C7169" w:rsidRPr="00D56BEE">
        <w:rPr>
          <w:rFonts w:ascii="Abyssinica SIL" w:hAnsi="Abyssinica SIL" w:cs="Abyssinica SIL"/>
          <w:lang w:val="gez-Ethi-ET"/>
        </w:rPr>
        <w:t>አፍህርቲኪ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ይትበደር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ወአፍዕርቲሃ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እምብ</w:t>
      </w:r>
    </w:p>
    <w:p w14:paraId="2E60013D" w14:textId="44D96C8D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ብሩርፍና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0A587B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16:17 </w:t>
      </w:r>
      <w:r w:rsidR="006C7169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ተግኅሥ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03E2E0" w14:textId="77777777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ተግሣዓ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ይጠበብ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E250F9A" w14:textId="27F11D75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ይዔቅም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7E0F6D" w14:textId="76327A0D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16:18 </w:t>
      </w:r>
      <w:r w:rsidR="006C7169" w:rsidRPr="00D56BEE">
        <w:rPr>
          <w:rFonts w:ascii="Abyssinica SIL" w:hAnsi="Abyssinica SIL" w:cs="Abyssinica SIL"/>
          <w:lang w:val="gez-Ethi-ET"/>
        </w:rPr>
        <w:t>እምቀድመ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ተቀጥቅጦ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ትዝኅርት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DEC3856" w14:textId="08A8E5C5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16:19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ዓራቄ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ዘበአትሕቶ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በርበረ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ጸእልያን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16:20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ረከቢሆን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ለኂራት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ዘይትዌከልስ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16:21 </w:t>
      </w:r>
      <w:r w:rsidR="006C7169" w:rsidRPr="00D56BEE">
        <w:rPr>
          <w:rFonts w:ascii="Abyssinica SIL" w:hAnsi="Abyssinica SIL" w:cs="Abyssinica SIL"/>
          <w:lang w:val="gez-Ethi-ET"/>
        </w:rPr>
        <w:t>ሰጠቢባን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ወለማእምራን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ወለለባዊያን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ይፄውዕዎሙ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ወለጥዑማነ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ይስምዕዎሙ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9C6D91B" w14:textId="7E5203CA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16:22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አጥረይት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46B7CA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16:23 </w:t>
      </w:r>
      <w:r w:rsidR="006C7169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ተዓውቆ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52028E6" w14:textId="78239CE3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16:24 </w:t>
      </w:r>
      <w:r w:rsidR="006C7169" w:rsidRPr="00D56BEE">
        <w:rPr>
          <w:rFonts w:ascii="Abyssinica SIL" w:hAnsi="Abyssinica SIL" w:cs="Abyssinica SIL"/>
          <w:lang w:val="gez-Ethi-ET"/>
        </w:rPr>
        <w:t>ጸቃውዓ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93F7CE" w14:textId="43D2C4AF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16:25 </w:t>
      </w:r>
      <w:r w:rsidR="006C7169" w:rsidRPr="00D56BEE">
        <w:rPr>
          <w:rFonts w:ascii="Abyssinica SIL" w:hAnsi="Abyssinica SIL" w:cs="Abyssinica SIL"/>
          <w:lang w:val="gez-Ethi-ET"/>
        </w:rPr>
        <w:t>ለአዕፅምት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ዘይመስሎ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ወጽንፎን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ይኔጽራ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መዓሞቅተ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A119E5" w14:textId="6768E67D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16:26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በሕማሙ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የሕምም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7F8D7D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16:27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ይኩረ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4DA382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ይልእክ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ማስተተ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ታውዕዮሙ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ወትሌሊ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C51E26" w14:textId="7563DE22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16:29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ወይወስዶሙ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ኢኮና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3A6D94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16:30 </w:t>
      </w:r>
      <w:r w:rsidR="006C7169" w:rsidRPr="00D56BEE">
        <w:rPr>
          <w:rFonts w:ascii="Abyssinica SIL" w:hAnsi="Abyssinica SIL" w:cs="Abyssinica SIL"/>
          <w:lang w:val="gez-Ethi-ET"/>
        </w:rPr>
        <w:t>ዘያስተዋትሙር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ወይቤይጽ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</w:t>
      </w:r>
    </w:p>
    <w:p w14:paraId="62F224D1" w14:textId="24866E19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ዝእቶነ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፡ </w:t>
      </w:r>
    </w:p>
    <w:p w14:paraId="44125F76" w14:textId="04A7FB5C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16:31 </w:t>
      </w:r>
      <w:r w:rsidR="006C7169" w:rsidRPr="00D56BEE">
        <w:rPr>
          <w:rFonts w:ascii="Abyssinica SIL" w:hAnsi="Abyssinica SIL" w:cs="Abyssinica SIL"/>
          <w:lang w:val="gez-Ethi-ET"/>
        </w:rPr>
        <w:t>እክሊለ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ርስስ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EA5DAE0" w14:textId="3CF96015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16:32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እምኃያል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ወዘይትዔገስ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እምዘያስተጋብእ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EE1636" w14:textId="041A29E1" w:rsidR="00F5670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16:33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B4664DB" w14:textId="00BF8758" w:rsidR="00136F5E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፲፯</w:t>
      </w:r>
    </w:p>
    <w:p w14:paraId="4100EED3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17:01 </w:t>
      </w:r>
      <w:r w:rsidR="00136F5E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ጥዑም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እምቤት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ዘምሉእ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{….(ብዝኃ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ሠ)}ናያት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(ወ)</w:t>
      </w:r>
    </w:p>
    <w:p w14:paraId="64B0098E" w14:textId="608A9EF4" w:rsidR="001316FA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6AE295" w14:textId="0E31C062" w:rsidR="001316FA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17:02 </w:t>
      </w:r>
      <w:r w:rsidR="00136F5E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ይሜብል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አጋእዝተ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አብዳነ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አኃው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ርስተ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17:03 </w:t>
      </w:r>
      <w:r w:rsidR="00136F5E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ይትፈትን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በከውር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ወፈታኔ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አልባብ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17:04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ልሳኖሙ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ሕግ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ለምእመን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ንዋይ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ወለዘኢምእመንሰ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ወኢጸሪቅ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8D922A" w14:textId="77777777" w:rsidR="00502C71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17:05 </w:t>
      </w:r>
      <w:r w:rsidR="00136F5E" w:rsidRPr="00D56BEE">
        <w:rPr>
          <w:rFonts w:ascii="Abyssinica SIL" w:hAnsi="Abyssinica SIL" w:cs="Abyssinica SIL"/>
          <w:lang w:val="gez-Ethi-ET"/>
        </w:rPr>
        <w:t>ዘይሣለቆ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ይ‹ዌ›ህከ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ፈጣሪሁ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ወዘይትፌሣሕ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ዘይትሐጕል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63173E" w14:textId="5BD6FBFA" w:rsidR="001316FA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ዘይምሕርሰ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ይትመሐር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68FB06" w14:textId="3C676781" w:rsidR="0052230E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17:06 </w:t>
      </w:r>
      <w:r w:rsidR="00136F5E" w:rsidRPr="00D56BEE">
        <w:rPr>
          <w:rFonts w:ascii="Abyssinica SIL" w:hAnsi="Abyssinica SIL" w:cs="Abyssinica SIL"/>
          <w:lang w:val="gez-Ethi-ET"/>
        </w:rPr>
        <w:t>አክሊሎሙ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ለአእሩግ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ወምክሆሙ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አበዊሆሙ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F0C8EB" w14:textId="7E03238C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17:07 </w:t>
      </w:r>
      <w:r w:rsidR="00136F5E" w:rsidRPr="00D56BEE">
        <w:rPr>
          <w:rFonts w:ascii="Abyssinica SIL" w:hAnsi="Abyssinica SIL" w:cs="Abyssinica SIL"/>
          <w:lang w:val="gez-Ethi-ET"/>
        </w:rPr>
        <w:t>ኢይትዋደዩ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መሃይምናን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ወኢለጻድቅ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8E16C2" w14:textId="173635F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17:08 </w:t>
      </w:r>
      <w:r w:rsidR="00136F5E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ሕልያን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አጥረይዋ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ተመይጠ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ይሴኒ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C61FEF" w14:textId="5F72ACF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17:09 </w:t>
      </w:r>
      <w:r w:rsidR="00136F5E" w:rsidRPr="00D56BEE">
        <w:rPr>
          <w:rFonts w:ascii="Abyssinica SIL" w:hAnsi="Abyssinica SIL" w:cs="Abyssinica SIL"/>
          <w:lang w:val="gez-Ethi-ET"/>
        </w:rPr>
        <w:t>ዘየኃብእ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ዕርቀ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ወዘይጸልእሰ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ሀቢዓ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ይሌሊ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0FAF6F" w14:textId="4E468426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17:10 </w:t>
      </w:r>
      <w:r w:rsidR="00136F5E" w:rsidRPr="00D56BEE">
        <w:rPr>
          <w:rFonts w:ascii="Abyssinica SIL" w:hAnsi="Abyssinica SIL" w:cs="Abyssinica SIL"/>
          <w:lang w:val="gez-Ethi-ET"/>
        </w:rPr>
        <w:t>ያሐዝን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ትምክ{.(ዕ)}ት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ተቀሢፎኒ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ኢይትዓወቆ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1AA075" w14:textId="2F2D39F6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17:11 </w:t>
      </w:r>
      <w:r w:rsidR="00136F5E" w:rsidRPr="00D56BEE">
        <w:rPr>
          <w:rFonts w:ascii="Abyssinica SIL" w:hAnsi="Abyssinica SIL" w:cs="Abyssinica SIL"/>
          <w:lang w:val="gez-Ethi-ET"/>
        </w:rPr>
        <w:t>ቅስተ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{.}ኵሉ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መልአከ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3C3A98" w14:textId="57677184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17:12 </w:t>
      </w:r>
      <w:r w:rsidR="00136F5E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ትካዝ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6E69969" w14:textId="06684715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17:13 </w:t>
      </w:r>
      <w:r w:rsidR="00136F5E" w:rsidRPr="00D56BEE">
        <w:rPr>
          <w:rFonts w:ascii="Abyssinica SIL" w:hAnsi="Abyssinica SIL" w:cs="Abyssinica SIL"/>
          <w:lang w:val="gez-Ethi-ET"/>
        </w:rPr>
        <w:t>ዘየአሲ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ህየንተ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ኢያንቀለቅል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እምቤቱ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E60D53" w14:textId="5241D1BA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17:14 </w:t>
      </w:r>
      <w:r w:rsidR="00136F5E" w:rsidRPr="00D56BEE">
        <w:rPr>
          <w:rFonts w:ascii="Abyssinica SIL" w:hAnsi="Abyssinica SIL" w:cs="Abyssinica SIL"/>
          <w:lang w:val="gez-Ethi-ET"/>
        </w:rPr>
        <w:t>ዓፂወ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ዕልእ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ወመኰንና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ባእስ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34B88F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17:15 </w:t>
      </w:r>
      <w:r w:rsidR="00136F5E"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ይኴንኖ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F66E26" w14:textId="0F2D4820" w:rsidR="0052230E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0EB48B" w14:textId="6C0F1920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17:16 </w:t>
      </w:r>
      <w:r w:rsidR="00136F5E" w:rsidRPr="00D56BEE">
        <w:rPr>
          <w:rFonts w:ascii="Abyssinica SIL" w:hAnsi="Abyssinica SIL" w:cs="Abyssinica SIL"/>
          <w:lang w:val="gez-Ethi-ET"/>
        </w:rPr>
        <w:t>ለምንት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አጥርዮታ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ኢይትከሀል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ዘያነውኅ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ቤቶ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የሐሥሥ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ወዘያስተዓጽብ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</w:t>
      </w:r>
      <w:r w:rsidRPr="00D56BEE">
        <w:rPr>
          <w:rFonts w:ascii="Abyssinica SIL" w:hAnsi="Abyssinica SIL" w:cs="Abyssinica SIL"/>
          <w:lang w:val="gez-Ethi-ET"/>
        </w:rPr>
        <w:t>[f. 117r]</w:t>
      </w:r>
      <w:r w:rsidR="006C7169" w:rsidRPr="00D56BEE">
        <w:rPr>
          <w:rFonts w:ascii="Abyssinica SIL" w:hAnsi="Abyssinica SIL" w:cs="Abyssinica SIL"/>
          <w:lang w:val="gez-Ethi-ET"/>
        </w:rPr>
        <w:t>ምህሮ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0652D0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17:17 </w:t>
      </w:r>
      <w:r w:rsidR="006C7169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አጥሪ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ወአኃው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በቍዓነ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A8AFE58" w14:textId="1C9923FD" w:rsidR="0052230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በእንተዝ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ይትወለዲ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3035E6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ሕፁፀ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ለዘይትሀበይ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</w:t>
      </w:r>
    </w:p>
    <w:p w14:paraId="5A28F60B" w14:textId="1FA3CE5B" w:rsidR="0052230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EE219A" w14:textId="1A6207E0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17:19 </w:t>
      </w:r>
      <w:r w:rsidR="006C7169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የኃኀሥሥ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443047" w14:textId="0DB5F79F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17:20 </w:t>
      </w:r>
      <w:r w:rsidR="006C7169" w:rsidRPr="00D56BEE">
        <w:rPr>
          <w:rFonts w:ascii="Abyssinica SIL" w:hAnsi="Abyssinica SIL" w:cs="Abyssinica SIL"/>
          <w:lang w:val="gez-Ethi-ET"/>
        </w:rPr>
        <w:t>ወጽአዓ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ኢይደደቅ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መያው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79F569" w14:textId="42498E6D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17:21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ለዘአጥሪያ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ኢያስተፌሥሓ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ወወልድስ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DDBAC5" w14:textId="1E0D6924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17:22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ፍሥሕት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አዕፅምቲሁ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215DC7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17:23 </w:t>
      </w:r>
      <w:r w:rsidR="006C7169" w:rsidRPr="00D56BEE">
        <w:rPr>
          <w:rFonts w:ascii="Abyssinica SIL" w:hAnsi="Abyssinica SIL" w:cs="Abyssinica SIL"/>
          <w:lang w:val="gez-Ethi-ET"/>
        </w:rPr>
        <w:t>ዘይነሥአ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BCF2AC" w14:textId="77777777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እመፍናወ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C70F2C" w14:textId="49174B9F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17:24 </w:t>
      </w:r>
      <w:r w:rsidR="006C7169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ወዓዕይንቲሁ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ጽንፈ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F0FDDC" w14:textId="6A63CA0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17:25 </w:t>
      </w:r>
      <w:r w:rsidR="006C7169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ወለደቶ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7FE4DE" w14:textId="78F80348" w:rsidR="00573C74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17:26 </w:t>
      </w:r>
      <w:r w:rsidR="006C7169" w:rsidRPr="00D56BEE">
        <w:rPr>
          <w:rFonts w:ascii="Abyssinica SIL" w:hAnsi="Abyssinica SIL" w:cs="Abyssinica SIL"/>
          <w:lang w:val="gez-Ethi-ET"/>
        </w:rPr>
        <w:t>አሕስሮቱ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ለመኳንንተ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ሐቢል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19F421B" w14:textId="1F217C3B" w:rsidR="00573C74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17:27 </w:t>
      </w:r>
      <w:r w:rsidR="006C7169" w:rsidRPr="00D56BEE">
        <w:rPr>
          <w:rFonts w:ascii="Abyssinica SIL" w:hAnsi="Abyssinica SIL" w:cs="Abyssinica SIL"/>
          <w:lang w:val="gez-Ethi-ET"/>
        </w:rPr>
        <w:t>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ኢያወጽእ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ንቁጸ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መስተዓግሥ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B72321" w14:textId="785C8E16" w:rsidR="00F5670C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17:28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አርመመ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ይትሐሰብ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በአርምሞ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ተሐ</w:t>
      </w:r>
      <w:r w:rsidR="00F5670C" w:rsidRPr="00D56BEE">
        <w:rPr>
          <w:rFonts w:ascii="Abyssinica SIL" w:hAnsi="Abyssinica SIL" w:cs="Abyssinica SIL"/>
          <w:lang w:val="gez-Ethi-ET"/>
        </w:rPr>
        <w:t>ከ</w:t>
      </w:r>
      <w:r w:rsidR="006C7169" w:rsidRPr="00D56BEE">
        <w:rPr>
          <w:rFonts w:ascii="Abyssinica SIL" w:hAnsi="Abyssinica SIL" w:cs="Abyssinica SIL"/>
          <w:lang w:val="gez-Ethi-ET"/>
        </w:rPr>
        <w:t>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D501047" w14:textId="23BADF0D" w:rsidR="00073F4A" w:rsidRPr="00D56BEE" w:rsidRDefault="00073F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፲፰</w:t>
      </w:r>
    </w:p>
    <w:p w14:paraId="2B13C242" w14:textId="1676872F" w:rsidR="00573C74" w:rsidRPr="00D56BEE" w:rsidRDefault="0055104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Pro 18:01</w:t>
      </w:r>
      <w:r w:rsidR="00573C74" w:rsidRPr="00D56BEE">
        <w:rPr>
          <w:rFonts w:ascii="Abyssinica SIL" w:hAnsi="Abyssinica SIL" w:cs="Abyssinica SIL"/>
          <w:lang w:val="gez-Ethi-ET"/>
        </w:rPr>
        <w:t xml:space="preserve"> </w:t>
      </w:r>
      <w:r w:rsidR="00073F4A" w:rsidRPr="00D56BEE">
        <w:rPr>
          <w:rFonts w:ascii="Abyssinica SIL" w:hAnsi="Abyssinica SIL" w:cs="Abyssinica SIL"/>
          <w:lang w:val="gez-Ethi-ET"/>
        </w:rPr>
        <w:t>ምክንያተ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የሐሥሥ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{.(ዘ)}ይ{.(ት)}ፈቅድ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{.(ይ)}ትፈለጥ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{…(እምአ)}ዕርክት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{..(ዘን)ጓጔ)}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{.}ይከውን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3027AA" w14:textId="27F8F1DA" w:rsidR="00573C74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18:02 </w:t>
      </w:r>
      <w:r w:rsidR="00073F4A" w:rsidRPr="00D56BEE">
        <w:rPr>
          <w:rFonts w:ascii="Abyssinica SIL" w:hAnsi="Abyssinica SIL" w:cs="Abyssinica SIL"/>
          <w:lang w:val="gez-Ethi-ET"/>
        </w:rPr>
        <w:t>ኢይፈቅድ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ይመልኮ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5D18E71" w14:textId="3DD8766F" w:rsidR="003F02BD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18:03 </w:t>
      </w:r>
      <w:r w:rsidR="00073F4A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ይ(መ</w:t>
      </w:r>
      <w:r w:rsidR="003F02BD" w:rsidRPr="00D56BEE">
        <w:rPr>
          <w:rFonts w:ascii="Abyssinica SIL" w:hAnsi="Abyssinica SIL" w:cs="Abyssinica SIL"/>
          <w:lang w:val="gez-Ethi-ET"/>
        </w:rPr>
        <w:t>)</w:t>
      </w:r>
      <w:r w:rsidR="00073F4A" w:rsidRPr="00D56BEE">
        <w:rPr>
          <w:rFonts w:ascii="Abyssinica SIL" w:hAnsi="Abyssinica SIL" w:cs="Abyssinica SIL"/>
          <w:lang w:val="gez-Ethi-ET"/>
        </w:rPr>
        <w:t>{………………..(ጽእ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ይምጽእ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ኃሣር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ወትዕይርት)}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ወዝንጓጔ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27C54C" w14:textId="0936DB61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18:04 </w:t>
      </w:r>
      <w:r w:rsidR="00073F4A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መካሪ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(ወ)ፈለግ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ዘይፈለፍል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EC2D0B" w14:textId="7986286B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18:05 </w:t>
      </w:r>
      <w:r w:rsidR="00073F4A" w:rsidRPr="00D56BEE">
        <w:rPr>
          <w:rFonts w:ascii="Abyssinica SIL" w:hAnsi="Abyssinica SIL" w:cs="Abyssinica SIL"/>
          <w:lang w:val="gez-Ethi-ET"/>
        </w:rPr>
        <w:t>ነሢአ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{…..(አከ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ሠናይ)}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{………….(አኮ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አግኅም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</w:t>
      </w:r>
      <w:r w:rsidRPr="00D56BEE">
        <w:rPr>
          <w:rFonts w:ascii="Abyssinica SIL" w:hAnsi="Abyssinica SIL" w:cs="Abyssinica SIL"/>
          <w:lang w:val="gez-Ethi-ET"/>
        </w:rPr>
        <w:t>)}</w:t>
      </w:r>
      <w:r w:rsidR="00073F4A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CCDDA4A" w14:textId="2647EEB9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18:06 </w:t>
      </w:r>
      <w:r w:rsidR="00073F4A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ያበጽሐ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18:07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ቅጥቃጤሁ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0B419D" w14:textId="24743640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18:08 </w:t>
      </w:r>
      <w:r w:rsidR="00073F4A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መንጐርጕራን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ይትበአሱ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መዛግብተ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84005DE" w14:textId="6FEFA245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18:09 </w:t>
      </w:r>
      <w:r w:rsidR="00073F4A" w:rsidRPr="00D56BEE">
        <w:rPr>
          <w:rFonts w:ascii="Abyssinica SIL" w:hAnsi="Abyssinica SIL" w:cs="Abyssinica SIL"/>
          <w:lang w:val="gez-Ethi-ET"/>
        </w:rPr>
        <w:t>ዘይትሐከይ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በመልእክቱ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ለዘይማ(ስን)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[…]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በምግባሪሁ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ለዘሮእሰ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512B0E" w14:textId="4FA546EB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18:10 </w:t>
      </w:r>
      <w:r w:rsidR="00073F4A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ይረውዱ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ወይትሌዓሉ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7D7351" w14:textId="3F256D27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18:11 </w:t>
      </w:r>
      <w:r w:rsidR="00073F4A" w:rsidRPr="00D56BEE">
        <w:rPr>
          <w:rFonts w:ascii="Abyssinica SIL" w:hAnsi="Abyssinica SIL" w:cs="Abyssinica SIL"/>
          <w:lang w:val="gez-Ethi-ET"/>
        </w:rPr>
        <w:t>ጥሪቱ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ወበአረፍታ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671BEF" w14:textId="3FE3F9C1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18:12 </w:t>
      </w:r>
      <w:r w:rsidR="00073F4A" w:rsidRPr="00D56BEE">
        <w:rPr>
          <w:rFonts w:ascii="Abyssinica SIL" w:hAnsi="Abyssinica SIL" w:cs="Abyssinica SIL"/>
          <w:lang w:val="gez-Ethi-ET"/>
        </w:rPr>
        <w:t>ዘእምቅድመ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ይትዔበይ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073F4A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ይቴሐት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18:13 </w:t>
      </w:r>
      <w:r w:rsidR="00073F4A" w:rsidRPr="00D56BEE">
        <w:rPr>
          <w:rFonts w:ascii="Abyssinica SIL" w:hAnsi="Abyssinica SIL" w:cs="Abyssinica SIL"/>
          <w:lang w:val="gez-Ethi-ET"/>
        </w:rPr>
        <w:t>ዘይነብብ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ወምናኔ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0584EF" w14:textId="77777777" w:rsidR="00502C71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18:14 </w:t>
      </w:r>
      <w:r w:rsidR="00073F4A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ያስተራምም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220D23" w14:textId="74B67724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18:15 </w:t>
      </w:r>
      <w:r w:rsidR="00073F4A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1383BE" w14:textId="00094BF7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18:16 </w:t>
      </w:r>
      <w:r w:rsidR="00073F4A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ያስፍሖ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ያነብሮ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D3257B" w14:textId="6CD9B4A4" w:rsidR="00460017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18:17 </w:t>
      </w:r>
      <w:r w:rsidR="00073F4A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ቢጸ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ወየሐትቶ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ወዘአምጽአ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ዕደዉ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00E405F" w14:textId="6897ABEE" w:rsidR="00460017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18:18 </w:t>
      </w:r>
      <w:r w:rsidR="00073F4A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ጽኑዓን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ይፈልጥ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3ED530E" w14:textId="77777777" w:rsidR="00502C71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18:19 </w:t>
      </w:r>
      <w:r w:rsidR="00073F4A" w:rsidRPr="00D56BEE">
        <w:rPr>
          <w:rFonts w:ascii="Abyssinica SIL" w:hAnsi="Abyssinica SIL" w:cs="Abyssinica SIL"/>
          <w:lang w:val="gez-Ethi-ET"/>
        </w:rPr>
        <w:t>እኁ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ዘይትራዳእ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ጽንእት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ወልዕልት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ሱሩር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8F4A4F" w14:textId="49C98B2E" w:rsidR="00460017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18:20 </w:t>
      </w:r>
      <w:r w:rsidR="00073F4A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ከርሦ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AEB034" w14:textId="77777777" w:rsidR="00502C71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18:21 </w:t>
      </w:r>
      <w:r w:rsidR="006C7169" w:rsidRPr="00D56BEE">
        <w:rPr>
          <w:rFonts w:ascii="Abyssinica SIL" w:hAnsi="Abyssinica SIL" w:cs="Abyssinica SIL"/>
          <w:lang w:val="gez-Ethi-ET"/>
        </w:rPr>
        <w:t>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ያጸንዕዋ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B13AE8" w14:textId="529816C7" w:rsidR="00C50DF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ይበልዑ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738BCB7" w14:textId="77777777" w:rsidR="00502C71" w:rsidRPr="00D56BEE" w:rsidRDefault="00C50DF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18:22 </w:t>
      </w:r>
      <w:r w:rsidR="006C7169" w:rsidRPr="00D56BEE">
        <w:rPr>
          <w:rFonts w:ascii="Abyssinica SIL" w:hAnsi="Abyssinica SIL" w:cs="Abyssinica SIL"/>
          <w:lang w:val="gez-Ethi-ET"/>
        </w:rPr>
        <w:t>ዘረከበ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ሥምረተ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99D766" w14:textId="5BAA818C" w:rsidR="00C50DF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በተጋንዮ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ወበዕልሰ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ያወሥእ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ጽኑዓተ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ዘያውፅእ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ኄርተ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አውፅአ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ዘማዊተ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ወረሲእ </w:t>
      </w:r>
    </w:p>
    <w:p w14:paraId="62B005E1" w14:textId="10A5C755" w:rsidR="00FD39FD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 ፲፱</w:t>
      </w:r>
    </w:p>
    <w:p w14:paraId="4AC5B2CE" w14:textId="4B001DDB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19:01 </w:t>
      </w:r>
      <w:r w:rsidR="006C7169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ያስተቃጥዖ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80AF9E" w14:textId="26FBCB6E" w:rsidR="00F5670C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19:02 </w:t>
      </w:r>
      <w:r w:rsidR="006C7169" w:rsidRPr="00D56BEE">
        <w:rPr>
          <w:rFonts w:ascii="Abyssinica SIL" w:hAnsi="Abyssinica SIL" w:cs="Abyssinica SIL"/>
          <w:lang w:val="gez-Ethi-ET"/>
        </w:rPr>
        <w:t>ባዕለ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ወነዳይሰ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ይትፈለጥ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346D5F" w14:textId="449B52CD" w:rsidR="00D26813" w:rsidRPr="00D56BEE" w:rsidRDefault="00D268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፲፱</w:t>
      </w:r>
    </w:p>
    <w:p w14:paraId="7D052B26" w14:textId="1C825260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19:03 </w:t>
      </w:r>
      <w:r w:rsidR="00D26813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ርሱሕ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በግ{.(ፍ)}ዕ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ኢያመሥጥ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{……………….</w:t>
      </w:r>
    </w:p>
    <w:p w14:paraId="0CCC308B" w14:textId="54AFE3F3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19:04 </w:t>
      </w:r>
      <w:r w:rsidR="00D26813" w:rsidRPr="00D56BEE">
        <w:rPr>
          <w:rFonts w:ascii="Abyssinica SIL" w:hAnsi="Abyssinica SIL" w:cs="Abyssinica SIL"/>
          <w:lang w:val="gez-Ethi-ET"/>
        </w:rPr>
        <w:t>(ብዙኃን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ይትለአኩ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ወሀብት)}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2850757" w14:textId="77777777" w:rsidR="00502C71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19;05 </w:t>
      </w:r>
      <w:r w:rsidR="00D2681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ዝንጓጔ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ዘአኃወ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</w:t>
      </w:r>
    </w:p>
    <w:p w14:paraId="30498788" w14:textId="16AC7EB1" w:rsidR="006C508E" w:rsidRPr="00D56BEE" w:rsidRDefault="00D268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ተአኅሁ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ECBED55" w14:textId="472BA1E5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19:06 </w:t>
      </w:r>
      <w:r w:rsidR="00D26813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የአምርዋ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ተዓቅብ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ይረክባ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A752E7" w14:textId="4075E5ED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 07 </w:t>
      </w:r>
      <w:r w:rsidR="00D26813" w:rsidRPr="00D56BEE">
        <w:rPr>
          <w:rFonts w:ascii="Abyssinica SIL" w:hAnsi="Abyssinica SIL" w:cs="Abyssinica SIL"/>
          <w:lang w:val="gez-Ethi-ET"/>
        </w:rPr>
        <w:t>ዘብዙኃ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26813" w:rsidRPr="00D56BEE">
        <w:rPr>
          <w:rFonts w:ascii="Abyssinica SIL" w:hAnsi="Abyssinica SIL" w:cs="Abyssinica SIL"/>
          <w:lang w:val="gez-Ethi-ET"/>
        </w:rPr>
        <w:t>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8B806C" w14:textId="09ED15E9" w:rsidR="00B5420B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19:08 </w:t>
      </w:r>
      <w:r w:rsidR="00D26813" w:rsidRPr="00D56BEE">
        <w:rPr>
          <w:rFonts w:ascii="Abyssinica SIL" w:hAnsi="Abyssinica SIL" w:cs="Abyssinica SIL"/>
          <w:lang w:val="gez-Ethi-ET"/>
        </w:rPr>
        <w:t>ዘያጠርያ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ኄረ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06520A5" w14:textId="275B0594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19:09 </w:t>
      </w:r>
      <w:r w:rsidR="00D26813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በሐሰት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ባቲ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5E4A1EE4" w14:textId="2A969366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19:10 </w:t>
      </w:r>
      <w:r w:rsidR="00D26813" w:rsidRPr="00D56BEE">
        <w:rPr>
          <w:rFonts w:ascii="Abyssinica SIL" w:hAnsi="Abyssinica SIL" w:cs="Abyssinica SIL"/>
          <w:lang w:val="gez-Ethi-ET"/>
        </w:rPr>
        <w:t>ኢይደልዎ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ተድላ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ኰነነ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ይኄይል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C15A6A9" w14:textId="0326B81E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19:11 </w:t>
      </w:r>
      <w:r w:rsidR="00D26813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ይትዓገሥ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መዓቶ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ወትምክሕቱ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ይትቃወሞሙ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D16BD3" w14:textId="6FD62B6F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19:12 </w:t>
      </w:r>
      <w:r w:rsidR="00D26813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ጥኅረተ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ሣዕር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[f. 117v] </w:t>
      </w:r>
      <w:r w:rsidR="006C7169" w:rsidRPr="00D56BEE">
        <w:rPr>
          <w:rFonts w:ascii="Abyssinica SIL" w:hAnsi="Abyssinica SIL" w:cs="Abyssinica SIL"/>
          <w:lang w:val="gez-Ethi-ET"/>
        </w:rPr>
        <w:t>ውሕዋሔሁ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581227" w14:textId="77777777" w:rsidR="00502C71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19:13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ጸሎት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እምሐስዎ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አስፍዋ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752983" w14:textId="747799E6" w:rsidR="00B5420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ብፅዓት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F2552D" w14:textId="27280DC6" w:rsidR="005E1249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19:14 </w:t>
      </w:r>
      <w:r w:rsidR="006C7169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ወንዋየ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ይከፍሉ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ለውሉዶሙ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50A6447" w14:textId="53DFEF9F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19:15 </w:t>
      </w:r>
      <w:r w:rsidR="006C7169" w:rsidRPr="00D56BEE">
        <w:rPr>
          <w:rFonts w:ascii="Abyssinica SIL" w:hAnsi="Abyssinica SIL" w:cs="Abyssinica SIL"/>
          <w:lang w:val="gez-Ethi-ET"/>
        </w:rPr>
        <w:t>ጠበብዕሀኪት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ይርኅብ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643CACD" w14:textId="748F2321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19:16 </w:t>
      </w:r>
      <w:r w:rsidR="006C7169"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ወዘያስቅትስ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4A0D215F" w14:textId="1E2F580F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19:17 </w:t>
      </w:r>
      <w:r w:rsidR="006C7169" w:rsidRPr="00D56BEE">
        <w:rPr>
          <w:rFonts w:ascii="Abyssinica SIL" w:hAnsi="Abyssinica SIL" w:cs="Abyssinica SIL"/>
          <w:lang w:val="gez-Ethi-ET"/>
        </w:rPr>
        <w:t>ይቤቅሖ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8185E63" w14:textId="2A261FB9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19:18 </w:t>
      </w:r>
      <w:r w:rsidR="006C7169" w:rsidRPr="00D56BEE">
        <w:rPr>
          <w:rFonts w:ascii="Abyssinica SIL" w:hAnsi="Abyssinica SIL" w:cs="Abyssinica SIL"/>
          <w:lang w:val="gez-Ethi-ET"/>
        </w:rPr>
        <w:t>ዝብጥ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ይኩኖ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ኢታልዕል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BD57CDA" w14:textId="204FB48A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19:19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E9296D" w14:textId="1082EFC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19:20 </w:t>
      </w:r>
      <w:r w:rsidR="006C7169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በደኃሪትከ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4E8C71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19:21 </w:t>
      </w:r>
      <w:r w:rsidR="006C7169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9CB40D" w14:textId="5EC11BA6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19:22 </w:t>
      </w:r>
      <w:r w:rsidR="006C7169" w:rsidRPr="00D56BEE">
        <w:rPr>
          <w:rFonts w:ascii="Abyssinica SIL" w:hAnsi="Abyssinica SIL" w:cs="Abyssinica SIL"/>
          <w:lang w:val="gez-Ethi-ET"/>
        </w:rPr>
        <w:t>ፍሬሁ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32D943" w14:textId="3278A4EE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19:23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ወዘኢይፈርሕሰ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ኢያስትርኢ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C85EC8" w14:textId="5A7162DA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19:24 </w:t>
      </w:r>
      <w:r w:rsidR="006C7169" w:rsidRPr="00D56BEE">
        <w:rPr>
          <w:rFonts w:ascii="Abyssinica SIL" w:hAnsi="Abyssinica SIL" w:cs="Abyssinica SIL"/>
          <w:lang w:val="gez-Ethi-ET"/>
        </w:rPr>
        <w:t>የሀብእ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ኢያቀርባ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F07332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19:25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ይትቀሠፍ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825239" w14:textId="6CBD36E9" w:rsidR="005E124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CB5D0E4" w14:textId="5424A8B1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19:26 </w:t>
      </w:r>
      <w:r w:rsidR="006C7169" w:rsidRPr="00D56BEE">
        <w:rPr>
          <w:rFonts w:ascii="Abyssinica SIL" w:hAnsi="Abyssinica SIL" w:cs="Abyssinica SIL"/>
          <w:lang w:val="gez-Ethi-ET"/>
        </w:rPr>
        <w:t>ዘየኃሥር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ወይትከለእ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9FE277" w14:textId="37126A79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19:27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ዘይትከላእ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ዐቂበ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FD4C3A" w14:textId="6B691D22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19:28 </w:t>
      </w:r>
      <w:r w:rsidR="006C7169" w:rsidRPr="00D56BEE">
        <w:rPr>
          <w:rFonts w:ascii="Abyssinica SIL" w:hAnsi="Abyssinica SIL" w:cs="Abyssinica SIL"/>
          <w:lang w:val="gez-Ethi-ET"/>
        </w:rPr>
        <w:t>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ያጼእል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ፍትሖለአፈ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ትውህጠ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1601E3" w14:textId="2953D941" w:rsidR="00F5670C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19:29 </w:t>
      </w:r>
      <w:r w:rsidR="006C7169" w:rsidRPr="00D56BEE">
        <w:rPr>
          <w:rFonts w:ascii="Abyssinica SIL" w:hAnsi="Abyssinica SIL" w:cs="Abyssinica SIL"/>
          <w:lang w:val="gez-Ethi-ET"/>
        </w:rPr>
        <w:t>ያጸንሑሎሙ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4A9EFA" w14:textId="0BB9677C" w:rsidR="00420CD4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</w:t>
      </w:r>
    </w:p>
    <w:p w14:paraId="7A276997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20:01 </w:t>
      </w:r>
      <w:r w:rsidR="00420CD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ለጽአሊ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ወለስካሪ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ዘያስተፋንዎ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አብ</w:t>
      </w:r>
    </w:p>
    <w:p w14:paraId="15DB1EF7" w14:textId="70800407" w:rsidR="005E124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ይጸፈር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99EE66" w14:textId="3747C7F4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20:02 </w:t>
      </w:r>
      <w:r w:rsidR="00420CD4" w:rsidRPr="00D56BEE">
        <w:rPr>
          <w:rFonts w:ascii="Abyssinica SIL" w:hAnsi="Abyssinica SIL" w:cs="Abyssinica SIL"/>
          <w:lang w:val="gez-Ethi-ET"/>
        </w:rPr>
        <w:t>ኢየሐፅፅ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ወዘይዌሕኮ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ይኤብስ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20:03 </w:t>
      </w:r>
      <w:r w:rsidR="00420CD4" w:rsidRPr="00D56BEE">
        <w:rPr>
          <w:rFonts w:ascii="Abyssinica SIL" w:hAnsi="Abyssinica SIL" w:cs="Abyssinica SIL"/>
          <w:lang w:val="gez-Ethi-ET"/>
        </w:rPr>
        <w:t>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አርምሞ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እምጋእዝ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ይትረከብ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8F226A" w14:textId="278F2AE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20:04 </w:t>
      </w:r>
      <w:r w:rsidR="00420CD4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ይዘንጕ‹ጕ›ዎ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420CD4" w:rsidRPr="00D56BEE">
        <w:rPr>
          <w:rFonts w:ascii="Abyssinica SIL" w:hAnsi="Abyssinica SIL" w:cs="Abyssinica SIL"/>
          <w:lang w:val="gez-Ethi-ET"/>
        </w:rPr>
        <w:t>ወይስእል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ዘይሁቦ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6E9571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20:05 </w:t>
      </w:r>
      <w:r w:rsidR="00420CD4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(መምክር)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ይዘልሐ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9D86A4" w14:textId="550AB92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20:06 </w:t>
      </w:r>
      <w:r w:rsidR="00420CD4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በስራሕ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ተረክቦቱ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4103638" w14:textId="0849C343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20:07 </w:t>
      </w:r>
      <w:r w:rsidR="00420CD4" w:rsidRPr="00D56BEE">
        <w:rPr>
          <w:rFonts w:ascii="Abyssinica SIL" w:hAnsi="Abyssinica SIL" w:cs="Abyssinica SIL"/>
          <w:lang w:val="gez-Ethi-ET"/>
        </w:rPr>
        <w:t>ወዘየሐውር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ብፁዓነ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ያ{እሕሮ}ከውኖሙ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5668CC" w14:textId="5CC8AA14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20:08 </w:t>
      </w:r>
      <w:r w:rsidR="00420CD4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14EF84" w14:textId="40430356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20:09 </w:t>
      </w:r>
      <w:r w:rsidR="00420CD4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ይትሜካሕ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ከዊኖ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420CD4" w:rsidRPr="00D56BEE">
        <w:rPr>
          <w:rFonts w:ascii="Abyssinica SIL" w:hAnsi="Abyssinica SIL" w:cs="Abyssinica SIL"/>
          <w:lang w:val="gez-Ethi-ET"/>
        </w:rPr>
        <w:t>በልበ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ከዊኖ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እምኃጢአት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7C58E9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20:10 </w:t>
      </w:r>
      <w:r w:rsidR="00420CD4" w:rsidRPr="00D56BEE">
        <w:rPr>
          <w:rFonts w:ascii="Abyssinica SIL" w:hAnsi="Abyssinica SIL" w:cs="Abyssinica SIL"/>
          <w:lang w:val="gez-Ethi-ET"/>
        </w:rPr>
        <w:t>ዘየሐሚ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ብርሃኒ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420CD4" w:rsidRPr="00D56BEE">
        <w:rPr>
          <w:rFonts w:ascii="Abyssinica SIL" w:hAnsi="Abyssinica SIL" w:cs="Abyssinica SIL"/>
          <w:lang w:val="gez-Ethi-ET"/>
        </w:rPr>
        <w:t>ወብንተ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ይሬኢ</w:t>
      </w:r>
    </w:p>
    <w:p w14:paraId="2CF4F9DF" w14:textId="0867DC55" w:rsidR="005E124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ጽልመተ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773DCE" w14:textId="3E3761AE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20:11 </w:t>
      </w:r>
      <w:r w:rsidR="00420CD4" w:rsidRPr="00D56BEE">
        <w:rPr>
          <w:rFonts w:ascii="Abyssinica SIL" w:hAnsi="Abyssinica SIL" w:cs="Abyssinica SIL"/>
          <w:lang w:val="gez-Ethi-ET"/>
        </w:rPr>
        <w:t>መክፈልተ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ዘይጔጕ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አቅድሞ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በደኃሪታ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ኢትትባረክ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78AEBF" w14:textId="214BF47D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20:12 </w:t>
      </w:r>
      <w:r w:rsidR="00420CD4" w:rsidRPr="00D56BEE">
        <w:rPr>
          <w:rFonts w:ascii="Abyssinica SIL" w:hAnsi="Abyssinica SIL" w:cs="Abyssinica SIL"/>
          <w:lang w:val="gez-Ethi-ET"/>
        </w:rPr>
        <w:t>ኢትበል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እትቤቀሎ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ለጸለኢ{.}የ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ተሰፈዎ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ይረድአከ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E6385A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20:13 </w:t>
      </w:r>
      <w:r w:rsidR="00420CD4" w:rsidRPr="00D56BEE">
        <w:rPr>
          <w:rFonts w:ascii="Abyssinica SIL" w:hAnsi="Abyssinica SIL" w:cs="Abyssinica SIL"/>
          <w:lang w:val="gez-Ethi-ET"/>
        </w:rPr>
        <w:t>መዳልዉ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ወንኡስ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ወመሳፍ{.(ር)}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ርኩሳን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እግዚአብሔ</w:t>
      </w:r>
    </w:p>
    <w:p w14:paraId="72C505A6" w14:textId="246BA6AE" w:rsidR="00EA219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ወዘይገብሮን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በም</w:t>
      </w:r>
      <w:r w:rsidR="006C7169" w:rsidRPr="00D56BEE">
        <w:rPr>
          <w:rFonts w:ascii="Abyssinica SIL" w:hAnsi="Abyssinica SIL" w:cs="Abyssinica SIL"/>
          <w:lang w:val="gez-Ethi-ET"/>
        </w:rPr>
        <w:t>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ይትዓቀፍ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5D430E73" w14:textId="1123A839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20:14 </w:t>
      </w:r>
      <w:r w:rsidR="006C7169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29562B" w14:textId="183986A2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20:15 </w:t>
      </w:r>
      <w:r w:rsidR="006C7169" w:rsidRPr="00D56BEE">
        <w:rPr>
          <w:rFonts w:ascii="Abyssinica SIL" w:hAnsi="Abyssinica SIL" w:cs="Abyssinica SIL"/>
          <w:lang w:val="gez-Ethi-ET"/>
        </w:rPr>
        <w:t>እዝን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FD9F05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20:16 </w:t>
      </w:r>
      <w:r w:rsidR="006C7169" w:rsidRPr="00D56BEE">
        <w:rPr>
          <w:rFonts w:ascii="Abyssinica SIL" w:hAnsi="Abyssinica SIL" w:cs="Abyssinica SIL"/>
          <w:lang w:val="gez-Ethi-ET"/>
        </w:rPr>
        <w:t>ኢታፍቅር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ነዊመ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ኢትንዱ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198AA1C" w14:textId="2B0CB80D" w:rsidR="00EA219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B0E5F7" w14:textId="1F257F49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20:17 </w:t>
      </w:r>
      <w:r w:rsidR="006C7169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ወመድልወ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A709667" w14:textId="70C5FDDD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20:18 </w:t>
      </w:r>
      <w:r w:rsidR="006C7169" w:rsidRPr="00D56BEE">
        <w:rPr>
          <w:rFonts w:ascii="Abyssinica SIL" w:hAnsi="Abyssinica SIL" w:cs="Abyssinica SIL"/>
          <w:lang w:val="gez-Ethi-ET"/>
        </w:rPr>
        <w:t>ወዘይፈትንስ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ወመዋቱሰ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እፎድአምር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A74BBF" w14:textId="378121C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20:19 </w:t>
      </w:r>
      <w:r w:rsidR="006C7169" w:rsidRPr="00D56BEE">
        <w:rPr>
          <w:rFonts w:ascii="Abyssinica SIL" w:hAnsi="Abyssinica SIL" w:cs="Abyssinica SIL"/>
          <w:lang w:val="gez-Ethi-ET"/>
        </w:rPr>
        <w:t>መስገርቱ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ጉጐዕ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ዘእምዚአሁ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ይቄድስ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F752DE" w14:textId="04DDF32D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20:20 </w:t>
      </w:r>
      <w:r w:rsidR="006C7169" w:rsidRPr="00D56BEE">
        <w:rPr>
          <w:rFonts w:ascii="Abyssinica SIL" w:hAnsi="Abyssinica SIL" w:cs="Abyssinica SIL"/>
          <w:lang w:val="gez-Ethi-ET"/>
        </w:rPr>
        <w:t>መስዓ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3D5CFE" w14:textId="0E68AFA7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20:21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እስትንፋሰ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8E7606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20:22 </w:t>
      </w:r>
      <w:r w:rsidR="006C7169"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ማኅቶት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መዛግብተ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D1F571A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20:23 </w:t>
      </w:r>
      <w:r w:rsidR="006C7169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ዓቃብያነ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ወይሜግቡ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1AB176" w14:textId="1752C369" w:rsidR="00EA219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መንበሮ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1E92FC" w14:textId="7B22F345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20:24 </w:t>
      </w:r>
      <w:r w:rsidR="006C7169" w:rsidRPr="00D56BEE">
        <w:rPr>
          <w:rFonts w:ascii="Abyssinica SIL" w:hAnsi="Abyssinica SIL" w:cs="Abyssinica SIL"/>
          <w:lang w:val="gez-Ethi-ET"/>
        </w:rPr>
        <w:t>ምክሖሙ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ለወራዘ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ኃይሎሙ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ወክብሮሙ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ለሊቃውንት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654152" w14:textId="1802CE76" w:rsidR="00E234C7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20:25 </w:t>
      </w:r>
      <w:r w:rsidR="006C7169" w:rsidRPr="00D56BEE">
        <w:rPr>
          <w:rFonts w:ascii="Abyssinica SIL" w:hAnsi="Abyssinica SIL" w:cs="Abyssinica SIL"/>
          <w:lang w:val="gez-Ethi-ET"/>
        </w:rPr>
        <w:t>ምማቴ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ወግሕስት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ይዳደቆሙ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ወዝብጠት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መዘግብተ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</w:t>
      </w:r>
      <w:r w:rsidR="00E234C7" w:rsidRPr="00D56BEE">
        <w:rPr>
          <w:rFonts w:ascii="Abyssinica SIL" w:hAnsi="Abyssinica SIL" w:cs="Abyssinica SIL"/>
          <w:lang w:val="gez-Ethi-ET"/>
        </w:rPr>
        <w:t>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388C5AC" w14:textId="18D658AA" w:rsidR="00A21741" w:rsidRPr="00D56BEE" w:rsidRDefault="00A2174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፳፩</w:t>
      </w:r>
    </w:p>
    <w:p w14:paraId="6B946AC5" w14:textId="4FD68745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21:01 </w:t>
      </w:r>
      <w:r w:rsidR="00A21741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ውሒዘ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21741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ፈቀደ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ይመይጦ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ይመይስ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AAA62AA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21:02 </w:t>
      </w:r>
      <w:r w:rsidR="00A21741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ዘያስተርኢ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21741" w:rsidRPr="00D56BEE">
        <w:rPr>
          <w:rFonts w:ascii="Abyssinica SIL" w:hAnsi="Abyssinica SIL" w:cs="Abyssinica SIL"/>
          <w:lang w:val="gez-Ethi-ET"/>
        </w:rPr>
        <w:t>ወይፈትን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አልበበ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DC62E4" w14:textId="165D76FC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21:03 </w:t>
      </w:r>
      <w:r w:rsidR="00A21741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ህልው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ወሥሙር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21741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93589B" w14:textId="2FFF5EFA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21:04 </w:t>
      </w:r>
      <w:r w:rsidR="00A21741" w:rsidRPr="00D56BEE">
        <w:rPr>
          <w:rFonts w:ascii="Abyssinica SIL" w:hAnsi="Abyssinica SIL" w:cs="Abyssinica SIL"/>
          <w:lang w:val="gez-Ethi-ET"/>
        </w:rPr>
        <w:t>ልዑለ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ወስሱዐ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ብርሃኖሙ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E603F5" w14:textId="324EDB4B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21:05 </w:t>
      </w:r>
      <w:r w:rsidR="00A21741" w:rsidRPr="00D56BEE">
        <w:rPr>
          <w:rFonts w:ascii="Abyssinica SIL" w:hAnsi="Abyssinica SIL" w:cs="Abyssinica SIL"/>
          <w:lang w:val="gez-Ethi-ET"/>
        </w:rPr>
        <w:t>ዘይትቀ</w:t>
      </w:r>
      <w:r w:rsidRPr="00D56BEE">
        <w:rPr>
          <w:rFonts w:ascii="Abyssinica SIL" w:hAnsi="Abyssinica SIL" w:cs="Abyssinica SIL"/>
          <w:lang w:val="gez-Ethi-ET"/>
        </w:rPr>
        <w:t>[f. 118r]</w:t>
      </w:r>
      <w:r w:rsidR="006C7169" w:rsidRPr="00D56BEE">
        <w:rPr>
          <w:rFonts w:ascii="Abyssinica SIL" w:hAnsi="Abyssinica SIL" w:cs="Abyssinica SIL"/>
          <w:lang w:val="gez-Ethi-ET"/>
        </w:rPr>
        <w:t>ንይ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ለመዝገብ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ከንቶ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1C1A84" w14:textId="1184A15C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21:06 </w:t>
      </w:r>
      <w:r w:rsidR="006C7169" w:rsidRPr="00D56BEE">
        <w:rPr>
          <w:rFonts w:ascii="Abyssinica SIL" w:hAnsi="Abyssinica SIL" w:cs="Abyssinica SIL"/>
          <w:lang w:val="gez-Ethi-ET"/>
        </w:rPr>
        <w:t>ሥራዊ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ይትኔገድ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ይፈቅዱ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ይግበሩ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A7C7BC" w14:textId="4CAD73B6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21:07 </w:t>
      </w:r>
      <w:r w:rsidR="006C7169" w:rsidRPr="00D56BEE">
        <w:rPr>
          <w:rFonts w:ascii="Abyssinica SIL" w:hAnsi="Abyssinica SIL" w:cs="Abyssinica SIL"/>
          <w:lang w:val="gez-Ethi-ET"/>
        </w:rPr>
        <w:t>ለዕልዋን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B8E9D1" w14:textId="667B2082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21:08 </w:t>
      </w:r>
      <w:r w:rsidR="006C7169" w:rsidRPr="00D56BEE">
        <w:rPr>
          <w:rFonts w:ascii="Abyssinica SIL" w:hAnsi="Abyssinica SIL" w:cs="Abyssinica SIL"/>
          <w:lang w:val="gez-Ethi-ET"/>
        </w:rPr>
        <w:t>ይኒይስ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ዘኢከን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ጥፉረ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መግዕዝተ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21:09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፩ሰብእ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08371" w14:textId="1C374714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21:10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ወዘይጤይቅስ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3B15B0" w14:textId="34B437D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21:11 </w:t>
      </w:r>
      <w:r w:rsidR="006C7169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ወሚጠቶሙ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64DC1B" w14:textId="48ABD25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21:12 </w:t>
      </w:r>
      <w:r w:rsidR="006C7169" w:rsidRPr="00D56BEE">
        <w:rPr>
          <w:rFonts w:ascii="Abyssinica SIL" w:hAnsi="Abyssinica SIL" w:cs="Abyssinica SIL"/>
          <w:lang w:val="gez-Ethi-ET"/>
        </w:rPr>
        <w:t>ዘይፌጽም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</w:t>
      </w:r>
      <w:r w:rsidR="003311E1" w:rsidRPr="00D56BEE">
        <w:rPr>
          <w:rFonts w:ascii="Abyssinica SIL" w:hAnsi="Abyssinica SIL" w:cs="Abyssinica SIL"/>
          <w:lang w:val="gez-Ethi-ET"/>
        </w:rPr>
        <w:t>ውእቱሂ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ዘይሰምዖ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D9B5B4D" w14:textId="2404C55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21:13 </w:t>
      </w:r>
      <w:r w:rsidR="003311E1" w:rsidRPr="00D56BEE">
        <w:rPr>
          <w:rFonts w:ascii="Abyssinica SIL" w:hAnsi="Abyssinica SIL" w:cs="Abyssinica SIL"/>
          <w:lang w:val="gez-Ethi-ET"/>
        </w:rPr>
        <w:t>ሀብተ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ጽምሚት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ይገፍዕ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ይምሕክ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ሀብተ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9E004AF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21:14 </w:t>
      </w:r>
      <w:r w:rsidR="003311E1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በኃበ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እኩያነ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82598A7" w14:textId="1597C151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21:15 </w:t>
      </w:r>
      <w:r w:rsidR="003311E1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ማኅበረ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ረዓይት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E97F28" w14:textId="09CCA80B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21:16 </w:t>
      </w:r>
      <w:r w:rsidR="003311E1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ለገባሬ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ወቅብአ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ኢይብዕል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9AA30C" w14:textId="5D5F1A1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21:17 </w:t>
      </w:r>
      <w:r w:rsidR="003311E1" w:rsidRPr="00D56BEE">
        <w:rPr>
          <w:rFonts w:ascii="Abyssinica SIL" w:hAnsi="Abyssinica SIL" w:cs="Abyssinica SIL"/>
          <w:lang w:val="gez-Ethi-ET"/>
        </w:rPr>
        <w:t>ቤዛሁ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(ይትወሀብ)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7B23FE7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21:18 </w:t>
      </w:r>
      <w:r w:rsidR="003311E1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ነቢር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ገዳም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መግዕዝት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ወነበቢት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ACD2CDB" w14:textId="2220999F" w:rsidR="00454802" w:rsidRPr="00D56BEE" w:rsidRDefault="003311E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ወመዓትምት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F5A5B8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21:19 </w:t>
      </w:r>
      <w:r w:rsidR="003311E1" w:rsidRPr="00D56BEE">
        <w:rPr>
          <w:rFonts w:ascii="Abyssinica SIL" w:hAnsi="Abyssinica SIL" w:cs="Abyssinica SIL"/>
          <w:lang w:val="gez-Ethi-ET"/>
        </w:rPr>
        <w:t>መዝገብ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መፍት(ው)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311E1" w:rsidRPr="00D56BEE">
        <w:rPr>
          <w:rFonts w:ascii="Abyssinica SIL" w:hAnsi="Abyssinica SIL" w:cs="Abyssinica SIL"/>
          <w:lang w:val="gez-Ethi-ET"/>
        </w:rPr>
        <w:t>ወቅብእ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(የአርፍ)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ዓጸደ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ጢቢባን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C3B662B" w14:textId="6C4A6445" w:rsidR="00454802" w:rsidRPr="00D56BEE" w:rsidRDefault="003311E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አብዳን(ሰ)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የኃጥእዎ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BEE401" w14:textId="166FDD8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21:20 </w:t>
      </w:r>
      <w:r w:rsidR="003311E1" w:rsidRPr="00D56BEE">
        <w:rPr>
          <w:rFonts w:ascii="Abyssinica SIL" w:hAnsi="Abyssinica SIL" w:cs="Abyssinica SIL"/>
          <w:lang w:val="gez-Ethi-ET"/>
        </w:rPr>
        <w:t>ዘይዴግን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8192ED" w14:textId="58202082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21:21 </w:t>
      </w:r>
      <w:r w:rsidR="003311E1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ቦአ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በዘይትዌከሉ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BDDD9CC" w14:textId="0F67F64F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21:22 </w:t>
      </w:r>
      <w:r w:rsidR="003311E1" w:rsidRPr="00D56BEE">
        <w:rPr>
          <w:rFonts w:ascii="Abyssinica SIL" w:hAnsi="Abyssinica SIL" w:cs="Abyssinica SIL"/>
          <w:lang w:val="gez-Ethi-ET"/>
        </w:rPr>
        <w:t>ወዘየዓቅ</w:t>
      </w:r>
      <w:r w:rsidR="006C7169" w:rsidRPr="00D56BEE">
        <w:rPr>
          <w:rFonts w:ascii="Abyssinica SIL" w:hAnsi="Abyssinica SIL" w:cs="Abyssinica SIL"/>
          <w:lang w:val="gez-Ethi-ET"/>
        </w:rPr>
        <w:t>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ወልሳኖ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237E8E" w14:textId="010F17F2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21:23 </w:t>
      </w:r>
      <w:r w:rsidR="006C7169" w:rsidRPr="00D56BEE">
        <w:rPr>
          <w:rFonts w:ascii="Abyssinica SIL" w:hAnsi="Abyssinica SIL" w:cs="Abyssinica SIL"/>
          <w:lang w:val="gez-Ethi-ET"/>
        </w:rPr>
        <w:t>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ወመግዕዝ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ወነባቢ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ወዘይዜከርስ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4D3B17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21:24 </w:t>
      </w:r>
      <w:r w:rsidR="006C7169"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ይቀትላሁ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ለኃካይ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ኢይፈቅዳ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ጸግባራ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73BF1E" w14:textId="76E39161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21:25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ወጸድቅከ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ወይመጸውት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አእሜር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FC29810" w14:textId="2D6E9C6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21:26 </w:t>
      </w:r>
      <w:r w:rsidR="006C7169" w:rsidRPr="00D56BEE">
        <w:rPr>
          <w:rFonts w:ascii="Abyssinica SIL" w:hAnsi="Abyssinica SIL" w:cs="Abyssinica SIL"/>
          <w:lang w:val="gez-Ethi-ET"/>
        </w:rPr>
        <w:t>xሥዋዕተ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ምንንወንዓ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ያቄርብዎ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E2F7318" w14:textId="77A5747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21:27 </w:t>
      </w:r>
      <w:r w:rsidR="006C7169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ስማዒ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BE93F6" w14:textId="24E81840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21:28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ይትቃወሞ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ለገጽነ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ወራትዕስ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ይጤይቅ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30C19D8" w14:textId="4DCDD4C8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21:29 </w:t>
      </w:r>
      <w:r w:rsidR="006C7169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053DB1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21:30 </w:t>
      </w:r>
      <w:r w:rsidR="006C7169" w:rsidRPr="00D56BEE">
        <w:rPr>
          <w:rFonts w:ascii="Abyssinica SIL" w:hAnsi="Abyssinica SIL" w:cs="Abyssinica SIL"/>
          <w:lang w:val="gez-Ethi-ET"/>
        </w:rPr>
        <w:t>ፈረሰ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ያስተዳልዉ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ረድኤትሰ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0C9397" w14:textId="14E096C8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FBC2463" w14:textId="7777777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3FCC90DA" w14:textId="7777777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6E672B94" w14:textId="0A428DBF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፳፪</w:t>
      </w:r>
    </w:p>
    <w:p w14:paraId="463870A4" w14:textId="313E7CB7" w:rsidR="00AD02C8" w:rsidRPr="00D56BEE" w:rsidRDefault="00AD02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22:01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22:02 </w:t>
      </w:r>
      <w:r w:rsidR="006C7169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1F7F2B" w14:textId="570FE3F6" w:rsidR="00F11E8D" w:rsidRPr="00D56BEE" w:rsidRDefault="00AD02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22:03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ወተኃብኦ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ወተፈድየ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630F79" w14:textId="0E9678E2" w:rsidR="00324D64" w:rsidRPr="00D56BEE" w:rsidRDefault="00F11E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22:04 </w:t>
      </w:r>
      <w:r w:rsidR="006C7169" w:rsidRPr="00D56BEE">
        <w:rPr>
          <w:rFonts w:ascii="Abyssinica SIL" w:hAnsi="Abyssinica SIL" w:cs="Abyssinica SIL"/>
          <w:lang w:val="gez-Ethi-ET"/>
        </w:rPr>
        <w:t>ትሥርዋ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D38F81" w14:textId="4D8E230F" w:rsidR="00324D64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22:05 </w:t>
      </w:r>
      <w:r w:rsidR="006C7169" w:rsidRPr="00D56BEE">
        <w:rPr>
          <w:rFonts w:ascii="Abyssinica SIL" w:hAnsi="Abyssinica SIL" w:cs="Abyssinica SIL"/>
          <w:lang w:val="gez-Ethi-ET"/>
        </w:rPr>
        <w:t>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ወመሣግር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ያመስጦን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025B109" w14:textId="77777777" w:rsidR="00502C71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22:06 </w:t>
      </w:r>
      <w:r w:rsidR="006C7169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ወአግብርት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ለአጋእዝቲሆሙ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ይሌቅሑ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D62412" w14:textId="6F1C6A44" w:rsidR="00324D64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22:07 </w:t>
      </w:r>
      <w:r w:rsidR="006C7169" w:rsidRPr="00D56BEE">
        <w:rPr>
          <w:rFonts w:ascii="Abyssinica SIL" w:hAnsi="Abyssinica SIL" w:cs="Abyssinica SIL"/>
          <w:lang w:val="gez-Ethi-ET"/>
        </w:rPr>
        <w:t>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ምግባራቲሁ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95E9EE6" w14:textId="1E0DA827" w:rsidR="00DF657A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22:08 </w:t>
      </w:r>
      <w:r w:rsidR="006C7169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ፍሡሐ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ወወሀቤ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6A76CE" w14:textId="389B0339" w:rsidR="00BA232D" w:rsidRPr="00D56BEE" w:rsidRDefault="00BA23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፳፪</w:t>
      </w:r>
    </w:p>
    <w:p w14:paraId="02A761BF" w14:textId="347A53D6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22:01 </w:t>
      </w:r>
      <w:r w:rsidR="00BA232D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ምንስ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D4330D9" w14:textId="4EC699C5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22:02 </w:t>
      </w:r>
      <w:r w:rsidR="00BA232D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5DBDD45" w14:textId="179E03D8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22:03 </w:t>
      </w:r>
      <w:r w:rsidR="00BA232D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ወተኃብአ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{ወ}ኃለፈ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ወተፈድየ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7A2FFAC" w14:textId="78986CD2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22:04 </w:t>
      </w:r>
      <w:r w:rsidR="00BA232D" w:rsidRPr="00D56BEE">
        <w:rPr>
          <w:rFonts w:ascii="Abyssinica SIL" w:hAnsi="Abyssinica SIL" w:cs="Abyssinica SIL"/>
          <w:lang w:val="gez-Ethi-ET"/>
        </w:rPr>
        <w:t>ሥርዋ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95EEBE" w14:textId="1DA55545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22:05 </w:t>
      </w:r>
      <w:r w:rsidR="00BA232D" w:rsidRPr="00D56BEE">
        <w:rPr>
          <w:rFonts w:ascii="Abyssinica SIL" w:hAnsi="Abyssinica SIL" w:cs="Abyssinica SIL"/>
          <w:lang w:val="gez-Ethi-ET"/>
        </w:rPr>
        <w:t>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ወመሣግር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A232D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ያመስጦን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C0B581" w14:textId="77777777" w:rsidR="00502C71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22:06 </w:t>
      </w:r>
      <w:r w:rsidR="00BA232D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ነዳያነ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(አእምሮ)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(ነዳያነ)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ወአግብርት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ለአጋእዝቲሆሙ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ይሌቅሑ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BB75A6" w14:textId="31056356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22:07 </w:t>
      </w:r>
      <w:r w:rsidR="00BA232D" w:rsidRPr="00D56BEE">
        <w:rPr>
          <w:rFonts w:ascii="Abyssinica SIL" w:hAnsi="Abyssinica SIL" w:cs="Abyssinica SIL"/>
          <w:lang w:val="gez-Ethi-ET"/>
        </w:rPr>
        <w:t>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የአርር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ምግባራቲሁ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949EEA" w14:textId="05E4EE2E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22:08 </w:t>
      </w:r>
      <w:r w:rsidR="00BA232D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ፍሡሐ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ወወሀቤ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ወከንቶ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ይዕልእ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FA4E4A" w14:textId="77777777" w:rsidR="00502C71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22:09 </w:t>
      </w:r>
      <w:r w:rsidR="006C7169" w:rsidRPr="00D56BEE">
        <w:rPr>
          <w:rFonts w:ascii="Abyssinica SIL" w:hAnsi="Abyssinica SIL" w:cs="Abyssinica SIL"/>
          <w:lang w:val="gez-Ethi-ET"/>
        </w:rPr>
        <w:t>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ሕብስቶ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328724" w14:textId="19FFF8D9" w:rsidR="00D766A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መዊአ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ዘወሀበ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ለዘነሥእ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36CC41" w14:textId="2AA88F1F" w:rsidR="00C47EC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22:10 </w:t>
      </w:r>
      <w:r w:rsidR="006C7169" w:rsidRPr="00D56BEE">
        <w:rPr>
          <w:rFonts w:ascii="Abyssinica SIL" w:hAnsi="Abyssinica SIL" w:cs="Abyssinica SIL"/>
          <w:lang w:val="gez-Ethi-ET"/>
        </w:rPr>
        <w:t>እውዕእ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እምእንግልግልጋ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ወይሲስል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፡ </w:t>
      </w:r>
      <w:r w:rsidR="006C7169" w:rsidRPr="00D56BEE">
        <w:rPr>
          <w:rFonts w:ascii="Abyssinica SIL" w:hAnsi="Abyssinica SIL" w:cs="Abyssinica SIL"/>
          <w:lang w:val="gez-Ethi-ET"/>
        </w:rPr>
        <w:t>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ለሠእይንብር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እንግልገ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22AF10" w14:textId="78EFF122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22:11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የውሃተ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3A9F57" w14:textId="64169B34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22:12 </w:t>
      </w:r>
      <w:r w:rsidR="006C7169" w:rsidRPr="00D56BEE">
        <w:rPr>
          <w:rFonts w:ascii="Abyssinica SIL" w:hAnsi="Abyssinica SIL" w:cs="Abyssinica SIL"/>
          <w:lang w:val="gez-Ethi-ET"/>
        </w:rPr>
        <w:t>ወአዕይንተ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</w:t>
      </w:r>
      <w:r w:rsidR="00886844"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የዐቅበ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ወይሜንን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886844" w:rsidRPr="00D56BEE">
        <w:rPr>
          <w:rFonts w:ascii="Abyssinica SIL" w:hAnsi="Abyssinica SIL" w:cs="Abyssinica SIL"/>
          <w:lang w:val="gez-Ethi-ET"/>
        </w:rPr>
        <w:t>{.}</w:t>
      </w:r>
    </w:p>
    <w:p w14:paraId="3CD803A5" w14:textId="646390EF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22:13 </w:t>
      </w:r>
      <w:r w:rsidR="00886844" w:rsidRPr="00D56BEE">
        <w:rPr>
          <w:rFonts w:ascii="Abyssinica SIL" w:hAnsi="Abyssinica SIL" w:cs="Abyssinica SIL"/>
          <w:lang w:val="gez-Ethi-ET"/>
        </w:rPr>
        <w:t>ያመከኒ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(ሶበ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ይልእክዎ)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መራኅብት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ቀትል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4D05DAC" w14:textId="09295497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22:14 </w:t>
      </w:r>
      <w:r w:rsidR="00886844" w:rsidRPr="00D56BEE">
        <w:rPr>
          <w:rFonts w:ascii="Abyssinica SIL" w:hAnsi="Abyssinica SIL" w:cs="Abyssinica SIL"/>
          <w:lang w:val="gez-Ethi-ET"/>
        </w:rPr>
        <w:t>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ወዘተጸልአ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86844" w:rsidRPr="00D56BEE">
        <w:rPr>
          <w:rFonts w:ascii="Abyssinica SIL" w:hAnsi="Abyssinica SIL" w:cs="Abyssinica SIL"/>
          <w:lang w:val="gez-Ethi-ET"/>
        </w:rPr>
        <w:t>ወኢያፈቅር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ይትገሐስ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እምኔሆን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>{.}</w:t>
      </w:r>
      <w:r w:rsidR="00886844" w:rsidRPr="00D56BEE">
        <w:rPr>
          <w:rFonts w:ascii="Abyssinica SIL" w:hAnsi="Abyssinica SIL" w:cs="Abyssinica SIL"/>
          <w:lang w:val="gez-Ethi-ET"/>
        </w:rPr>
        <w:t>ተግኅሦ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መፍትው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ፀዋግ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23AA2F" w14:textId="33D8D29C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22:15 </w:t>
      </w:r>
      <w:r w:rsidR="00886844" w:rsidRPr="00D56BEE">
        <w:rPr>
          <w:rFonts w:ascii="Abyssinica SIL" w:hAnsi="Abyssinica SIL" w:cs="Abyssinica SIL"/>
          <w:lang w:val="gez-Ethi-ET"/>
        </w:rPr>
        <w:t>ኢያእምሮ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አልዓለቶ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ርኅቀ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22:16 </w:t>
      </w:r>
      <w:r w:rsidR="00886844" w:rsidRPr="00D56BEE">
        <w:rPr>
          <w:rFonts w:ascii="Abyssinica SIL" w:hAnsi="Abyssinica SIL" w:cs="Abyssinica SIL"/>
          <w:lang w:val="gez-Ethi-ET"/>
        </w:rPr>
        <w:t>ወዘይትዔገሎ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ይሬሲ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134A2B" w14:textId="10A604DB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22:17 </w:t>
      </w:r>
      <w:r w:rsidR="00886844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አቅርብ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ለአጽምኦ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86844" w:rsidRPr="00D56BEE">
        <w:rPr>
          <w:rFonts w:ascii="Abyssinica SIL" w:hAnsi="Abyssinica SIL" w:cs="Abyssinica SIL"/>
          <w:lang w:val="gez-Ethi-ET"/>
        </w:rPr>
        <w:t>ወስማዕ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ታእምር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 xml:space="preserve">ውእቱ </w:t>
      </w:r>
    </w:p>
    <w:p w14:paraId="5F2BC2DA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22:18 </w:t>
      </w:r>
      <w:r w:rsidR="00886844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ወደይኮ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ያስተፌሥሐከ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7FF81C" w14:textId="1C9A1BDE" w:rsidR="00C81C70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22:19 </w:t>
      </w:r>
      <w:r w:rsidR="00886844" w:rsidRPr="00D56BEE">
        <w:rPr>
          <w:rFonts w:ascii="Abyssinica SIL" w:hAnsi="Abyssinica SIL" w:cs="Abyssinica SIL"/>
          <w:lang w:val="gez-Ethi-ET"/>
        </w:rPr>
        <w:t>{.(ከ)}መ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ይኩንከ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ተስፋከ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ወያአምረከ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[f. 118v]</w:t>
      </w:r>
    </w:p>
    <w:p w14:paraId="15B6866D" w14:textId="1A6BAD8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22:20 </w:t>
      </w:r>
      <w:r w:rsidR="006C7169" w:rsidRPr="00D56BEE">
        <w:rPr>
          <w:rFonts w:ascii="Abyssinica SIL" w:hAnsi="Abyssinica SIL" w:cs="Abyssinica SIL"/>
          <w:lang w:val="gez-Ethi-ET"/>
        </w:rPr>
        <w:t>አኮኑ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ጸሐፍኩ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22:21 </w:t>
      </w:r>
      <w:r w:rsidR="006C7169" w:rsidRPr="00D56BEE">
        <w:rPr>
          <w:rFonts w:ascii="Abyssinica SIL" w:hAnsi="Abyssinica SIL" w:cs="Abyssinica SIL"/>
          <w:lang w:val="gez-Ethi-ET"/>
        </w:rPr>
        <w:t>እሜህረከ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ኂረ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ታውሥእ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ይሴአሉከ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468F13C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22:22 </w:t>
      </w:r>
      <w:r w:rsidR="006C7169" w:rsidRPr="00D56BEE">
        <w:rPr>
          <w:rFonts w:ascii="Abyssinica SIL" w:hAnsi="Abyssinica SIL" w:cs="Abyssinica SIL"/>
          <w:lang w:val="gez-Ethi-ET"/>
        </w:rPr>
        <w:t>ኢትትአንሎ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ወኢትመንን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ድዉየ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በአንቀጽ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3147E9" w14:textId="2CDF0FAB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22:23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ወይባልሐ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እንቲአከ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ኢትሠረቅ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7B99916" w14:textId="0F6168B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22:24 </w:t>
      </w:r>
      <w:r w:rsidR="006C7169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መፃምሮ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ኢትሕድር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67D39D" w14:textId="5C3D120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22:25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ወትነሥእ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01B5CD" w14:textId="42239C37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22:26 </w:t>
      </w:r>
      <w:r w:rsidR="006C7169" w:rsidRPr="00D56BEE">
        <w:rPr>
          <w:rFonts w:ascii="Abyssinica SIL" w:hAnsi="Abyssinica SIL" w:cs="Abyssinica SIL"/>
          <w:lang w:val="gez-Ethi-ET"/>
        </w:rPr>
        <w:t>ኢትሀብ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በሐፊረ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D04C98" w14:textId="1BFC3E53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22:27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ክዳነከ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ዘታሕተ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BCDB1C" w14:textId="6BC9F8AE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22:28 </w:t>
      </w:r>
      <w:r w:rsidR="006C7169" w:rsidRPr="00D56BEE">
        <w:rPr>
          <w:rFonts w:ascii="Abyssinica SIL" w:hAnsi="Abyssinica SIL" w:cs="Abyssinica SIL"/>
          <w:lang w:val="gez-Ethi-ET"/>
        </w:rPr>
        <w:t>ኢትንሥት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ዘአንበሩ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5FCBCA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22:29 </w:t>
      </w:r>
      <w:r w:rsidR="006C7169" w:rsidRPr="00D56BEE">
        <w:rPr>
          <w:rFonts w:ascii="Abyssinica SIL" w:hAnsi="Abyssinica SIL" w:cs="Abyssinica SIL"/>
          <w:lang w:val="gez-Ethi-ET"/>
        </w:rPr>
        <w:t>ጥፍቅ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በሊሕ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በምበሩ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ለነንሥት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ሀስዎ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ይቅረብ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41F552D3" w14:textId="48FB43AB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222D0280" w14:textId="61009903" w:rsidR="00D84207" w:rsidRPr="00D56BEE" w:rsidRDefault="00D8420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፳፫</w:t>
      </w:r>
    </w:p>
    <w:p w14:paraId="3B089DD5" w14:textId="0FEB4859" w:rsidR="00C47EC2" w:rsidRPr="00D56BEE" w:rsidRDefault="00D8420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ወኢይቀውም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ፅኑሳን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F972CE3" w14:textId="1FBC731F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23:01 </w:t>
      </w:r>
      <w:r w:rsidR="00D84207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ነበርከ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ትደረር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ማዕደ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መኴንንት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ዘአቅረቡ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29A15F" w14:textId="5F4C4134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23:02 </w:t>
      </w:r>
      <w:r w:rsidR="00D84207" w:rsidRPr="00D56BEE">
        <w:rPr>
          <w:rFonts w:ascii="Abyssinica SIL" w:hAnsi="Abyssinica SIL" w:cs="Abyssinica SIL"/>
          <w:lang w:val="gez-Ethi-ET"/>
        </w:rPr>
        <w:t>ወተመጦ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(ወ)እእምር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ሀለወከ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ታስተዳሉ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F598D8E" w14:textId="4D6CB752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23:03 </w:t>
      </w:r>
      <w:r w:rsidR="00D84207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{ስሱዕ}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መባልዕቲሁ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ዝውእቱ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807A0B" w14:textId="77252CAD" w:rsidR="009308DE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23:04 </w:t>
      </w:r>
      <w:r w:rsidR="00D84207" w:rsidRPr="00D56BEE">
        <w:rPr>
          <w:rFonts w:ascii="Abyssinica SIL" w:hAnsi="Abyssinica SIL" w:cs="Abyssinica SIL"/>
          <w:lang w:val="gez-Ethi-ET"/>
        </w:rPr>
        <w:t>ኢትቅረብ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ወበሕሊናከ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ረሐቅ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F02F9A" w14:textId="30BFF310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23:05 </w:t>
      </w:r>
      <w:r w:rsidR="00D84207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ይስርር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ዓይንከ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ወኢትረከቦ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ተደለወ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ክንፍ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ንስር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ወስረረ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ሰማ{.(ያ)}ት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13C9B27" w14:textId="2BDB1169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23:06 </w:t>
      </w:r>
      <w:r w:rsidR="00D84207" w:rsidRPr="00D56BEE">
        <w:rPr>
          <w:rFonts w:ascii="Abyssinica SIL" w:hAnsi="Abyssinica SIL" w:cs="Abyssinica SIL"/>
          <w:lang w:val="gez-Ethi-ET"/>
        </w:rPr>
        <w:t>ወኢትደ{መ}(ረ)ር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መታሒ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መባልዕቲሁ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1EE4F56" w14:textId="55480C59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23:07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ዘይውኅጥ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ስዕርተ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ወይሰቲ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ወኢታብኦ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ኀቤከ(ኒ)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ወኢትብላዕ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ይብለከ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544DC55" w14:textId="04CF85E2" w:rsidR="009B4AA6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23:08 </w:t>
      </w:r>
      <w:r w:rsidR="00D84207" w:rsidRPr="00D56BEE">
        <w:rPr>
          <w:rFonts w:ascii="Abyssinica SIL" w:hAnsi="Abyssinica SIL" w:cs="Abyssinica SIL"/>
          <w:lang w:val="gez-Ethi-ET"/>
        </w:rPr>
        <w:t>(ይቀይዕ)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ነገረከ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79ED8D" w14:textId="13CB00A3" w:rsidR="00681CA9" w:rsidRPr="00D56BEE" w:rsidRDefault="009B4A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23:09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ዘትነግር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ኢይመንን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ቃለከ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24A6E6" w14:textId="21A49D9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23:10 </w:t>
      </w:r>
      <w:r w:rsidR="00D84207" w:rsidRPr="00D56BEE">
        <w:rPr>
          <w:rFonts w:ascii="Abyssinica SIL" w:hAnsi="Abyssinica SIL" w:cs="Abyssinica SIL"/>
          <w:lang w:val="gez-Ethi-ET"/>
        </w:rPr>
        <w:t>ኢታፍልከ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ሥርዓት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ዘአንበሩ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አበዊከ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እጓለ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ማውታ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ኢትባእ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E4B192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23:11 </w:t>
      </w:r>
      <w:r w:rsidR="00D8420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ዘይበልሖሙ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አዚዝ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ወይኴንን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ኵነኔሆሙ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DD6FEA" w14:textId="7819E7F6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23:12 </w:t>
      </w:r>
      <w:r w:rsidR="00D84207" w:rsidRPr="00D56BEE">
        <w:rPr>
          <w:rFonts w:ascii="Abyssinica SIL" w:hAnsi="Abyssinica SIL" w:cs="Abyssinica SIL"/>
          <w:lang w:val="gez-Ethi-ET"/>
        </w:rPr>
        <w:t>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ለ{.}ተግሣጽ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301C99D" w14:textId="248884E7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23:13 </w:t>
      </w:r>
      <w:r w:rsidR="00D84207" w:rsidRPr="00D56BEE">
        <w:rPr>
          <w:rFonts w:ascii="Abyssinica SIL" w:hAnsi="Abyssinica SIL" w:cs="Abyssinica SIL"/>
          <w:lang w:val="gez-Ethi-ET"/>
        </w:rPr>
        <w:t>ኢትትሀከይ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ገሥጸ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ደቂቅ(ከ)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እመዘበ{.(ጥ)}ኮ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6025073" w14:textId="3B589CA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23:14 </w:t>
      </w:r>
      <w:r w:rsidR="00D84207" w:rsidRPr="00D56BEE">
        <w:rPr>
          <w:rFonts w:ascii="Abyssinica SIL" w:hAnsi="Abyssinica SIL" w:cs="Abyssinica SIL"/>
          <w:lang w:val="gez-Ethi-ET"/>
        </w:rPr>
        <w:t>አንተሰ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ትዘብጦ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ትባልሕ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A6B5B0" w14:textId="76D1364F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23:15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ኮነት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ታስተፌሥሕ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እንቲአየ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D7364C" w14:textId="50B41B95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23:16 </w:t>
      </w:r>
      <w:r w:rsidR="00D84207" w:rsidRPr="00D56BEE">
        <w:rPr>
          <w:rFonts w:ascii="Abyssinica SIL" w:hAnsi="Abyssinica SIL" w:cs="Abyssinica SIL"/>
          <w:lang w:val="gez-Ethi-ET"/>
        </w:rPr>
        <w:t>ወ{…(ይትኃ)ሠያ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ኵለየ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በነገርከ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06D512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23:17 </w:t>
      </w:r>
      <w:r w:rsidR="00D84207" w:rsidRPr="00D56BEE">
        <w:rPr>
          <w:rFonts w:ascii="Abyssinica SIL" w:hAnsi="Abyssinica SIL" w:cs="Abyssinica SIL"/>
          <w:lang w:val="gez-Ethi-ET"/>
        </w:rPr>
        <w:t>ወኢ{.(ይ)ቅናእ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በፍርሃተ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DE3C6C" w14:textId="247CE26A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23:18 </w:t>
      </w:r>
      <w:r w:rsidR="00D84207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ዓቀብኮን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ይከውናከ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ትዝምደ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ወተስፋከ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ኢ(ይ)ትአትት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123043" w14:textId="437A05B0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23:19 </w:t>
      </w:r>
      <w:r w:rsidR="00D84207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ወአርትዕ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1F9161B" w14:textId="4C320FEC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23:20 </w:t>
      </w:r>
      <w:r w:rsidR="00D84207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ስታዬ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ተሣያጤ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ሃኖት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7224DB4" w14:textId="3740FC98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23:21 </w:t>
      </w:r>
      <w:r w:rsidR="00D84207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ስታዪ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ወዘማዊ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ይነዲ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ስጡጠ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ወአጽርቅተ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ነዋሚ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42C859C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23:22 </w:t>
      </w:r>
      <w:r w:rsidR="00D84207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ዘወለደከ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ወኢታስአክያ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ረስዓት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503BA9A" w14:textId="2F290834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23:23 </w:t>
      </w:r>
      <w:r w:rsidR="00D84207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ያልህቅ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D81F56" w14:textId="44D6A780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23:24 </w:t>
      </w:r>
      <w:r w:rsidR="00D84207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ወትትኃሠይ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ወለደተከ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BD6ED2" w14:textId="2CD10C04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23:25 </w:t>
      </w:r>
      <w:r w:rsidR="00D84207" w:rsidRPr="00D56BEE">
        <w:rPr>
          <w:rFonts w:ascii="Abyssinica SIL" w:hAnsi="Abyssinica SIL" w:cs="Abyssinica SIL"/>
          <w:lang w:val="gez-Ethi-ET"/>
        </w:rPr>
        <w:t>ሀበኒ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ወአዕ{..(ይን)}ቲከ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ይዕቀበ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D6BAB8B" w14:textId="161C51C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23:26 </w:t>
      </w:r>
      <w:r w:rsidR="00D84207" w:rsidRPr="00D56BEE">
        <w:rPr>
          <w:rFonts w:ascii="Abyssinica SIL" w:hAnsi="Abyssinica SIL" w:cs="Abyssinica SIL"/>
          <w:lang w:val="gez-Ethi-ET"/>
        </w:rPr>
        <w:t>ጽዕድ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ስቁር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ወዓዘቅት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24C0F9" w14:textId="185593B7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23:27 </w:t>
      </w:r>
      <w:r w:rsidR="006C7169" w:rsidRPr="00D56BEE">
        <w:rPr>
          <w:rFonts w:ascii="Abyssinica SIL" w:hAnsi="Abyssinica SIL" w:cs="Abyssinica SIL"/>
          <w:lang w:val="gez-Ethi-ET"/>
        </w:rPr>
        <w:t>ዘሐረ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ያሐልቅ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18CF17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23:28 </w:t>
      </w:r>
      <w:r w:rsidR="006C7169"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፩እዝ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</w:t>
      </w:r>
    </w:p>
    <w:p w14:paraId="7B3976C4" w14:textId="4B0E9FE4" w:rsidR="004C3BD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9BF3DC" w14:textId="75BA57F4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23:29 </w:t>
      </w:r>
      <w:r w:rsidR="006C7169" w:rsidRPr="00D56BEE">
        <w:rPr>
          <w:rFonts w:ascii="Abyssinica SIL" w:hAnsi="Abyssinica SIL" w:cs="Abyssinica SIL"/>
          <w:lang w:val="gez-Ethi-ET"/>
        </w:rPr>
        <w:t>አክኑ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የሐትቱ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ወይመጽኡ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ይትቀዳሕ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ወይትልዉ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ስንቤል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ኢትስክሩ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በነስስው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72066F9" w14:textId="7FFB5C81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23:30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ፍያላት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ወስዋዓት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ዕራቅከ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ናሕስ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570EEC2" w14:textId="6F2311AB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23:31 </w:t>
      </w:r>
      <w:r w:rsidR="006C7169" w:rsidRPr="00D56BEE">
        <w:rPr>
          <w:rFonts w:ascii="Abyssinica SIL" w:hAnsi="Abyssinica SIL" w:cs="Abyssinica SIL"/>
          <w:lang w:val="gez-Ethi-ET"/>
        </w:rPr>
        <w:t>ወደኃሪታ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ንስክተ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ዘእምቃግስት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ይአብቦ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ሕምኵ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163A079" w14:textId="77D67AD0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23:32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7DDF29" w14:textId="77EA2E0F" w:rsidR="00E234C7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23:33 </w:t>
      </w:r>
      <w:r w:rsidR="006C7169" w:rsidRPr="00D56BEE">
        <w:rPr>
          <w:rFonts w:ascii="Abyssinica SIL" w:hAnsi="Abyssinica SIL" w:cs="Abyssinica SIL"/>
          <w:lang w:val="gez-Ethi-ET"/>
        </w:rPr>
        <w:t>ወትሰክብ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ዘየሐድፍ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23:34 </w:t>
      </w:r>
      <w:r w:rsidR="006C7169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ወኢሐመምኡ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ወተሳለቁ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ኢያእመርኩ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ነግሃ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እምንእኅሥሥ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C7169" w:rsidRPr="00D56BEE">
        <w:rPr>
          <w:rFonts w:ascii="Abyssinica SIL" w:hAnsi="Abyssinica SIL" w:cs="Abyssinica SIL"/>
          <w:lang w:val="gez-Ethi-ET"/>
        </w:rPr>
        <w:t>አሐውር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2A977BF" w14:textId="0FDAF99F" w:rsidR="00C976DE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፳፬</w:t>
      </w:r>
    </w:p>
    <w:p w14:paraId="330F6618" w14:textId="3A0C0E07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24:01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ኢትትቀሐው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እኩያነ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ሀልዎ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ምስሌሆሙ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828450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24:02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ትት‹ሜ›ሀር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ወሕማመ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በከናፍሪሆሙ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44042D" w14:textId="51CD4FFD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24:03 </w:t>
      </w:r>
      <w:r w:rsidR="00C976DE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ይትሐነጽ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F867D6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24:04 </w:t>
      </w:r>
      <w:r w:rsidR="00C976D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ይ{ሜብል}(ይመልእ)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1B3B51" w14:textId="461ABE04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24:05 </w:t>
      </w:r>
      <w:r w:rsidR="00C976DE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እምጽንዕ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56C73C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24:06 </w:t>
      </w:r>
      <w:r w:rsidR="00C976DE" w:rsidRPr="00D56BEE">
        <w:rPr>
          <w:rFonts w:ascii="Abyssinica SIL" w:hAnsi="Abyssinica SIL" w:cs="Abyssinica SIL"/>
          <w:lang w:val="gez-Ethi-ET"/>
        </w:rPr>
        <w:t>በሕዳፌ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[f. 119r]</w:t>
      </w:r>
      <w:r w:rsidR="00C976DE" w:rsidRPr="00D56BEE">
        <w:rPr>
          <w:rFonts w:ascii="Abyssinica SIL" w:hAnsi="Abyssinica SIL" w:cs="Abyssinica SIL"/>
          <w:lang w:val="gez-Ethi-ET"/>
        </w:rPr>
        <w:t>ወመድኃኒት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C787D07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24:07 </w:t>
      </w:r>
      <w:r w:rsidR="00C976DE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በአናቅጽ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ኢይከሥ{.(ት)}አፉሁ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ጠበብት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ኢይትገኃሡ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</w:t>
      </w:r>
    </w:p>
    <w:p w14:paraId="69222879" w14:textId="282632D2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100F7E" w14:textId="33CAB365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24:08 </w:t>
      </w:r>
      <w:r w:rsidR="00C976DE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(ይ)‹ሄ›ልዉ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ይዳደቆሙ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FE5679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24:09 </w:t>
      </w:r>
      <w:r w:rsidR="00C976DE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በኃጣውእ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ወሰቆ</w:t>
      </w:r>
    </w:p>
    <w:p w14:paraId="1E7A4F05" w14:textId="15614E1C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ራር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D652D24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24:10 </w:t>
      </w:r>
      <w:r w:rsidR="00C976DE" w:rsidRPr="00D56BEE">
        <w:rPr>
          <w:rFonts w:ascii="Abyssinica SIL" w:hAnsi="Abyssinica SIL" w:cs="Abyssinica SIL"/>
          <w:lang w:val="gez-Ethi-ET"/>
        </w:rPr>
        <w:t>የአክዮ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በ{..(ዕለ)}ተ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የኃልቅ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(ይትኤገሦ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ፈጣሪሁ)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2EB8AC" w14:textId="7E779A3E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24:11 </w:t>
      </w:r>
      <w:r w:rsidR="00C976DE" w:rsidRPr="00D56BEE">
        <w:rPr>
          <w:rFonts w:ascii="Abyssinica SIL" w:hAnsi="Abyssinica SIL" w:cs="Abyssinica SIL"/>
          <w:lang w:val="gez-Ethi-ET"/>
        </w:rPr>
        <w:t>አድኅን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ይስሐቡ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ወተሣየጥ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ዘይትቀተል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(ወ)ኢትምሐክ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B96387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24:12 </w:t>
      </w:r>
      <w:r w:rsidR="00C976DE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ትቤ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ኢየአምሮ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C976DE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እግዚአብሔር{.}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ወዘገብረ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እስትንፋስ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በበምግባሩ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B485F5D" w14:textId="3D819838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24:13 </w:t>
      </w:r>
      <w:r w:rsidR="00C976DE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መዐረ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ፀቃውዕ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ያምዐርዕር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ጕርዔከ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CD0512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24:14 </w:t>
      </w:r>
      <w:r w:rsidR="00C976DE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ረከብከ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ወተ</w:t>
      </w:r>
    </w:p>
    <w:p w14:paraId="7B86782D" w14:textId="484832AD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ኢትኃድገከ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6193D36" w14:textId="6B55604C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24:15 </w:t>
      </w:r>
      <w:r w:rsidR="00C976DE" w:rsidRPr="00D56BEE">
        <w:rPr>
          <w:rFonts w:ascii="Abyssinica SIL" w:hAnsi="Abyssinica SIL" w:cs="Abyssinica SIL"/>
          <w:lang w:val="gez-Ethi-ET"/>
        </w:rPr>
        <w:t>ኢታብእ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ማኅበረ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በጽጋበ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ከርስከ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717EF01" w14:textId="2C3D39A9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24:16 </w:t>
      </w:r>
      <w:r w:rsidR="00C976DE" w:rsidRPr="00D56BEE">
        <w:rPr>
          <w:rFonts w:ascii="Abyssinica SIL" w:hAnsi="Abyssinica SIL" w:cs="Abyssinica SIL"/>
          <w:lang w:val="gez-Ethi-ET"/>
        </w:rPr>
        <w:t>ስብዓ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ይወድቁ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470C01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24:17 </w:t>
      </w:r>
      <w:r w:rsidR="00C976DE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ጸለኢከ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{…(ቦቱ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ወ)}በዕቅ</w:t>
      </w:r>
      <w:r w:rsidR="00A65B80" w:rsidRPr="00D56BEE">
        <w:rPr>
          <w:rFonts w:ascii="Abyssinica SIL" w:hAnsi="Abyssinica SIL" w:cs="Abyssinica SIL"/>
          <w:lang w:val="gez-Ethi-ET"/>
        </w:rPr>
        <w:t xml:space="preserve"> </w:t>
      </w:r>
      <w:r w:rsidR="00C976DE" w:rsidRPr="00D56BEE">
        <w:rPr>
          <w:rFonts w:ascii="Abyssinica SIL" w:hAnsi="Abyssinica SIL" w:cs="Abyssinica SIL"/>
          <w:lang w:val="gez-Ethi-ET"/>
        </w:rPr>
        <w:t>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68FF953" w14:textId="77777777" w:rsidR="00502C71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24:18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ይሬኢ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ወኢይኤድም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35AD8B" w14:textId="18483E6F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24:19 </w:t>
      </w:r>
      <w:r w:rsidR="00C976DE" w:rsidRPr="00D56BEE">
        <w:rPr>
          <w:rFonts w:ascii="Abyssinica SIL" w:hAnsi="Abyssinica SIL" w:cs="Abyssinica SIL"/>
          <w:lang w:val="gez-Ethi-ET"/>
        </w:rPr>
        <w:t>ኢትትፈሣሕ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በገበርተ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ወኢትቅናእ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C7499F4" w14:textId="081CAB98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24:20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ዘመድ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ብርሃ(ነ)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ኃጥ{.(አ)}ን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97BC753" w14:textId="37284BB1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24:21 </w:t>
      </w:r>
      <w:r w:rsidR="00C976DE" w:rsidRPr="00D56BEE">
        <w:rPr>
          <w:rFonts w:ascii="Abyssinica SIL" w:hAnsi="Abyssinica SIL" w:cs="Abyssinica SIL"/>
          <w:lang w:val="gez-Ethi-ET"/>
        </w:rPr>
        <w:t>ፍርሆ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(ወ)ለንጉሥ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ወኢለ፩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ኢትዕበይ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7733F7" w14:textId="1FB47E9B" w:rsidR="003D0D1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24:22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(እሙንቱ)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ይትቤቀልዎሙ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6072C1" w14:textId="77777777" w:rsidR="00502C71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አየድዓክሙ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ለጠጢባ</w:t>
      </w:r>
      <w:r w:rsidR="006C7169" w:rsidRPr="00D56BEE">
        <w:rPr>
          <w:rFonts w:ascii="Abyssinica SIL" w:hAnsi="Abyssinica SIL" w:cs="Abyssinica SIL"/>
          <w:lang w:val="gez-Ethi-ET"/>
        </w:rPr>
        <w:t>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ታእምሩንጸ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ዘይብሎረአ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ርጉመ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ወጽሉአ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ይዝልፉ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በጽያሤንዩ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አስተርእዮ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ላዕሌሆሙ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በረከት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ከናፍሪ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አውሥአተ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አስተዳሉ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ወተደልዉ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ድኅሬየ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ወተሕንጽ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ብሔርከ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ኢትበል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ረሰየኒ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እሬስዮ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ገፍዓኒ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ገራህተ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ሀለፍኩ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ዓፀደ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ኵለንታሁ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ወከደነ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ወጸቂነ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እበኒሁ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ይንህል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አክንሳሕኩ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ወርኢኩ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ወነሣኩ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ተግማጸ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ውሕቀ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አስተጋብኦ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ንዴትከ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ወተፅናስ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24C91F" w14:textId="7C5CA630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149FEBC6" w14:textId="4CCEEB2D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፩/፳፭</w:t>
      </w:r>
    </w:p>
    <w:p w14:paraId="66427E35" w14:textId="668FD3DA" w:rsidR="00E234C7" w:rsidRPr="00D56BEE" w:rsidRDefault="008A20F4" w:rsidP="00C16DFD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25:01 </w:t>
      </w:r>
      <w:r w:rsidR="006C7169" w:rsidRPr="00D56BEE">
        <w:rPr>
          <w:rFonts w:ascii="Abyssinica SIL" w:hAnsi="Abyssinica SIL" w:cs="Abyssinica SIL"/>
          <w:lang w:val="gez-Ethi-ET"/>
        </w:rPr>
        <w:t>ወዝንቱ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ሰሎሞተ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ዘጸሐፉ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ሕዝቅያስ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79501DA" w14:textId="40C57952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25:02 </w:t>
      </w:r>
      <w:r w:rsidR="00794167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የሀብእ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ነ{ገ}(ው)ረ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ወስብሐተ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የሐትት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2DFAE5" w14:textId="45BF1629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25:03 </w:t>
      </w:r>
      <w:r w:rsidR="00794167" w:rsidRPr="00D56BEE">
        <w:rPr>
          <w:rFonts w:ascii="Abyssinica SIL" w:hAnsi="Abyssinica SIL" w:cs="Abyssinica SIL"/>
          <w:lang w:val="gez-Ethi-ET"/>
        </w:rPr>
        <w:t>ሰማየ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ልዑል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ኢይትአመር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0B777BF2" w14:textId="6D31DB29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25:04 </w:t>
      </w:r>
      <w:r w:rsidR="00794167" w:rsidRPr="00D56BEE">
        <w:rPr>
          <w:rFonts w:ascii="Abyssinica SIL" w:hAnsi="Abyssinica SIL" w:cs="Abyssinica SIL"/>
          <w:lang w:val="gez-Ethi-ET"/>
        </w:rPr>
        <w:t>ዝብጦ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ፍቱነ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ንጽሐ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ፍጹመ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00AB23" w14:textId="778263D6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25:05 </w:t>
      </w:r>
      <w:r w:rsidR="00794167" w:rsidRPr="00D56BEE">
        <w:rPr>
          <w:rFonts w:ascii="Abyssinica SIL" w:hAnsi="Abyssinica SIL" w:cs="Abyssinica SIL"/>
          <w:lang w:val="gez-Ethi-ET"/>
        </w:rPr>
        <w:t>ወቅትል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ረሲአነ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 xml:space="preserve">መንበሩ </w:t>
      </w:r>
    </w:p>
    <w:p w14:paraId="79F32819" w14:textId="615B006D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25:06 </w:t>
      </w:r>
      <w:r w:rsidR="00794167" w:rsidRPr="00D56BEE">
        <w:rPr>
          <w:rFonts w:ascii="Abyssinica SIL" w:hAnsi="Abyssinica SIL" w:cs="Abyssinica SIL"/>
          <w:lang w:val="gez-Ethi-ET"/>
        </w:rPr>
        <w:t>በኢትት(ዐ)በይ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ወኢትጸደቅ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ኢትቁም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ACAF8CB" w14:textId="07DA3A71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25:07 </w:t>
      </w:r>
      <w:r w:rsidR="00794167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ይቤሉከ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ዕርግ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ኀቤነ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እምኃሢር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ዘርእያ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ንግር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ወኢትደቅ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ኃእዝ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ኢትነስሕ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በደኃሪትከ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FBE39B" w14:textId="54F2DD71" w:rsidR="00EE78EF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25:08 </w:t>
      </w:r>
      <w:r w:rsidR="00794167" w:rsidRPr="00D56BEE">
        <w:rPr>
          <w:rFonts w:ascii="Abyssinica SIL" w:hAnsi="Abyssinica SIL" w:cs="Abyssinica SIL"/>
          <w:lang w:val="gez-Ethi-ET"/>
        </w:rPr>
        <w:t>ቅስተ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ተዋቀስ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ቢጽከ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ወምስጢሮ{.}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ለመኑሂ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ኢይሄስክ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2A9EB32" w14:textId="5E00C463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25:09 </w:t>
      </w:r>
      <w:r w:rsidR="00794167" w:rsidRPr="00D56BEE">
        <w:rPr>
          <w:rFonts w:ascii="Abyssinica SIL" w:hAnsi="Abyssinica SIL" w:cs="Abyssinica SIL"/>
          <w:lang w:val="gez-Ethi-ET"/>
        </w:rPr>
        <w:t>ወጋእዝከ(ሰ)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ወጽልእከ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ኢያርሕቅ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(ከ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እምኔሁ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44D97D05" w14:textId="11D98906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25:10 </w:t>
      </w:r>
      <w:r w:rsidR="00794167" w:rsidRPr="00D56BEE">
        <w:rPr>
          <w:rFonts w:ascii="Abyssinica SIL" w:hAnsi="Abyssinica SIL" w:cs="Abyssinica SIL"/>
          <w:lang w:val="gez-Ethi-ET"/>
        </w:rPr>
        <w:t>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ከሠትኪ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ምስጢሮ)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ይከውነከ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ጸጋ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ወታእኃ{.}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ያግዕዝ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(ባሕቱ)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ተዓቀብ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ተዓቀብ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1331C53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25:11 </w:t>
      </w:r>
      <w:r w:rsidR="00794167" w:rsidRPr="00D56BEE">
        <w:rPr>
          <w:rFonts w:ascii="Abyssinica SIL" w:hAnsi="Abyssinica SIL" w:cs="Abyssinica SIL"/>
          <w:lang w:val="gez-Ethi-ET"/>
        </w:rPr>
        <w:t>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ድደ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ዘስዓጸት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ብሂለ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በበገጹ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CDD41F" w14:textId="03F460D2" w:rsidR="00EE78EF" w:rsidRPr="00D56BEE" w:rsidRDefault="0079416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(ወ)ወውስተ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722FA4" w14:textId="35657F7A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25:12 </w:t>
      </w:r>
      <w:r w:rsidR="00794167" w:rsidRPr="00D56BEE">
        <w:rPr>
          <w:rFonts w:ascii="Abyssinica SIL" w:hAnsi="Abyssinica SIL" w:cs="Abyssinica SIL"/>
          <w:lang w:val="gez-Ethi-ET"/>
        </w:rPr>
        <w:t>ው[ዕ]በ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{ወ}ዕንቈ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ስርድዮስ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ውዱድ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ዘይስምል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99EE12" w14:textId="6CF99907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25:13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ጸአተ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አስሐትያ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በመርቄ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ይደሉ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ፈነውዎ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ይረድእዎ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9DE79B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25:14 </w:t>
      </w:r>
      <w:r w:rsidR="00794167" w:rsidRPr="00D56BEE">
        <w:rPr>
          <w:rFonts w:ascii="Abyssinica SIL" w:hAnsi="Abyssinica SIL" w:cs="Abyssinica SIL"/>
          <w:lang w:val="gez-Ethi-ET"/>
        </w:rPr>
        <w:t>(ከመ)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ነፋሳት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ወደመናት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ዘአልቦ(ሙ</w:t>
      </w:r>
      <w:r w:rsidRPr="00D56BEE">
        <w:rPr>
          <w:rFonts w:ascii="Abyssinica SIL" w:hAnsi="Abyssinica SIL" w:cs="Abyssinica SIL"/>
          <w:lang w:val="gez-Ethi-ET"/>
        </w:rPr>
        <w:t>)</w:t>
      </w:r>
      <w:r w:rsidR="00794167" w:rsidRPr="00D56BEE">
        <w:rPr>
          <w:rFonts w:ascii="Abyssinica SIL" w:hAnsi="Abyssinica SIL" w:cs="Abyssinica SIL"/>
          <w:lang w:val="gez-Ethi-ET"/>
        </w:rPr>
        <w:t>ዝናም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ይትሜክሁ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7D1BD3" w14:textId="30D2734C" w:rsidR="00EE78EF" w:rsidRPr="00D56BEE" w:rsidRDefault="0079416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በሀብት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0D0E6E1" w14:textId="7EEE1E36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25:15 </w:t>
      </w:r>
      <w:r w:rsidR="00794167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ድክ{.}ምት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ትሰብር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አእጽምተ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174168" w14:textId="1BA0D1D4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25:16 </w:t>
      </w:r>
      <w:r w:rsidR="00794167" w:rsidRPr="00D56BEE">
        <w:rPr>
          <w:rFonts w:ascii="Abyssinica SIL" w:hAnsi="Abyssinica SIL" w:cs="Abyssinica SIL"/>
          <w:lang w:val="gez-Ethi-ET"/>
        </w:rPr>
        <w:t>መዐረ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ረከብከ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በዓቅም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ወኢትቂእ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7A0B8B3" w14:textId="64F340FD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25:17 </w:t>
      </w:r>
      <w:r w:rsidR="00794167" w:rsidRPr="00D56BEE">
        <w:rPr>
          <w:rFonts w:ascii="Abyssinica SIL" w:hAnsi="Abyssinica SIL" w:cs="Abyssinica SIL"/>
          <w:lang w:val="gez-Ethi-ET"/>
        </w:rPr>
        <w:t>ጕንዱየ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አብጽሕ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ኢይጽገብከ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ወኢይ{…(ጽላእ)}ከ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25:18 </w:t>
      </w:r>
      <w:r w:rsidR="00794167" w:rsidRPr="00D56BEE">
        <w:rPr>
          <w:rFonts w:ascii="Abyssinica SIL" w:hAnsi="Abyssinica SIL" w:cs="Abyssinica SIL"/>
          <w:lang w:val="gez-Ethi-ET"/>
        </w:rPr>
        <w:t>(በት){………..(ር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ወመጥባሕት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ወዝብጠት)}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ማኅዝን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71CA4" w14:textId="2A25823C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25:19 </w:t>
      </w:r>
      <w:r w:rsidR="00794167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ብሂእ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ኢይደልዎ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ለቊስል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ዘወረደ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ማኅዝን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D6D736" w14:textId="6D591983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25:20 </w:t>
      </w:r>
      <w:r w:rsidR="00794167" w:rsidRPr="00D56BEE">
        <w:rPr>
          <w:rFonts w:ascii="Abyssinica SIL" w:hAnsi="Abyssinica SIL" w:cs="Abyssinica SIL"/>
          <w:lang w:val="gez-Ethi-ET"/>
        </w:rPr>
        <w:t>ከ</w:t>
      </w:r>
      <w:r w:rsidRPr="00D56BEE">
        <w:rPr>
          <w:rFonts w:ascii="Abyssinica SIL" w:hAnsi="Abyssinica SIL" w:cs="Abyssinica SIL"/>
          <w:lang w:val="gez-Ethi-ET"/>
        </w:rPr>
        <w:t>f. 119v]</w:t>
      </w:r>
      <w:r w:rsidR="006C7169" w:rsidRPr="00D56BEE">
        <w:rPr>
          <w:rFonts w:ascii="Abyssinica SIL" w:hAnsi="Abyssinica SIL" w:cs="Abyssinica SIL"/>
          <w:lang w:val="gez-Ethi-ET"/>
        </w:rPr>
        <w:t>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ቊንቊኒ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ለልብስ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16B242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25:21 </w:t>
      </w:r>
      <w:r w:rsidR="006C7169" w:rsidRPr="00D56BEE">
        <w:rPr>
          <w:rFonts w:ascii="Abyssinica SIL" w:hAnsi="Abyssinica SIL" w:cs="Abyssinica SIL"/>
          <w:lang w:val="gez-Ethi-ET"/>
        </w:rPr>
        <w:t>እመርኀበ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እብልዖ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ጸምአ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ትገብርአፍ</w:t>
      </w:r>
    </w:p>
    <w:p w14:paraId="7EEF626A" w14:textId="08CAD33E" w:rsidR="00EE78EF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ሐመ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የዓስየከ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ሥናይተ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73AE66C" w14:textId="4F88174B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25:22 </w:t>
      </w:r>
      <w:r w:rsidR="006C7169" w:rsidRPr="00D56BEE">
        <w:rPr>
          <w:rFonts w:ascii="Abyssinica SIL" w:hAnsi="Abyssinica SIL" w:cs="Abyssinica SIL"/>
          <w:lang w:val="gez-Ethi-ET"/>
        </w:rPr>
        <w:t>ነፋስ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ስሜናዊ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ያስያዝዝ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1E0ADE3" w14:textId="592E5185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25:23 </w:t>
      </w:r>
      <w:r w:rsidR="006C7169" w:rsidRPr="00D56BEE">
        <w:rPr>
          <w:rFonts w:ascii="Abyssinica SIL" w:hAnsi="Abyssinica SIL" w:cs="Abyssinica SIL"/>
          <w:lang w:val="gez-Ethi-ET"/>
        </w:rPr>
        <w:t>ይይይስ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ኃዲር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ናሕስ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ጸአሊት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ርሱይ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1C5086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25:24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ቈሪር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ጽምእት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ዜጥሠናይ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F2A429" w14:textId="49C18BC8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25:25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ዘይደፍን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ዓዘቅተ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መፃአ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በቅድመ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9E17205" w14:textId="70D1148D" w:rsidR="00FA463D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25:26 </w:t>
      </w:r>
      <w:r w:rsidR="006C7169" w:rsidRPr="00D56BEE">
        <w:rPr>
          <w:rFonts w:ascii="Abyssinica SIL" w:hAnsi="Abyssinica SIL" w:cs="Abyssinica SIL"/>
          <w:lang w:val="gez-Ethi-ET"/>
        </w:rPr>
        <w:t>በሊዓ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ወሕቲተ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ክብር</w:t>
      </w:r>
    </w:p>
    <w:p w14:paraId="5F2002FB" w14:textId="0189E86F" w:rsidR="00E234C7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25:27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ጥቀሚየ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B534DC" w14:textId="6BB32225" w:rsidR="007A4513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፳፮</w:t>
      </w:r>
    </w:p>
    <w:p w14:paraId="6C68EC02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26:01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(ጠል</w:t>
      </w:r>
      <w:r w:rsidRPr="00D56BEE">
        <w:rPr>
          <w:rFonts w:ascii="Abyssinica SIL" w:hAnsi="Abyssinica SIL" w:cs="Abyssinica SIL"/>
          <w:lang w:val="gez-Ethi-ET"/>
        </w:rPr>
        <w:t xml:space="preserve">) </w:t>
      </w:r>
      <w:r w:rsidR="007A4513" w:rsidRPr="00D56BEE">
        <w:rPr>
          <w:rFonts w:ascii="Abyssinica SIL" w:hAnsi="Abyssinica SIL" w:cs="Abyssinica SIL"/>
          <w:lang w:val="gez-Ethi-ET"/>
        </w:rPr>
        <w:t>{ረድ}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ወዝናም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በሀጋይ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(ለ)አብድ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7200AA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26:02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አዕዋፍ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ወሰራሪት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መርገም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{……….(ዘበከንቱ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ኢይ</w:t>
      </w:r>
    </w:p>
    <w:p w14:paraId="77FD1942" w14:textId="1032F873" w:rsidR="00FA463D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ወኢለ)}መኑሂ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E8DFEC" w14:textId="2508AAD6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26:03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ሰውጥ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ለፈረስ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ወቅትራት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ለሕዝ(ብ)ኃጥእ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01D588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26:04 </w:t>
      </w:r>
      <w:r w:rsidR="007A4513" w:rsidRPr="00D56BEE">
        <w:rPr>
          <w:rFonts w:ascii="Abyssinica SIL" w:hAnsi="Abyssinica SIL" w:cs="Abyssinica SIL"/>
          <w:lang w:val="gez-Ethi-ET"/>
        </w:rPr>
        <w:t>ኢታውሥአ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647DBBF" w14:textId="469025AA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26:05 </w:t>
      </w:r>
      <w:r w:rsidR="007A4513" w:rsidRPr="00D56BEE">
        <w:rPr>
          <w:rFonts w:ascii="Abyssinica SIL" w:hAnsi="Abyssinica SIL" w:cs="Abyssinica SIL"/>
          <w:lang w:val="gez-Ethi-ET"/>
        </w:rPr>
        <w:t>ተሠጠዎ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ኢይምስሎ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4513" w:rsidRPr="00D56BEE">
        <w:rPr>
          <w:rFonts w:ascii="Abyssinica SIL" w:hAnsi="Abyssinica SIL" w:cs="Abyssinica SIL"/>
          <w:lang w:val="gez-Ethi-ET"/>
        </w:rPr>
        <w:t>{በግብረ}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26:06 </w:t>
      </w:r>
      <w:r w:rsidR="007A4513" w:rsidRPr="00D56BEE">
        <w:rPr>
          <w:rFonts w:ascii="Abyssinica SIL" w:hAnsi="Abyssinica SIL" w:cs="Abyssinica SIL"/>
          <w:lang w:val="gez-Ethi-ET"/>
        </w:rPr>
        <w:t>(በእግረ)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ዘይፌኑ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ነገራተ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F8666E" w14:textId="3973E5C0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26:07 </w:t>
      </w:r>
      <w:r w:rsidR="007A4513" w:rsidRPr="00D56BEE">
        <w:rPr>
          <w:rFonts w:ascii="Abyssinica SIL" w:hAnsi="Abyssinica SIL" w:cs="Abyssinica SIL"/>
          <w:lang w:val="gez-Ethi-ET"/>
        </w:rPr>
        <w:t>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ቍየጺሁ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ሐንካስ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ወአበሳ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44B7C9" w14:textId="7A79EAA3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26:08 </w:t>
      </w:r>
      <w:r w:rsidR="007A4513" w:rsidRPr="00D56BEE">
        <w:rPr>
          <w:rFonts w:ascii="Abyssinica SIL" w:hAnsi="Abyssinica SIL" w:cs="Abyssinica SIL"/>
          <w:lang w:val="gez-Ethi-ET"/>
        </w:rPr>
        <w:t>ዘይወዲ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ሞጸፍ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ዘ{……(ይሁብ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AD594B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26:09 </w:t>
      </w:r>
      <w:r w:rsidR="007A4513" w:rsidRPr="00D56BEE">
        <w:rPr>
          <w:rFonts w:ascii="Abyssinica SIL" w:hAnsi="Abyssinica SIL" w:cs="Abyssinica SIL"/>
          <w:lang w:val="gez-Ethi-ET"/>
        </w:rPr>
        <w:t>አስዋክ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ይበቊል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ስካር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ወተስልጦ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7D7FFF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26:10 </w:t>
      </w:r>
      <w:r w:rsidR="007A4513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ትትህወክ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ትትለወስ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ሕሊናሆሙ፤</w:t>
      </w:r>
    </w:p>
    <w:p w14:paraId="7A2FE5A3" w14:textId="0647686B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26:11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ዘይገብእ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ቅያኡ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{.}ጽሉአ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ዘይትመየጥ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B21A8D" w14:textId="1D949757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26:12 </w:t>
      </w:r>
      <w:r w:rsidR="007A4513" w:rsidRPr="00D56BEE">
        <w:rPr>
          <w:rFonts w:ascii="Abyssinica SIL" w:hAnsi="Abyssinica SIL" w:cs="Abyssinica SIL"/>
          <w:lang w:val="gez-Ethi-ET"/>
        </w:rPr>
        <w:t>ቦኃፍረት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ወቦ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ወለስብሐት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AD25F8" w14:textId="66925662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26:13 </w:t>
      </w:r>
      <w:r w:rsidR="007A4513" w:rsidRPr="00D56BEE">
        <w:rPr>
          <w:rFonts w:ascii="Abyssinica SIL" w:hAnsi="Abyssinica SIL" w:cs="Abyssinica SIL"/>
          <w:lang w:val="gez-Ethi-ET"/>
        </w:rPr>
        <w:t>ርኢከ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26:14 </w:t>
      </w:r>
      <w:r w:rsidR="007A4513" w:rsidRPr="00D56BEE">
        <w:rPr>
          <w:rFonts w:ascii="Abyssinica SIL" w:hAnsi="Abyssinica SIL" w:cs="Abyssinica SIL"/>
          <w:lang w:val="gez-Ethi-ET"/>
        </w:rPr>
        <w:t>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ይልእክዎ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መራኅብት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ቀትል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3E8A2E18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26:15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ማዕፆ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ተአውድ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ድርኩኩታ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476BE8" w14:textId="75A46380" w:rsidR="00FA463D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ምስካቢሁ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4371BE3" w14:textId="3EC0183F" w:rsidR="00E2682A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26:16 </w:t>
      </w:r>
      <w:r w:rsidR="007A4513" w:rsidRPr="00D56BEE">
        <w:rPr>
          <w:rFonts w:ascii="Abyssinica SIL" w:hAnsi="Abyssinica SIL" w:cs="Abyssinica SIL"/>
          <w:lang w:val="gez-Ethi-ET"/>
        </w:rPr>
        <w:t>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ወየሐምም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አቅርቦ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B32201" w14:textId="6CA8171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26:17 </w:t>
      </w:r>
      <w:r w:rsidR="007A4513" w:rsidRPr="00D56BEE">
        <w:rPr>
          <w:rFonts w:ascii="Abyssinica SIL" w:hAnsi="Abyssinica SIL" w:cs="Abyssinica SIL"/>
          <w:lang w:val="gez-Ethi-ET"/>
        </w:rPr>
        <w:t>ጠቢብ(ሰ)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ጽጉብ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{ወ}ወይወስድ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ሲሳየ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F9ADCF" w14:textId="650ACEA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26:18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ለነቢበ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ዘይጓጕእ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ዘተነደፈ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በአኅፃ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ለመዊት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79E083F" w14:textId="20F5C1D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26:19 </w:t>
      </w:r>
      <w:r w:rsidR="007A4513" w:rsidRPr="00D56BEE">
        <w:rPr>
          <w:rFonts w:ascii="Abyssinica SIL" w:hAnsi="Abyssinica SIL" w:cs="Abyssinica SIL"/>
          <w:lang w:val="gez-Ethi-ET"/>
        </w:rPr>
        <w:t>ወዘተቃደሞ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ይቅድሞ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ወዲቅ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የኃብሉ </w:t>
      </w:r>
      <w:r w:rsidR="007A4513" w:rsidRPr="00D56BEE">
        <w:rPr>
          <w:rFonts w:ascii="Abyssinica SIL" w:hAnsi="Abyssinica SIL" w:cs="Abyssinica SIL"/>
          <w:lang w:val="gez-Ethi-ET"/>
        </w:rPr>
        <w:t>አዕርክቲሆሙ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C16B38A" w14:textId="48B7CA1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26:20 </w:t>
      </w:r>
      <w:r w:rsidR="007A4513" w:rsidRPr="00D56BEE">
        <w:rPr>
          <w:rFonts w:ascii="Abyssinica SIL" w:hAnsi="Abyssinica SIL" w:cs="Abyssinica SIL"/>
          <w:lang w:val="gez-Ethi-ET"/>
        </w:rPr>
        <w:t>ወእምከመ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አእመርዎሙ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ይብሉ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ብጻው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ገበር‹ነ›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393931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26:21 </w:t>
      </w:r>
      <w:r w:rsidR="007A4513" w:rsidRPr="00D56BEE">
        <w:rPr>
          <w:rFonts w:ascii="Abyssinica SIL" w:hAnsi="Abyssinica SIL" w:cs="Abyssinica SIL"/>
          <w:lang w:val="gez-Ethi-ET"/>
        </w:rPr>
        <w:t>በኃጢአ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የኃስእ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አፍሐም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B660E1" w14:textId="10A4400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26:22 </w:t>
      </w:r>
      <w:r w:rsidR="007A4513" w:rsidRPr="00D56BEE">
        <w:rPr>
          <w:rFonts w:ascii="Abyssinica SIL" w:hAnsi="Abyssinica SIL" w:cs="Abyssinica SIL"/>
          <w:lang w:val="gez-Ethi-ET"/>
        </w:rPr>
        <w:t>ለመጥበስ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ወዕፀው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ጸአሊ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ወባእስ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CFD86EC" w14:textId="05F832CD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26:23 </w:t>
      </w:r>
      <w:r w:rsidR="007A4513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መንጐርጕራን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ይተቃተሉ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እሉ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መዘግብተ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A7B1C8" w14:textId="05F372A4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26:24 </w:t>
      </w:r>
      <w:r w:rsidR="006C7169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ግልእውእቱ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ተምያን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ዘቀፈልዎ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ልሙዲ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B8A1866" w14:textId="47C0B25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26:25 </w:t>
      </w:r>
      <w:r w:rsidR="006C7169" w:rsidRPr="00D56BEE">
        <w:rPr>
          <w:rFonts w:ascii="Abyssinica SIL" w:hAnsi="Abyssinica SIL" w:cs="Abyssinica SIL"/>
          <w:lang w:val="gez-Ethi-ET"/>
        </w:rPr>
        <w:t>በክናፍር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ዘልፈ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ይትቤከይ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ጸላኢ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ወበልቡሰ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3F3ED3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26:26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አስተብቍዓከ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በዐቢይ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ኢትትአመኖ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6FF60C" w14:textId="56172DA7" w:rsidR="00E2682A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7AE4307" w14:textId="02BB601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26:27 </w:t>
      </w:r>
      <w:r w:rsidR="006C7169" w:rsidRPr="00D56BEE">
        <w:rPr>
          <w:rFonts w:ascii="Abyssinica SIL" w:hAnsi="Abyssinica SIL" w:cs="Abyssinica SIL"/>
          <w:lang w:val="gez-Ethi-ET"/>
        </w:rPr>
        <w:t>ዘይከድነ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በጉባኤ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ይትከሠ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እመፃሁ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730C2F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26:28 </w:t>
      </w:r>
      <w:r w:rsidR="006C7169" w:rsidRPr="00D56BEE">
        <w:rPr>
          <w:rFonts w:ascii="Abyssinica SIL" w:hAnsi="Abyssinica SIL" w:cs="Abyssinica SIL"/>
          <w:lang w:val="gez-Ethi-ET"/>
        </w:rPr>
        <w:t>ዘይከሪ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ውስቴቱ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ወዘያንኰረኵር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ያንኰረኵር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DF14B08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26:29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ሐሳዊት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ዘኢያረምም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ሀከከ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6971EA12" w14:textId="3EA72989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322BA718" w14:textId="724C6F8F" w:rsidR="006F1955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፳፯</w:t>
      </w:r>
    </w:p>
    <w:p w14:paraId="6447892B" w14:textId="2BA0F69B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27:01 </w:t>
      </w:r>
      <w:r w:rsidR="006F1955" w:rsidRPr="00D56BEE">
        <w:rPr>
          <w:rFonts w:ascii="Abyssinica SIL" w:hAnsi="Abyssinica SIL" w:cs="Abyssinica SIL"/>
          <w:lang w:val="gez-Ethi-ET"/>
        </w:rPr>
        <w:t>ኢት{…(ትዐበ)}ይ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ዘለጌሰም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ጽባሕ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8147A5" w14:textId="1660D83C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27:02 </w:t>
      </w:r>
      <w:r w:rsidR="006F1955" w:rsidRPr="00D56BEE">
        <w:rPr>
          <w:rFonts w:ascii="Abyssinica SIL" w:hAnsi="Abyssinica SIL" w:cs="Abyssinica SIL"/>
          <w:lang w:val="gez-Ethi-ET"/>
        </w:rPr>
        <w:t>ይወድስከ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F1955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831DC61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27:03 </w:t>
      </w:r>
      <w:r w:rsidR="006F1955" w:rsidRPr="00D56BEE">
        <w:rPr>
          <w:rFonts w:ascii="Abyssinica SIL" w:hAnsi="Abyssinica SIL" w:cs="Abyssinica SIL"/>
          <w:lang w:val="gez-Ethi-ET"/>
        </w:rPr>
        <w:t>ክቡድ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ወጽንጉፍ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ጸረ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ኆፃ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ወመዐቱ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ይከብድ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BA8DB2" w14:textId="1653CED1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27:04 </w:t>
      </w:r>
      <w:r w:rsidR="006F1955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ለቍ{..(ጡዕ)}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ወለበሊሐ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ዘይትኤረድ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ለቅንዓት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94773F" w14:textId="49798EC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27:05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ክሡት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ፍቅዓታተ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ዓርከ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እምሠናይ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ስእመ{ታ}ተ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0490E9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27:06 </w:t>
      </w:r>
      <w:r w:rsidR="006F1955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ጽግብት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ፀቃውዒ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ወነፍስሰ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ርኅብት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መሪርኒ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ጥዑመ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0969B85" w14:textId="1CD838B7" w:rsidR="00E2682A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ያስተርእያ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EE36C2" w14:textId="70B4884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27:07 </w:t>
      </w:r>
      <w:r w:rsidR="006F195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ዖፍ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ትሰርር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እማኅ(ደ)ረ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ዘይነግድ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እምብሔሩ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በቅብእ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495AD3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27:08 </w:t>
      </w:r>
      <w:r w:rsidR="006F1955" w:rsidRPr="00D56BEE">
        <w:rPr>
          <w:rFonts w:ascii="Abyssinica SIL" w:hAnsi="Abyssinica SIL" w:cs="Abyssinica SIL"/>
          <w:lang w:val="gez-Ethi-ET"/>
        </w:rPr>
        <w:t>(ወዕፋረት)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ወዕጣን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ታስተሐውዝ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{ወትትከዐው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በድቀተ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ነፍስ}</w:t>
      </w:r>
    </w:p>
    <w:p w14:paraId="69A74A7C" w14:textId="0037F89D" w:rsidR="00E2682A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(ወዘይጥዕም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አርኩ)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B9EC1F" w14:textId="7F1506A5" w:rsidR="004D240E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27:09 </w:t>
      </w:r>
      <w:r w:rsidR="006F1955" w:rsidRPr="00D56BEE">
        <w:rPr>
          <w:rFonts w:ascii="Abyssinica SIL" w:hAnsi="Abyssinica SIL" w:cs="Abyssinica SIL"/>
          <w:lang w:val="gez-Ethi-ET"/>
        </w:rPr>
        <w:t>ዓርከከ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ወዓርከ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ኢትኅድግ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F1955" w:rsidRPr="00D56BEE">
        <w:rPr>
          <w:rFonts w:ascii="Abyssinica SIL" w:hAnsi="Abyssinica SIL" w:cs="Abyssinica SIL"/>
          <w:lang w:val="gez-Ethi-ET"/>
        </w:rPr>
        <w:t>ወቤተ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እኁከኒ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ኢትባእ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በምንዳቤከ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(እንበለ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ትንግሮ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ዓርክ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ቅሩብ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[f. 120r] </w:t>
      </w:r>
      <w:r w:rsidR="006C7169" w:rsidRPr="00D56BEE">
        <w:rPr>
          <w:rFonts w:ascii="Abyssinica SIL" w:hAnsi="Abyssinica SIL" w:cs="Abyssinica SIL"/>
          <w:lang w:val="gez-Ethi-ET"/>
        </w:rPr>
        <w:t>እምእኁ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ዘርሑቅ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9B7B81" w14:textId="77777777" w:rsidR="00C16DFD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27:10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ዝንንጓ</w:t>
      </w:r>
      <w:r w:rsidR="00502C71" w:rsidRPr="00D56BEE">
        <w:rPr>
          <w:rFonts w:ascii="Abyssinica SIL" w:hAnsi="Abyssinica SIL" w:cs="Abyssinica SIL"/>
          <w:lang w:val="gez-Ethi-ET"/>
        </w:rPr>
        <w:t>፡</w:t>
      </w:r>
    </w:p>
    <w:p w14:paraId="020CE121" w14:textId="64BA855F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27:11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54B2C4" w14:textId="4A256591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27:12 </w:t>
      </w:r>
      <w:r w:rsidR="006C7169" w:rsidRPr="00D56BEE">
        <w:rPr>
          <w:rFonts w:ascii="Abyssinica SIL" w:hAnsi="Abyssinica SIL" w:cs="Abyssinica SIL"/>
          <w:lang w:val="gez-Ethi-ET"/>
        </w:rPr>
        <w:t>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ተቃዊሞሙ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ትፈድዩ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13E4625" w14:textId="5D9D8CD0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27:13 </w:t>
      </w:r>
      <w:r w:rsidR="006C7169" w:rsidRPr="00D56BEE">
        <w:rPr>
          <w:rFonts w:ascii="Abyssinica SIL" w:hAnsi="Abyssinica SIL" w:cs="Abyssinica SIL"/>
          <w:lang w:val="gez-Ethi-ET"/>
        </w:rPr>
        <w:t>ዘይባርክ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ቢጾ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ይትሐሰብ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ዘረገም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96050F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27:14 </w:t>
      </w:r>
      <w:r w:rsidR="006C7169" w:rsidRPr="00D56BEE">
        <w:rPr>
          <w:rFonts w:ascii="Abyssinica SIL" w:hAnsi="Abyssinica SIL" w:cs="Abyssinica SIL"/>
          <w:lang w:val="gez-Ethi-ET"/>
        </w:rPr>
        <w:t>ፃሕፃሕ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ያወፅአ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ክረምት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4488D6" w14:textId="5F2E4EE8" w:rsidR="0028771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ጸአሊት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A05574" w14:textId="66ADBF3D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27:15 </w:t>
      </w:r>
      <w:r w:rsidR="006C7169" w:rsidRPr="00D56BEE">
        <w:rPr>
          <w:rFonts w:ascii="Abyssinica SIL" w:hAnsi="Abyssinica SIL" w:cs="Abyssinica SIL"/>
          <w:lang w:val="gez-Ethi-ET"/>
        </w:rPr>
        <w:t>ስሜናዊ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ወበስሙሰ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ይሰመይ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B032978" w14:textId="2A724ABB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27:16 </w:t>
      </w:r>
      <w:r w:rsidR="006C7169" w:rsidRPr="00D56BEE">
        <w:rPr>
          <w:rFonts w:ascii="Abyssinica SIL" w:hAnsi="Abyssinica SIL" w:cs="Abyssinica SIL"/>
          <w:lang w:val="gez-Ethi-ET"/>
        </w:rPr>
        <w:t>ሐፂን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ሐፂነ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ካልኡ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AD6C0B" w14:textId="60F815FF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27:17 </w:t>
      </w:r>
      <w:r w:rsidR="006C7169" w:rsidRPr="00D56BEE">
        <w:rPr>
          <w:rFonts w:ascii="Abyssinica SIL" w:hAnsi="Abyssinica SIL" w:cs="Abyssinica SIL"/>
          <w:lang w:val="gez-Ethi-ET"/>
        </w:rPr>
        <w:t>ዘተከለ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በላሰ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ፍሬሃ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3E7AA7" w14:textId="4FB3C10E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27:18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ገጻት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ለገጻት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7EAA4A" w14:textId="4D843AC7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27:19 </w:t>
      </w:r>
      <w:r w:rsidR="006C7169" w:rsidRPr="00D56BEE">
        <w:rPr>
          <w:rFonts w:ascii="Abyssinica SIL" w:hAnsi="Abyssinica SIL" w:cs="Abyssinica SIL"/>
          <w:lang w:val="gez-Ethi-ET"/>
        </w:rPr>
        <w:t>ትኦል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ኢይጸግቡ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ኢይጸግብ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169782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27:20 </w:t>
      </w:r>
      <w:r w:rsidR="006C7169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ምእከነ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ኢይእኅዙ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2613C54" w14:textId="2C4CBDB5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27:21 </w:t>
      </w:r>
      <w:r w:rsidR="006C7169" w:rsidRPr="00D56BEE">
        <w:rPr>
          <w:rFonts w:ascii="Abyssinica SIL" w:hAnsi="Abyssinica SIL" w:cs="Abyssinica SIL"/>
          <w:lang w:val="gez-Ethi-ET"/>
        </w:rPr>
        <w:t>መከራሁ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ርስነት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ይዌድስዋ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0FCCDC" w14:textId="1BE02E69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27:22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55554F" w14:textId="383A2D72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27:23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ቅሠፍኮ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በፅእለተ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ኢተአትት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5D1869" w14:textId="511AAA5C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27:24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መራእይከ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ወሚጥ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ለመርዔተ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D9CE97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27:25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ኮንኖ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እምትውልድ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7986C7" w14:textId="67540F3F" w:rsidR="0028771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ወለትውልድ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74BB35C" w14:textId="79944D3D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27:26 </w:t>
      </w:r>
      <w:r w:rsidR="006C7169" w:rsidRPr="00D56BEE">
        <w:rPr>
          <w:rFonts w:ascii="Abyssinica SIL" w:hAnsi="Abyssinica SIL" w:cs="Abyssinica SIL"/>
          <w:lang w:val="gez-Ethi-ET"/>
        </w:rPr>
        <w:t>ዕፅድ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ወርኢሐመልማለ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አድባር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DC705B" w14:textId="5F9A8C2A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27:27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ታጥሪ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አባግዓ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ለልብስከ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ጺአተ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አባግዒከ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61BC91B" w14:textId="78CDA285" w:rsidR="00E234C7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27:28 </w:t>
      </w:r>
      <w:r w:rsidR="006C7169" w:rsidRPr="00D56BEE">
        <w:rPr>
          <w:rFonts w:ascii="Abyssinica SIL" w:hAnsi="Abyssinica SIL" w:cs="Abyssinica SIL"/>
          <w:lang w:val="gez-Ethi-ET"/>
        </w:rPr>
        <w:t>ወተሣየጥ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ገዳመ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ለደቤለት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ሐሊበ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ለሲሳይከ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ወለሲሳየ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ነባሪከ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5D8C2F87" w14:textId="61E3C334" w:rsidR="00D70994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፳፰</w:t>
      </w:r>
    </w:p>
    <w:p w14:paraId="2733161C" w14:textId="2D821343" w:rsidR="00336035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28:01 </w:t>
      </w:r>
      <w:r w:rsidR="00D70994" w:rsidRPr="00D56BEE">
        <w:rPr>
          <w:rFonts w:ascii="Abyssinica SIL" w:hAnsi="Abyssinica SIL" w:cs="Abyssinica SIL"/>
          <w:lang w:val="gez-Ethi-ET"/>
        </w:rPr>
        <w:t>ይጐይይ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ዘይሰድዶ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ውኩል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F85F9B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28:02 </w:t>
      </w:r>
      <w:r w:rsidR="00D70994" w:rsidRPr="00D56BEE">
        <w:rPr>
          <w:rFonts w:ascii="Abyssinica SIL" w:hAnsi="Abyssinica SIL" w:cs="Abyssinica SIL"/>
          <w:lang w:val="gez-Ethi-ET"/>
        </w:rPr>
        <w:t>በኃጢአተ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(ይትነሥኡ)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ጥዩቀ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23BE90" w14:textId="24D73426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ያጠፍኦን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8F81D3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28:03 </w:t>
      </w:r>
      <w:r w:rsidR="00D70994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(ዘአእምሮ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ተዓጋሌ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ዝናማተ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ሞገድ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(ወ)ይዌድሱ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BECE70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28:04 </w:t>
      </w:r>
      <w:r w:rsidR="00D70994" w:rsidRPr="00D56BEE">
        <w:rPr>
          <w:rFonts w:ascii="Abyssinica SIL" w:hAnsi="Abyssinica SIL" w:cs="Abyssinica SIL"/>
          <w:lang w:val="gez-Ethi-ET"/>
        </w:rPr>
        <w:t>ወእለ(ሰ)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ያፈቅሩ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ይጠቅሙ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ቅጽረ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0782B8" w14:textId="1774466F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ኢይሌብዉ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99CB19" w14:textId="484C9A62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28:05 </w:t>
      </w:r>
      <w:r w:rsidR="00D70994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የኃሥሥዎ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ይሌብዉ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AC5A54" w14:textId="2674CE74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28:06 </w:t>
      </w:r>
      <w:r w:rsidR="00D70994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{………..(ነዳይ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በጽድቅ)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እምባዕል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2C5E4D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28:07 </w:t>
      </w:r>
      <w:r w:rsidR="00D70994" w:rsidRPr="00D56BEE">
        <w:rPr>
          <w:rFonts w:ascii="Abyssinica SIL" w:hAnsi="Abyssinica SIL" w:cs="Abyssinica SIL"/>
          <w:lang w:val="gez-Ethi-ET"/>
        </w:rPr>
        <w:t>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ያፈቅራ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ለሙስና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ያጼዕል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አባሁ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DF0840" w14:textId="4D028EC8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28:08 </w:t>
      </w:r>
      <w:r w:rsidR="00D70994" w:rsidRPr="00D56BEE">
        <w:rPr>
          <w:rFonts w:ascii="Abyssinica SIL" w:hAnsi="Abyssinica SIL" w:cs="Abyssinica SIL"/>
          <w:lang w:val="gez-Ethi-ET"/>
        </w:rPr>
        <w:t>ዘያበዝኅ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በርዴ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ወበረባሕ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(ለ)ዘይምሕር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2AA478" w14:textId="1496064E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28:09 </w:t>
      </w:r>
      <w:r w:rsidR="00D70994" w:rsidRPr="00D56BEE">
        <w:rPr>
          <w:rFonts w:ascii="Abyssinica SIL" w:hAnsi="Abyssinica SIL" w:cs="Abyssinica SIL"/>
          <w:lang w:val="gez-Ethi-ET"/>
        </w:rPr>
        <w:t>ዘይመይጥ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እዝኖ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ኢይስማዕ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ወውእቱሂ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ጸሎቶ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መነነ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D91EF3" w14:textId="23E43FE5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28:10 </w:t>
      </w:r>
      <w:r w:rsidR="00D70994" w:rsidRPr="00D56BEE">
        <w:rPr>
          <w:rFonts w:ascii="Abyssinica SIL" w:hAnsi="Abyssinica SIL" w:cs="Abyssinica SIL"/>
          <w:lang w:val="gez-Ethi-ET"/>
        </w:rPr>
        <w:t>ዘያስሕቶሙ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ለዕውራን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7099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ሙስና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የኃልፉ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ወኢይበውኡ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E61E06" w14:textId="56C3F3F7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28:11 </w:t>
      </w:r>
      <w:r w:rsidR="00D7099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ይሌብዎ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D29A2DB" w14:textId="4894741D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28:12 </w:t>
      </w:r>
      <w:r w:rsidR="00D70994" w:rsidRPr="00D56BEE">
        <w:rPr>
          <w:rFonts w:ascii="Abyssinica SIL" w:hAnsi="Abyssinica SIL" w:cs="Abyssinica SIL"/>
          <w:lang w:val="gez-Ethi-ET"/>
        </w:rPr>
        <w:t>በፍሥሐ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(ወ)በፍናወ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4311A9C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28:13 </w:t>
      </w:r>
      <w:r w:rsidR="00D70994" w:rsidRPr="00D56BEE">
        <w:rPr>
          <w:rFonts w:ascii="Abyssinica SIL" w:hAnsi="Abyssinica SIL" w:cs="Abyssinica SIL"/>
          <w:lang w:val="gez-Ethi-ET"/>
        </w:rPr>
        <w:t>ዘይከድን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አበሳሁ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ኢይረት‹ዕ›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{የኃድግ}(ይከሥት)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ይትመሐር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28:14 </w:t>
      </w:r>
      <w:r w:rsidR="00D70994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ዘይደነግፅ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ወጽ{..(ኑዓ)}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CA51D12" w14:textId="1F2AB366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770D597" w14:textId="78F91B53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28:15 </w:t>
      </w:r>
      <w:r w:rsidR="00D70994" w:rsidRPr="00D56BEE">
        <w:rPr>
          <w:rFonts w:ascii="Abyssinica SIL" w:hAnsi="Abyssinica SIL" w:cs="Abyssinica SIL"/>
          <w:lang w:val="gez-Ethi-ET"/>
        </w:rPr>
        <w:t>አንበሰ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ርኁብ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</w:t>
      </w:r>
      <w:r w:rsidR="006C7169" w:rsidRPr="00D56BEE">
        <w:rPr>
          <w:rFonts w:ascii="Abyssinica SIL" w:hAnsi="Abyssinica SIL" w:cs="Abyssinica SIL"/>
          <w:lang w:val="gez-Ethi-ET"/>
        </w:rPr>
        <w:t>ትኵለ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ጽሙእ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1B20FC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28:16 </w:t>
      </w:r>
      <w:r w:rsidR="006C7169" w:rsidRPr="00D56BEE">
        <w:rPr>
          <w:rFonts w:ascii="Abyssinica SIL" w:hAnsi="Abyssinica SIL" w:cs="Abyssinica SIL"/>
          <w:lang w:val="gez-Ethi-ET"/>
        </w:rPr>
        <w:t>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ትዕግልት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ነዋታ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BD8299" w14:textId="2AD6A23F" w:rsidR="00336035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470660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28:17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ኢይእኅዝዎ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4145FAB" w14:textId="36CD0BB6" w:rsidR="00336035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በየዋሃት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55E409" w14:textId="5D5C39E7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28:18 </w:t>
      </w:r>
      <w:r w:rsidR="006C7169" w:rsidRPr="00D56BEE">
        <w:rPr>
          <w:rFonts w:ascii="Abyssinica SIL" w:hAnsi="Abyssinica SIL" w:cs="Abyssinica SIL"/>
          <w:lang w:val="gez-Ethi-ET"/>
        </w:rPr>
        <w:t>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ወያፈቅረከ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ሠርጐሰልብከ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28:19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ርዱእ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ጠዋያስ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21A103F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28:20 </w:t>
      </w:r>
      <w:r w:rsidR="006C7169" w:rsidRPr="00D56BEE">
        <w:rPr>
          <w:rFonts w:ascii="Abyssinica SIL" w:hAnsi="Abyssinica SIL" w:cs="Abyssinica SIL"/>
          <w:lang w:val="gez-Ethi-ET"/>
        </w:rPr>
        <w:t>ዘይትገበር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ገራህቶ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ጽርዓተ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ንዴተ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ED82DB" w14:textId="06CC9919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28:21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ይትአኰት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ወዘይዴጐዕ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ለብዒል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 xml:space="preserve">ኢይነጽሕ </w:t>
      </w:r>
    </w:p>
    <w:p w14:paraId="33E4D476" w14:textId="6E126486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28:22 </w:t>
      </w:r>
      <w:r w:rsidR="006C7169" w:rsidRPr="00D56BEE">
        <w:rPr>
          <w:rFonts w:ascii="Abyssinica SIL" w:hAnsi="Abyssinica SIL" w:cs="Abyssinica SIL"/>
          <w:lang w:val="gez-Ethi-ET"/>
        </w:rPr>
        <w:t>ኃፈረ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2FC7A75" w14:textId="519E5DB0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28:23 </w:t>
      </w:r>
      <w:r w:rsidR="006C7169" w:rsidRPr="00D56BEE">
        <w:rPr>
          <w:rFonts w:ascii="Abyssinica SIL" w:hAnsi="Abyssinica SIL" w:cs="Abyssinica SIL"/>
          <w:lang w:val="gez-Ethi-ET"/>
        </w:rPr>
        <w:t>ይጼጕእ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ወኢያምር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720A9F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28:24 </w:t>
      </w:r>
      <w:r w:rsidR="006C7169" w:rsidRPr="00D56BEE">
        <w:rPr>
          <w:rFonts w:ascii="Abyssinica SIL" w:hAnsi="Abyssinica SIL" w:cs="Abyssinica SIL"/>
          <w:lang w:val="gez-Ethi-ET"/>
        </w:rPr>
        <w:t>ዘይፈትሕ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ዘበልሳኑ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ያደሉ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77501C" w14:textId="6CEE3B9E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28:25 </w:t>
      </w:r>
      <w:r w:rsidR="006C7169" w:rsidRPr="00D56BEE">
        <w:rPr>
          <w:rFonts w:ascii="Abyssinica SIL" w:hAnsi="Abyssinica SIL" w:cs="Abyssinica SIL"/>
          <w:lang w:val="gez-Ethi-ET"/>
        </w:rPr>
        <w:t>ዘይትዔገል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ኢአበስኩ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ሱታፈሁ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B685A4" w14:textId="69705283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28:26 </w:t>
      </w:r>
      <w:r w:rsidR="006C7169" w:rsidRPr="00D56BEE">
        <w:rPr>
          <w:rFonts w:ascii="Abyssinica SIL" w:hAnsi="Abyssinica SIL" w:cs="Abyssinica SIL"/>
          <w:lang w:val="gez-Ethi-ET"/>
        </w:rPr>
        <w:t>ስሱስ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ገእዛ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ወበአስተሕምም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704DE6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28:27 </w:t>
      </w:r>
      <w:r w:rsidR="006C7169" w:rsidRPr="00D56BEE">
        <w:rPr>
          <w:rFonts w:ascii="Abyssinica SIL" w:hAnsi="Abyssinica SIL" w:cs="Abyssinica SIL"/>
          <w:lang w:val="gez-Ethi-ET"/>
        </w:rPr>
        <w:t>ዘይትአመን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ወዘየሐውርሰ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AEC1579" w14:textId="540E30BB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28:28 </w:t>
      </w:r>
      <w:r w:rsidR="006C7169" w:rsidRPr="00D56BEE">
        <w:rPr>
          <w:rFonts w:ascii="Abyssinica SIL" w:hAnsi="Abyssinica SIL" w:cs="Abyssinica SIL"/>
          <w:lang w:val="gez-Ethi-ET"/>
        </w:rPr>
        <w:t>ዘይሁብ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ኢይፄንስ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በትንሣኤ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4A9504" w14:textId="3F335C5F" w:rsidR="00E234C7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28:29 </w:t>
      </w:r>
      <w:r w:rsidR="006C7169" w:rsidRPr="00D56BEE">
        <w:rPr>
          <w:rFonts w:ascii="Abyssinica SIL" w:hAnsi="Abyssinica SIL" w:cs="Abyssinica SIL"/>
          <w:lang w:val="gez-Ethi-ET"/>
        </w:rPr>
        <w:t>ወበሐጕለ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ይበዝኁ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4E59D9" w14:textId="25833EBE" w:rsidR="00B55024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፳፱</w:t>
      </w:r>
    </w:p>
    <w:p w14:paraId="0FD9A716" w14:textId="1146FD2A" w:rsidR="00B55024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29:01 </w:t>
      </w:r>
      <w:r w:rsidR="00B55024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ዘይዛለፍ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እምብእሲ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ክሳድ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ይትቀጥቀ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582CD3" w14:textId="2D81CD3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[f. 120v]</w:t>
      </w:r>
      <w:r w:rsidR="00B55024" w:rsidRPr="00D56BEE">
        <w:rPr>
          <w:rFonts w:ascii="Abyssinica SIL" w:hAnsi="Abyssinica SIL" w:cs="Abyssinica SIL"/>
          <w:lang w:val="gez-Ethi-ET"/>
        </w:rPr>
        <w:t>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2D378A4" w14:textId="62B3124D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29:02  </w:t>
      </w:r>
      <w:r w:rsidR="00B55024" w:rsidRPr="00D56BEE">
        <w:rPr>
          <w:rFonts w:ascii="Abyssinica SIL" w:hAnsi="Abyssinica SIL" w:cs="Abyssinica SIL"/>
          <w:lang w:val="gez-Ethi-ET"/>
        </w:rPr>
        <w:t>በብዝኆሙ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ወበመኳንንት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ይቴክዙ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ዕደው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C20612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29:03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ያስትፌሥሕ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ወዘይትባየጽ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9CB1BE" w14:textId="526953D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29:04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የሐንጽ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ይነስት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37B1B6" w14:textId="19D30FB9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29:05 </w:t>
      </w:r>
      <w:r w:rsidR="00B55024" w:rsidRPr="00D56BEE">
        <w:rPr>
          <w:rFonts w:ascii="Abyssinica SIL" w:hAnsi="Abyssinica SIL" w:cs="Abyssinica SIL"/>
          <w:lang w:val="gez-Ethi-ET"/>
        </w:rPr>
        <w:t>ዘይስርእ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ይወድዮን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A832E6" w14:textId="1C85DEF7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29:06 </w:t>
      </w:r>
      <w:r w:rsidR="00B55024" w:rsidRPr="00D56BEE">
        <w:rPr>
          <w:rFonts w:ascii="Abyssinica SIL" w:hAnsi="Abyssinica SIL" w:cs="Abyssinica SIL"/>
          <w:lang w:val="gez-Ethi-ET"/>
        </w:rPr>
        <w:t>በጌጋየ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መሥገርት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ወሐሤት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29:07 </w:t>
      </w:r>
      <w:r w:rsidR="00B55024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ፈቲሐ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B55024" w:rsidRPr="00D56BEE">
        <w:rPr>
          <w:rFonts w:ascii="Abyssinica SIL" w:hAnsi="Abyssinica SIL" w:cs="Abyssinica SIL"/>
          <w:lang w:val="gez-Ethi-ET"/>
        </w:rPr>
        <w:t>ወረሲዕሰ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ወለነ</w:t>
      </w:r>
      <w:r w:rsidRPr="00D56BEE">
        <w:rPr>
          <w:rFonts w:ascii="Abyssinica SIL" w:hAnsi="Abyssinica SIL" w:cs="Abyssinica SIL"/>
          <w:lang w:val="gez-Ethi-ET"/>
        </w:rPr>
        <w:t xml:space="preserve">ዳይ </w:t>
      </w:r>
      <w:r w:rsidR="00B55024" w:rsidRPr="00D56BEE">
        <w:rPr>
          <w:rFonts w:ascii="Abyssinica SIL" w:hAnsi="Abyssinica SIL" w:cs="Abyssinica SIL"/>
          <w:lang w:val="gez-Ethi-ET"/>
        </w:rPr>
        <w:t>ኢይሄልዎ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81803E2" w14:textId="362C0DD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29:08 </w:t>
      </w:r>
      <w:r w:rsidR="00B5502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ጸዋጋን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አንደዱ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ወጠበብትሰ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ሜጡ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29111F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29:09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ይኴንን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አሕዛበ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ይትመዐዕ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ወይስሕቅዎ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ወኢ</w:t>
      </w:r>
    </w:p>
    <w:p w14:paraId="669DA69E" w14:textId="076FA567" w:rsidR="00042F2E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የኃዝኖ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CC61D41" w14:textId="1772ECE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29:10 </w:t>
      </w:r>
      <w:r w:rsidR="00B5502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ሱቱፋን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ጽድቀ ወራ{.(ት)}ዓንሰ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የኃሥሡ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FEAB47" w14:textId="09F2D5BE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29:11 </w:t>
      </w:r>
      <w:r w:rsidR="00B55024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ወጠቢብሰ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ዘእምውስቴቱ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5BE4BB" w14:textId="3FE1D092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29:12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77BC4B" w14:textId="5C972418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29:13 </w:t>
      </w:r>
      <w:r w:rsidR="00B5502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ይሄውጾሙ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63977CF" w14:textId="53174B5E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29:14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መንበሩ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D60175A" w14:textId="0D5AB424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29:15 </w:t>
      </w:r>
      <w:r w:rsidR="00B55024" w:rsidRPr="00D56BEE">
        <w:rPr>
          <w:rFonts w:ascii="Abyssinica SIL" w:hAnsi="Abyssinica SIL" w:cs="Abyssinica SIL"/>
          <w:lang w:val="gez-Ethi-ET"/>
        </w:rPr>
        <w:t>መዝበጥ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ያስተኃፍር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ዘመዶ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72EEB8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29:16 </w:t>
      </w:r>
      <w:r w:rsidR="00B55024" w:rsidRPr="00D56BEE">
        <w:rPr>
          <w:rFonts w:ascii="Abyssinica SIL" w:hAnsi="Abyssinica SIL" w:cs="Abyssinica SIL"/>
          <w:lang w:val="gez-Ethi-ET"/>
        </w:rPr>
        <w:t>በብዝኆሙ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በድቀቶሙ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BF8F00" w14:textId="77777777" w:rsidR="00502C71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ለእልክቱ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ፈራህያነ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8F7F1F" w14:textId="7B3CEF9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29:17 </w:t>
      </w:r>
      <w:r w:rsidR="00B55024" w:rsidRPr="00D56BEE">
        <w:rPr>
          <w:rFonts w:ascii="Abyssinica SIL" w:hAnsi="Abyssinica SIL" w:cs="Abyssinica SIL"/>
          <w:lang w:val="gez-Ethi-ET"/>
        </w:rPr>
        <w:t>ገሥጽ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ወልደከ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ወየዓርፈከ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F030DB" w14:textId="415B9BB7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29:18 </w:t>
      </w:r>
      <w:r w:rsidR="00B55024" w:rsidRPr="00D56BEE">
        <w:rPr>
          <w:rFonts w:ascii="Abyssinica SIL" w:hAnsi="Abyssinica SIL" w:cs="Abyssinica SIL"/>
          <w:lang w:val="gez-Ethi-ET"/>
        </w:rPr>
        <w:t>[ወ</w:t>
      </w:r>
      <w:r w:rsidRPr="00D56BEE">
        <w:rPr>
          <w:rFonts w:ascii="Abyssinica SIL" w:hAnsi="Abyssinica SIL" w:cs="Abyssinica SIL"/>
          <w:lang w:val="gez-Ethi-ET"/>
        </w:rPr>
        <w:t>]</w:t>
      </w:r>
      <w:r w:rsidR="00B55024" w:rsidRPr="00D56BEE">
        <w:rPr>
          <w:rFonts w:ascii="Abyssinica SIL" w:hAnsi="Abyssinica SIL" w:cs="Abyssinica SIL"/>
          <w:lang w:val="gez-Ethi-ET"/>
        </w:rPr>
        <w:t>ተኃድጎ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መምህር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ይውሕድ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ሕ</w:t>
      </w:r>
      <w:r w:rsidR="006C7169" w:rsidRPr="00D56BEE">
        <w:rPr>
          <w:rFonts w:ascii="Abyssinica SIL" w:hAnsi="Abyssinica SIL" w:cs="Abyssinica SIL"/>
          <w:lang w:val="gez-Ethi-ET"/>
        </w:rPr>
        <w:t>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EF9C672" w14:textId="52A4829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29:19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አእመረ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ኢይትኤዘ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ADD100" w14:textId="7C1C5C14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29:20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ጕጉዓ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F7A1416" w14:textId="19D5D33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29:21 </w:t>
      </w:r>
      <w:r w:rsidR="006C7169" w:rsidRPr="00D56BEE">
        <w:rPr>
          <w:rFonts w:ascii="Abyssinica SIL" w:hAnsi="Abyssinica SIL" w:cs="Abyssinica SIL"/>
          <w:lang w:val="gez-Ethi-ET"/>
        </w:rPr>
        <w:t>ነዛሕሊ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8048FB" w14:textId="72AD0F09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29:22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ቍጡዕ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FF03B7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29:23 </w:t>
      </w:r>
      <w:r w:rsidR="006C7169" w:rsidRPr="00D56BEE">
        <w:rPr>
          <w:rFonts w:ascii="Abyssinica SIL" w:hAnsi="Abyssinica SIL" w:cs="Abyssinica SIL"/>
          <w:lang w:val="gez-Ethi-ET"/>
        </w:rPr>
        <w:t>ጽእሳት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ያቴሕት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ወለትሑተ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ያቄርበ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29:24 </w:t>
      </w:r>
      <w:r w:rsidR="006C7169" w:rsidRPr="00D56BEE">
        <w:rPr>
          <w:rFonts w:ascii="Abyssinica SIL" w:hAnsi="Abyssinica SIL" w:cs="Abyssinica SIL"/>
          <w:lang w:val="gez-Ethi-ET"/>
        </w:rPr>
        <w:t>ዘይትካፈል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መሐላ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17BB3D8" w14:textId="2EDDE09F" w:rsidR="000E69F7" w:rsidRPr="00D56BEE" w:rsidRDefault="00F3636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30D6D3" w14:textId="24C75E91" w:rsidR="000E69F7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29:25 </w:t>
      </w:r>
      <w:r w:rsidR="00F36362" w:rsidRPr="00D56BEE">
        <w:rPr>
          <w:rFonts w:ascii="Abyssinica SIL" w:hAnsi="Abyssinica SIL" w:cs="Abyssinica SIL"/>
          <w:lang w:val="gez-Ethi-ET"/>
        </w:rPr>
        <w:t>ወኃፊር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ይትዓቀ{.(ጹ)}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F36362" w:rsidRPr="00D56BEE">
        <w:rPr>
          <w:rFonts w:ascii="Abyssinica SIL" w:hAnsi="Abyssinica SIL" w:cs="Abyssinica SIL"/>
          <w:lang w:val="gez-Ethi-ET"/>
        </w:rPr>
        <w:t>ወ{.(ዘ)}ሰ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ተወከለ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29:26 </w:t>
      </w:r>
      <w:r w:rsidR="00F36362" w:rsidRPr="00D56BEE">
        <w:rPr>
          <w:rFonts w:ascii="Abyssinica SIL" w:hAnsi="Abyssinica SIL" w:cs="Abyssinica SIL"/>
          <w:lang w:val="gez-Ethi-ET"/>
        </w:rPr>
        <w:t>ጌጋዩ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ይሁቦ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ዕዳ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F36362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ተአመነ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745585" w14:textId="49F80ABC" w:rsidR="000E69F7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29:27 </w:t>
      </w:r>
      <w:r w:rsidR="00F36362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ይትለአኩ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6B85338" w14:textId="77777777" w:rsidR="00502C71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29:28 </w:t>
      </w:r>
      <w:r w:rsidR="00F36362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{………………(ጻድቅ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ገፋዒ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ወርኵስ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)}</w:t>
      </w:r>
    </w:p>
    <w:p w14:paraId="11D0E286" w14:textId="4D321989" w:rsidR="00DF657A" w:rsidRPr="00D56BEE" w:rsidRDefault="00F36362" w:rsidP="00D56BEE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sectPr w:rsidR="00DF657A" w:rsidRPr="00D56BEE" w:rsidSect="00C16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A2143" w14:textId="77777777" w:rsidR="00401F51" w:rsidRDefault="00401F51" w:rsidP="00324D64">
      <w:pPr>
        <w:spacing w:after="0" w:line="240" w:lineRule="auto"/>
      </w:pPr>
      <w:r>
        <w:separator/>
      </w:r>
    </w:p>
  </w:endnote>
  <w:endnote w:type="continuationSeparator" w:id="0">
    <w:p w14:paraId="0E5E7CB3" w14:textId="77777777" w:rsidR="00401F51" w:rsidRDefault="00401F51" w:rsidP="003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D1146" w14:textId="77777777" w:rsidR="00C16DFD" w:rsidRDefault="00C16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29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3BBEF" w14:textId="050720B1" w:rsidR="00C16DFD" w:rsidRDefault="00C16D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0D83B" w14:textId="77777777" w:rsidR="00C16DFD" w:rsidRDefault="00C16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DBEB" w14:textId="77777777" w:rsidR="00C16DFD" w:rsidRDefault="00C16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28B85" w14:textId="77777777" w:rsidR="00401F51" w:rsidRDefault="00401F51" w:rsidP="00324D64">
      <w:pPr>
        <w:spacing w:after="0" w:line="240" w:lineRule="auto"/>
      </w:pPr>
      <w:r>
        <w:separator/>
      </w:r>
    </w:p>
  </w:footnote>
  <w:footnote w:type="continuationSeparator" w:id="0">
    <w:p w14:paraId="0B134421" w14:textId="77777777" w:rsidR="00401F51" w:rsidRDefault="00401F51" w:rsidP="0032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CD67D" w14:textId="77777777" w:rsidR="00C16DFD" w:rsidRDefault="00C16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93F2" w14:textId="09E5FB3C" w:rsidR="00C16DFD" w:rsidRPr="00811633" w:rsidRDefault="00C16DFD" w:rsidP="00C16DFD">
    <w:pPr>
      <w:pStyle w:val="Header"/>
      <w:tabs>
        <w:tab w:val="right" w:pos="8931"/>
      </w:tabs>
      <w:rPr>
        <w:lang w:val="fr-FR"/>
      </w:rPr>
    </w:pPr>
    <w:r w:rsidRPr="00C16DFD">
      <w:rPr>
        <w:rFonts w:ascii="Brill" w:hAnsi="Brill" w:cs="Abyssinica SIL"/>
        <w:i/>
        <w:iCs/>
        <w:lang w:val="fr-FR"/>
      </w:rPr>
      <w:t xml:space="preserve">THEOT </w:t>
    </w:r>
    <w:proofErr w:type="spellStart"/>
    <w:r w:rsidRPr="00C16DFD">
      <w:rPr>
        <w:rFonts w:ascii="Brill" w:hAnsi="Brill" w:cs="Abyssinica SIL"/>
        <w:i/>
        <w:iCs/>
        <w:lang w:val="fr-FR"/>
      </w:rPr>
      <w:t>Proverbs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in </w:t>
    </w:r>
    <w:proofErr w:type="spellStart"/>
    <w:r w:rsidRPr="00C16DFD">
      <w:rPr>
        <w:rFonts w:ascii="Brill" w:hAnsi="Brill" w:cs="Abyssinica SIL"/>
        <w:i/>
        <w:iCs/>
        <w:lang w:val="fr-FR"/>
      </w:rPr>
      <w:t>Bibliotheque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Nationale de France d’</w:t>
    </w:r>
    <w:proofErr w:type="spellStart"/>
    <w:r w:rsidRPr="00C16DFD">
      <w:rPr>
        <w:rFonts w:ascii="Brill" w:hAnsi="Brill" w:cs="Abyssinica SIL"/>
        <w:i/>
        <w:iCs/>
        <w:lang w:val="fr-FR"/>
      </w:rPr>
      <w:t>Abbadie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35</w:t>
    </w:r>
    <w:r>
      <w:rPr>
        <w:rFonts w:ascii="Brill" w:hAnsi="Brill" w:cs="Abyssinica SIL"/>
        <w:i/>
        <w:iCs/>
        <w:lang w:val="fr-FR"/>
      </w:rPr>
      <w:tab/>
    </w:r>
    <w:r>
      <w:rPr>
        <w:noProof/>
      </w:rPr>
      <w:drawing>
        <wp:inline distT="0" distB="0" distL="0" distR="0" wp14:anchorId="379FFCF2" wp14:editId="0FB7B11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9BAD" w14:textId="77777777" w:rsidR="00C16DFD" w:rsidRDefault="00C16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A"/>
    <w:rsid w:val="000237C7"/>
    <w:rsid w:val="000247F5"/>
    <w:rsid w:val="00042F2E"/>
    <w:rsid w:val="00051B92"/>
    <w:rsid w:val="0005654A"/>
    <w:rsid w:val="00066531"/>
    <w:rsid w:val="00073F4A"/>
    <w:rsid w:val="000A5D2F"/>
    <w:rsid w:val="000B03C7"/>
    <w:rsid w:val="000C6FD2"/>
    <w:rsid w:val="000E69F7"/>
    <w:rsid w:val="000E6E2E"/>
    <w:rsid w:val="001316FA"/>
    <w:rsid w:val="00136F5E"/>
    <w:rsid w:val="001C37FD"/>
    <w:rsid w:val="001E06BE"/>
    <w:rsid w:val="00205A86"/>
    <w:rsid w:val="0022195F"/>
    <w:rsid w:val="0025594C"/>
    <w:rsid w:val="00265246"/>
    <w:rsid w:val="002829D7"/>
    <w:rsid w:val="0028771E"/>
    <w:rsid w:val="002A4E57"/>
    <w:rsid w:val="002B24C8"/>
    <w:rsid w:val="002E2049"/>
    <w:rsid w:val="002F23B1"/>
    <w:rsid w:val="003223AE"/>
    <w:rsid w:val="00324D64"/>
    <w:rsid w:val="003311E1"/>
    <w:rsid w:val="00336035"/>
    <w:rsid w:val="003439CB"/>
    <w:rsid w:val="00375E6C"/>
    <w:rsid w:val="0039438A"/>
    <w:rsid w:val="003D0D10"/>
    <w:rsid w:val="003D5789"/>
    <w:rsid w:val="003F02BD"/>
    <w:rsid w:val="004001B3"/>
    <w:rsid w:val="00401F51"/>
    <w:rsid w:val="00420CD4"/>
    <w:rsid w:val="00454802"/>
    <w:rsid w:val="00460017"/>
    <w:rsid w:val="004A01F8"/>
    <w:rsid w:val="004C35D8"/>
    <w:rsid w:val="004C3BDB"/>
    <w:rsid w:val="004D240E"/>
    <w:rsid w:val="004D367E"/>
    <w:rsid w:val="00502C71"/>
    <w:rsid w:val="0052230E"/>
    <w:rsid w:val="00551040"/>
    <w:rsid w:val="00573C74"/>
    <w:rsid w:val="00587054"/>
    <w:rsid w:val="005B520D"/>
    <w:rsid w:val="005C45AB"/>
    <w:rsid w:val="005E1249"/>
    <w:rsid w:val="005E7F9C"/>
    <w:rsid w:val="005F5BBF"/>
    <w:rsid w:val="00603988"/>
    <w:rsid w:val="00610E04"/>
    <w:rsid w:val="00675422"/>
    <w:rsid w:val="00681CA9"/>
    <w:rsid w:val="006837A6"/>
    <w:rsid w:val="006C508E"/>
    <w:rsid w:val="006C7169"/>
    <w:rsid w:val="006D01E9"/>
    <w:rsid w:val="006D562D"/>
    <w:rsid w:val="006E585C"/>
    <w:rsid w:val="006F1955"/>
    <w:rsid w:val="0071176C"/>
    <w:rsid w:val="00756768"/>
    <w:rsid w:val="00794167"/>
    <w:rsid w:val="007A4513"/>
    <w:rsid w:val="007A5A35"/>
    <w:rsid w:val="007B0DCB"/>
    <w:rsid w:val="007E6C4B"/>
    <w:rsid w:val="00811633"/>
    <w:rsid w:val="00811DD3"/>
    <w:rsid w:val="00842391"/>
    <w:rsid w:val="00870BEF"/>
    <w:rsid w:val="00886844"/>
    <w:rsid w:val="008A0218"/>
    <w:rsid w:val="008A20F4"/>
    <w:rsid w:val="008A6B23"/>
    <w:rsid w:val="008B3840"/>
    <w:rsid w:val="008E15F2"/>
    <w:rsid w:val="008E6DDE"/>
    <w:rsid w:val="008F44B8"/>
    <w:rsid w:val="00906323"/>
    <w:rsid w:val="009308DE"/>
    <w:rsid w:val="00950AA0"/>
    <w:rsid w:val="00956B69"/>
    <w:rsid w:val="009B4AA6"/>
    <w:rsid w:val="009B5F9D"/>
    <w:rsid w:val="009E64A2"/>
    <w:rsid w:val="00A21741"/>
    <w:rsid w:val="00A21F6A"/>
    <w:rsid w:val="00A61674"/>
    <w:rsid w:val="00A65B80"/>
    <w:rsid w:val="00A779EB"/>
    <w:rsid w:val="00AA43E5"/>
    <w:rsid w:val="00AC612F"/>
    <w:rsid w:val="00AC633F"/>
    <w:rsid w:val="00AD02C8"/>
    <w:rsid w:val="00B20C7A"/>
    <w:rsid w:val="00B5420B"/>
    <w:rsid w:val="00B55024"/>
    <w:rsid w:val="00B624CD"/>
    <w:rsid w:val="00BA21BA"/>
    <w:rsid w:val="00BA232D"/>
    <w:rsid w:val="00BA413C"/>
    <w:rsid w:val="00BF5AA0"/>
    <w:rsid w:val="00BF6AF8"/>
    <w:rsid w:val="00C16DFD"/>
    <w:rsid w:val="00C32756"/>
    <w:rsid w:val="00C47AC1"/>
    <w:rsid w:val="00C47EC2"/>
    <w:rsid w:val="00C50DFC"/>
    <w:rsid w:val="00C569B4"/>
    <w:rsid w:val="00C631D3"/>
    <w:rsid w:val="00C81C70"/>
    <w:rsid w:val="00C919E6"/>
    <w:rsid w:val="00C976DE"/>
    <w:rsid w:val="00CC5F70"/>
    <w:rsid w:val="00CD43A7"/>
    <w:rsid w:val="00D26813"/>
    <w:rsid w:val="00D37CF8"/>
    <w:rsid w:val="00D56BEE"/>
    <w:rsid w:val="00D620E6"/>
    <w:rsid w:val="00D70994"/>
    <w:rsid w:val="00D766A2"/>
    <w:rsid w:val="00D775D1"/>
    <w:rsid w:val="00D77DBB"/>
    <w:rsid w:val="00D84207"/>
    <w:rsid w:val="00DD527E"/>
    <w:rsid w:val="00DF657A"/>
    <w:rsid w:val="00E234C7"/>
    <w:rsid w:val="00E2682A"/>
    <w:rsid w:val="00E636A7"/>
    <w:rsid w:val="00EA2199"/>
    <w:rsid w:val="00EA6778"/>
    <w:rsid w:val="00EE1025"/>
    <w:rsid w:val="00EE78EF"/>
    <w:rsid w:val="00F11E8D"/>
    <w:rsid w:val="00F353E3"/>
    <w:rsid w:val="00F36362"/>
    <w:rsid w:val="00F448BE"/>
    <w:rsid w:val="00F5670C"/>
    <w:rsid w:val="00F772F8"/>
    <w:rsid w:val="00F95C8D"/>
    <w:rsid w:val="00FA463D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17AD"/>
  <w15:docId w15:val="{9F71CEEA-786F-438F-9404-CCA2F6D4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32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64"/>
  </w:style>
  <w:style w:type="character" w:styleId="UnresolvedMention">
    <w:name w:val="Unresolved Mention"/>
    <w:basedOn w:val="DefaultParagraphFont"/>
    <w:uiPriority w:val="99"/>
    <w:semiHidden/>
    <w:unhideWhenUsed/>
    <w:rsid w:val="0040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tv1b52506059h/f232.it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8334</Words>
  <Characters>47508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2</cp:revision>
  <dcterms:created xsi:type="dcterms:W3CDTF">2024-12-20T18:24:00Z</dcterms:created>
  <dcterms:modified xsi:type="dcterms:W3CDTF">2024-12-20T18:24:00Z</dcterms:modified>
</cp:coreProperties>
</file>