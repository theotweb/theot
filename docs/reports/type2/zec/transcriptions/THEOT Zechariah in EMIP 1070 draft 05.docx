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05EB" w14:textId="77777777" w:rsidR="00363D5B" w:rsidRPr="00F769CA" w:rsidRDefault="00363D5B" w:rsidP="00363D5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F769CA">
        <w:rPr>
          <w:noProof/>
          <w:lang w:val="en-GB"/>
        </w:rPr>
        <w:drawing>
          <wp:inline distT="0" distB="0" distL="0" distR="0" wp14:anchorId="6B8C3067" wp14:editId="7C29CC6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0786" w14:textId="0AEB91FA" w:rsidR="00363D5B" w:rsidRPr="00363D5B" w:rsidRDefault="00363D5B" w:rsidP="00363D5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363D5B">
        <w:rPr>
          <w:rFonts w:ascii="Brill" w:hAnsi="Brill"/>
          <w:i/>
          <w:iCs/>
          <w:sz w:val="36"/>
          <w:szCs w:val="36"/>
          <w:lang w:val="en-GB"/>
        </w:rPr>
        <w:t xml:space="preserve">THEOT Zechariah in EMIP </w:t>
      </w:r>
      <w:r w:rsidRPr="00363D5B">
        <w:rPr>
          <w:rFonts w:ascii="Brill" w:hAnsi="Brill"/>
          <w:i/>
          <w:iCs/>
          <w:sz w:val="36"/>
          <w:szCs w:val="36"/>
          <w:lang w:val="en-GB"/>
        </w:rPr>
        <w:t>1070/EMML 5595</w:t>
      </w:r>
    </w:p>
    <w:p w14:paraId="569782E2" w14:textId="77777777" w:rsidR="00363D5B" w:rsidRPr="00363D5B" w:rsidRDefault="00363D5B" w:rsidP="00363D5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0D8504D3" w14:textId="0A9DEFCB" w:rsidR="00363D5B" w:rsidRDefault="00363D5B" w:rsidP="00363D5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>
        <w:rPr>
          <w:rFonts w:ascii="Brill" w:hAnsi="Brill" w:cs="Times New Roman"/>
          <w:sz w:val="18"/>
          <w:szCs w:val="18"/>
          <w:lang w:val="en-GB"/>
        </w:rPr>
        <w:t>82v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1" w:name="_Hlk184398982"/>
      <w:r>
        <w:rPr>
          <w:rFonts w:ascii="Brill" w:hAnsi="Brill" w:cs="Times New Roman"/>
          <w:sz w:val="18"/>
          <w:szCs w:val="18"/>
          <w:lang w:val="en-GB"/>
        </w:rPr>
        <w:t>90v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Wondeson Eshetu, Hiwot Samuel, Nardos Worku, Abenezer Hussen, Daniel Alem; draft 4, Daniel Assefa; draft 5 Ralph Lee</w:t>
      </w:r>
      <w:bookmarkEnd w:id="1"/>
    </w:p>
    <w:p w14:paraId="4316DBA2" w14:textId="77777777" w:rsidR="00363D5B" w:rsidRDefault="00363D5B" w:rsidP="00363D5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5EF4AC8B" w14:textId="05BB76E3" w:rsidR="00363D5B" w:rsidRDefault="00363D5B" w:rsidP="00363D5B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7874D5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7874D5">
        <w:rPr>
          <w:rFonts w:ascii="Brill" w:hAnsi="Brill" w:cs="Times New Roman"/>
          <w:sz w:val="18"/>
          <w:szCs w:val="18"/>
          <w:lang w:val="en-GB"/>
        </w:rPr>
        <w:t xml:space="preserve">Images may be viewed at the British Library website at </w:t>
      </w:r>
      <w:hyperlink r:id="rId7" w:history="1">
        <w:r w:rsidRPr="004F2204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https://w3id.org/vhmml/readingRoom/view/207340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</w:rPr>
        <w:t xml:space="preserve">(starting at image </w:t>
      </w:r>
      <w:r>
        <w:rPr>
          <w:rFonts w:ascii="Brill" w:hAnsi="Brill"/>
          <w:sz w:val="18"/>
          <w:szCs w:val="18"/>
        </w:rPr>
        <w:t>88</w:t>
      </w:r>
      <w:r w:rsidRPr="00F769CA">
        <w:rPr>
          <w:rFonts w:ascii="Brill" w:hAnsi="Brill" w:cs="Times New Roman"/>
          <w:sz w:val="18"/>
          <w:szCs w:val="18"/>
          <w:lang w:val="en-GB"/>
        </w:rPr>
        <w:t>)</w:t>
      </w:r>
    </w:p>
    <w:p w14:paraId="5A869FC5" w14:textId="03CCA109" w:rsidR="0054214F" w:rsidRDefault="0054214F" w:rsidP="009137EC">
      <w:pPr>
        <w:spacing w:line="240" w:lineRule="auto"/>
        <w:rPr>
          <w:rFonts w:ascii="Times New Roman" w:hAnsi="Times New Roman" w:cs="Times New Roman"/>
          <w:sz w:val="24"/>
        </w:rPr>
      </w:pPr>
    </w:p>
    <w:p w14:paraId="5D657DE9" w14:textId="77777777" w:rsidR="00363D5B" w:rsidRPr="00363D5B" w:rsidRDefault="00363D5B" w:rsidP="00363D5B">
      <w:pPr>
        <w:spacing w:after="0" w:line="240" w:lineRule="auto"/>
        <w:jc w:val="both"/>
        <w:rPr>
          <w:rFonts w:ascii="Abyssinica SIL" w:hAnsi="Abyssinica SIL" w:cs="Abyssinica SIL"/>
          <w:b/>
        </w:rPr>
      </w:pPr>
      <w:r w:rsidRPr="00363D5B">
        <w:rPr>
          <w:rFonts w:ascii="Abyssinica SIL" w:hAnsi="Abyssinica SIL" w:cs="Abyssinica SIL"/>
          <w:b/>
        </w:rPr>
        <w:t>(fol. 82v)</w:t>
      </w:r>
    </w:p>
    <w:p w14:paraId="4F2F45FB" w14:textId="0EEFD007" w:rsidR="001F5CB0" w:rsidRPr="00363D5B" w:rsidRDefault="003A621D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  <w:b/>
        </w:rPr>
        <w:t>(c</w:t>
      </w:r>
      <w:r w:rsidR="002F5100" w:rsidRPr="00363D5B">
        <w:rPr>
          <w:rFonts w:ascii="Abyssinica SIL" w:hAnsi="Abyssinica SIL" w:cs="Abyssinica SIL"/>
          <w:b/>
        </w:rPr>
        <w:t>ol. 1</w:t>
      </w:r>
      <w:r>
        <w:rPr>
          <w:rFonts w:ascii="Abyssinica SIL" w:hAnsi="Abyssinica SIL" w:cs="Abyssinica SIL"/>
          <w:b/>
        </w:rPr>
        <w:t>)</w:t>
      </w:r>
    </w:p>
    <w:p w14:paraId="4FC3D3A3" w14:textId="2D6545FA" w:rsidR="003A621D" w:rsidRDefault="00BE56E2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ዘካርያስ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ነቢይ</w:t>
      </w:r>
      <w:r w:rsidR="00884582">
        <w:rPr>
          <w:rFonts w:ascii="Abyssinica SIL" w:hAnsi="Abyssinica SIL" w:cs="Abyssinica SIL"/>
        </w:rPr>
        <w:t xml:space="preserve">። </w:t>
      </w:r>
      <w:r w:rsidR="0066497B" w:rsidRPr="00363D5B">
        <w:rPr>
          <w:rFonts w:ascii="Abyssinica SIL" w:hAnsi="Abyssinica SIL" w:cs="Abyssinica SIL"/>
        </w:rPr>
        <w:t>በ</w:t>
      </w:r>
      <w:r w:rsidRPr="00363D5B">
        <w:rPr>
          <w:rFonts w:ascii="Abyssinica SIL" w:hAnsi="Abyssinica SIL" w:cs="Abyssinica SIL"/>
        </w:rPr>
        <w:t>ካልዕ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ዓመተ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መንግሥቱ</w:t>
      </w:r>
      <w:r w:rsidR="00884582">
        <w:rPr>
          <w:rFonts w:ascii="Abyssinica SIL" w:hAnsi="Abyssinica SIL" w:cs="Abyssinica SIL"/>
        </w:rPr>
        <w:t xml:space="preserve">፡ </w:t>
      </w:r>
      <w:r w:rsidR="00E36D2D" w:rsidRPr="00363D5B">
        <w:rPr>
          <w:rFonts w:ascii="Abyssinica SIL" w:hAnsi="Abyssinica SIL" w:cs="Abyssinica SIL"/>
        </w:rPr>
        <w:t>ለዳርያ</w:t>
      </w:r>
      <w:r w:rsidR="00D21C08" w:rsidRPr="00363D5B">
        <w:rPr>
          <w:rFonts w:ascii="Abyssinica SIL" w:hAnsi="Abyssinica SIL" w:cs="Abyssinica SIL"/>
        </w:rPr>
        <w:t>ስ</w:t>
      </w:r>
      <w:r w:rsidR="00884582">
        <w:rPr>
          <w:rFonts w:ascii="Abyssinica SIL" w:hAnsi="Abyssinica SIL" w:cs="Abyssinica SIL"/>
        </w:rPr>
        <w:t xml:space="preserve">፡ </w:t>
      </w:r>
      <w:r w:rsidR="00E36D2D" w:rsidRPr="00363D5B">
        <w:rPr>
          <w:rFonts w:ascii="Abyssinica SIL" w:hAnsi="Abyssinica SIL" w:cs="Abyssinica SIL"/>
        </w:rPr>
        <w:t>በ፰ን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ወርኅ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ኮነ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። </w:t>
      </w:r>
      <w:r w:rsidR="00D21C08"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="00F0428A" w:rsidRPr="00363D5B">
        <w:rPr>
          <w:rFonts w:ascii="Abyssinica SIL" w:hAnsi="Abyssinica SIL" w:cs="Abyssinica SIL"/>
        </w:rPr>
        <w:t>ዘካ</w:t>
      </w:r>
      <w:r w:rsidR="00D21C08" w:rsidRPr="00363D5B">
        <w:rPr>
          <w:rFonts w:ascii="Abyssinica SIL" w:hAnsi="Abyssinica SIL" w:cs="Abyssinica SIL"/>
        </w:rPr>
        <w:t>ር</w:t>
      </w:r>
      <w:r w:rsidR="00F0428A" w:rsidRPr="00363D5B">
        <w:rPr>
          <w:rFonts w:ascii="Abyssinica SIL" w:hAnsi="Abyssinica SIL" w:cs="Abyssinica SIL"/>
        </w:rPr>
        <w:t>ያ</w:t>
      </w:r>
      <w:r w:rsidR="00D21C08" w:rsidRPr="00363D5B">
        <w:rPr>
          <w:rFonts w:ascii="Abyssinica SIL" w:hAnsi="Abyssinica SIL" w:cs="Abyssinica SIL"/>
        </w:rPr>
        <w:t>ስ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ወል</w:t>
      </w:r>
      <w:r w:rsidR="00F0428A" w:rsidRPr="00363D5B">
        <w:rPr>
          <w:rFonts w:ascii="Abyssinica SIL" w:hAnsi="Abyssinica SIL" w:cs="Abyssinica SIL"/>
        </w:rPr>
        <w:t>ደ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በ</w:t>
      </w:r>
      <w:r w:rsidR="006410DF" w:rsidRPr="00363D5B">
        <w:rPr>
          <w:rFonts w:ascii="Abyssinica SIL" w:hAnsi="Abyssinica SIL" w:cs="Abyssinica SIL"/>
        </w:rPr>
        <w:t>ራክ</w:t>
      </w:r>
      <w:r w:rsidR="00F0428A" w:rsidRPr="00363D5B">
        <w:rPr>
          <w:rFonts w:ascii="Abyssinica SIL" w:hAnsi="Abyssinica SIL" w:cs="Abyssinica SIL"/>
        </w:rPr>
        <w:t>ዩ</w:t>
      </w:r>
      <w:r w:rsidR="00884582">
        <w:rPr>
          <w:rFonts w:ascii="Abyssinica SIL" w:hAnsi="Abyssinica SIL" w:cs="Abyssinica SIL"/>
        </w:rPr>
        <w:t xml:space="preserve">፡ </w:t>
      </w:r>
      <w:r w:rsidR="006410DF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CB7EB9" w:rsidRPr="00363D5B">
        <w:rPr>
          <w:rFonts w:ascii="Abyssinica SIL" w:hAnsi="Abyssinica SIL" w:cs="Abyssinica SIL"/>
        </w:rPr>
        <w:t>ሐደ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ነቢይ</w:t>
      </w:r>
      <w:r w:rsidR="00884582">
        <w:rPr>
          <w:rFonts w:ascii="Abyssinica SIL" w:hAnsi="Abyssinica SIL" w:cs="Abyssinica SIL"/>
        </w:rPr>
        <w:t xml:space="preserve">፡ </w:t>
      </w:r>
      <w:r w:rsidR="00CB7EB9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CB7EB9" w:rsidRPr="00363D5B">
        <w:rPr>
          <w:rFonts w:ascii="Abyssinica SIL" w:hAnsi="Abyssinica SIL" w:cs="Abyssinica SIL"/>
        </w:rPr>
        <w:t>ይብል</w:t>
      </w:r>
      <w:r w:rsidR="00884582">
        <w:rPr>
          <w:rFonts w:ascii="Abyssinica SIL" w:hAnsi="Abyssinica SIL" w:cs="Abyssinica SIL"/>
        </w:rPr>
        <w:t xml:space="preserve">፡ </w:t>
      </w:r>
      <w:r w:rsidR="00CB7EB9" w:rsidRPr="00363D5B">
        <w:rPr>
          <w:rFonts w:ascii="Abyssinica SIL" w:hAnsi="Abyssinica SIL" w:cs="Abyssinica SIL"/>
        </w:rPr>
        <w:t>ከ</w:t>
      </w:r>
      <w:r w:rsidR="00D21C08" w:rsidRPr="00363D5B">
        <w:rPr>
          <w:rFonts w:ascii="Abyssinica SIL" w:hAnsi="Abyssinica SIL" w:cs="Abyssinica SIL"/>
        </w:rPr>
        <w:t>መዝ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8D20B1" w:rsidRPr="00363D5B">
        <w:rPr>
          <w:rFonts w:ascii="Abyssinica SIL" w:hAnsi="Abyssinica SIL" w:cs="Abyssinica SIL"/>
        </w:rPr>
        <w:t>እግዚአ</w:t>
      </w:r>
      <w:r w:rsidR="00D21C08" w:rsidRPr="00363D5B">
        <w:rPr>
          <w:rFonts w:ascii="Abyssinica SIL" w:hAnsi="Abyssinica SIL" w:cs="Abyssinica SIL"/>
        </w:rPr>
        <w:t>ብሔር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8D20B1" w:rsidRPr="00363D5B">
        <w:rPr>
          <w:rFonts w:ascii="Abyssinica SIL" w:hAnsi="Abyssinica SIL" w:cs="Abyssinica SIL"/>
        </w:rPr>
        <w:t>ተመየጡ</w:t>
      </w:r>
      <w:r w:rsidR="00884582">
        <w:rPr>
          <w:rFonts w:ascii="Abyssinica SIL" w:hAnsi="Abyssinica SIL" w:cs="Abyssinica SIL"/>
        </w:rPr>
        <w:t xml:space="preserve">፡ </w:t>
      </w:r>
      <w:r w:rsidR="007A5D51" w:rsidRPr="00363D5B">
        <w:rPr>
          <w:rFonts w:ascii="Abyssinica SIL" w:hAnsi="Abyssinica SIL" w:cs="Abyssinica SIL"/>
        </w:rPr>
        <w:t>ኀቤየ</w:t>
      </w:r>
      <w:r w:rsidR="00884582">
        <w:rPr>
          <w:rFonts w:ascii="Abyssinica SIL" w:hAnsi="Abyssinica SIL" w:cs="Abyssinica SIL"/>
        </w:rPr>
        <w:t xml:space="preserve">፡ </w:t>
      </w:r>
      <w:r w:rsidR="00D21C08" w:rsidRPr="00363D5B">
        <w:rPr>
          <w:rFonts w:ascii="Abyssinica SIL" w:hAnsi="Abyssinica SIL" w:cs="Abyssinica SIL"/>
        </w:rPr>
        <w:t>እ</w:t>
      </w:r>
      <w:r w:rsidR="007A5D51" w:rsidRPr="00363D5B">
        <w:rPr>
          <w:rFonts w:ascii="Abyssinica SIL" w:hAnsi="Abyssinica SIL" w:cs="Abyssinica SIL"/>
        </w:rPr>
        <w:t>ትመየጥ</w:t>
      </w:r>
      <w:r w:rsidR="00884582">
        <w:rPr>
          <w:rFonts w:ascii="Abyssinica SIL" w:hAnsi="Abyssinica SIL" w:cs="Abyssinica SIL"/>
        </w:rPr>
        <w:t xml:space="preserve">፡ </w:t>
      </w:r>
      <w:r w:rsidR="007A5D51" w:rsidRPr="00363D5B">
        <w:rPr>
          <w:rFonts w:ascii="Abyssinica SIL" w:hAnsi="Abyssinica SIL" w:cs="Abyssinica SIL"/>
        </w:rPr>
        <w:t>ኀቤክሙ</w:t>
      </w:r>
      <w:r w:rsidR="00884582">
        <w:rPr>
          <w:rFonts w:ascii="Abyssinica SIL" w:hAnsi="Abyssinica SIL" w:cs="Abyssinica SIL"/>
        </w:rPr>
        <w:t xml:space="preserve">፡ </w:t>
      </w:r>
      <w:r w:rsidR="007A5D51" w:rsidRPr="00363D5B">
        <w:rPr>
          <w:rFonts w:ascii="Abyssinica SIL" w:hAnsi="Abyssinica SIL" w:cs="Abyssinica SIL"/>
        </w:rPr>
        <w:t>ወኢትኩ</w:t>
      </w:r>
      <w:r w:rsidR="00163A8E" w:rsidRPr="00363D5B">
        <w:rPr>
          <w:rFonts w:ascii="Abyssinica SIL" w:hAnsi="Abyssinica SIL" w:cs="Abyssinica SIL"/>
        </w:rPr>
        <w:t>ኑ</w:t>
      </w:r>
      <w:r w:rsidR="00884582">
        <w:rPr>
          <w:rFonts w:ascii="Abyssinica SIL" w:hAnsi="Abyssinica SIL" w:cs="Abyssinica SIL"/>
        </w:rPr>
        <w:t xml:space="preserve">፡ </w:t>
      </w:r>
      <w:r w:rsidR="00163A8E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163A8E" w:rsidRPr="00363D5B">
        <w:rPr>
          <w:rFonts w:ascii="Abyssinica SIL" w:hAnsi="Abyssinica SIL" w:cs="Abyssinica SIL"/>
        </w:rPr>
        <w:t>አበዊክሙ</w:t>
      </w:r>
      <w:r w:rsidR="00884582">
        <w:rPr>
          <w:rFonts w:ascii="Abyssinica SIL" w:hAnsi="Abyssinica SIL" w:cs="Abyssinica SIL"/>
        </w:rPr>
        <w:t xml:space="preserve">፡ </w:t>
      </w:r>
      <w:r w:rsidR="00163A8E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163A8E" w:rsidRPr="00363D5B">
        <w:rPr>
          <w:rFonts w:ascii="Abyssinica SIL" w:hAnsi="Abyssinica SIL" w:cs="Abyssinica SIL"/>
        </w:rPr>
        <w:t>ገሠጽዎሙ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ቀደምት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ወይቤልዎሙ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ተመየጡ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እምፍኖትክሙ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እኵይ</w:t>
      </w:r>
      <w:r w:rsidR="00884582">
        <w:rPr>
          <w:rFonts w:ascii="Abyssinica SIL" w:hAnsi="Abyssinica SIL" w:cs="Abyssinica SIL"/>
        </w:rPr>
        <w:t xml:space="preserve">፡ </w:t>
      </w:r>
      <w:r w:rsidR="009A7B1F" w:rsidRPr="00363D5B">
        <w:rPr>
          <w:rFonts w:ascii="Abyssinica SIL" w:hAnsi="Abyssinica SIL" w:cs="Abyssinica SIL"/>
        </w:rPr>
        <w:t>ወእምእ</w:t>
      </w:r>
      <w:r w:rsidR="00A942DB" w:rsidRPr="00363D5B">
        <w:rPr>
          <w:rFonts w:ascii="Abyssinica SIL" w:hAnsi="Abyssinica SIL" w:cs="Abyssinica SIL"/>
        </w:rPr>
        <w:t>ከየ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ምግባሪክሙ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ወዓበዩ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አሚዖትየ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A942DB" w:rsidRPr="00363D5B">
        <w:rPr>
          <w:rFonts w:ascii="Abyssinica SIL" w:hAnsi="Abyssinica SIL" w:cs="Abyssinica SIL"/>
        </w:rPr>
        <w:t>አይቴአ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አበዊክሙ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ወነቢያቲክሙ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ርእዱ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ስመ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ሀለው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ይእዜ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ወይእዜኒ</w:t>
      </w:r>
      <w:r w:rsidR="00884582">
        <w:rPr>
          <w:rFonts w:ascii="Abyssinica SIL" w:hAnsi="Abyssinica SIL" w:cs="Abyssinica SIL"/>
        </w:rPr>
        <w:t xml:space="preserve">፡ </w:t>
      </w:r>
      <w:r w:rsidR="00AE355C" w:rsidRPr="00363D5B">
        <w:rPr>
          <w:rFonts w:ascii="Abyssinica SIL" w:hAnsi="Abyssinica SIL" w:cs="Abyssinica SIL"/>
        </w:rPr>
        <w:t>ተወከፉ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ቃልየ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ወሕግየ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ዘአዘዝኩ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በመንፈስየ</w:t>
      </w:r>
      <w:r w:rsidR="00884582">
        <w:rPr>
          <w:rFonts w:ascii="Abyssinica SIL" w:hAnsi="Abyssinica SIL" w:cs="Abyssinica SIL"/>
        </w:rPr>
        <w:t xml:space="preserve">፡ </w:t>
      </w:r>
      <w:r w:rsidR="000E034D" w:rsidRPr="00363D5B">
        <w:rPr>
          <w:rFonts w:ascii="Abyssinica SIL" w:hAnsi="Abyssinica SIL" w:cs="Abyssinica SIL"/>
        </w:rPr>
        <w:t>ለአግ</w:t>
      </w:r>
    </w:p>
    <w:p w14:paraId="2251EDC0" w14:textId="68C00429" w:rsidR="003A621D" w:rsidRP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7914CDB" w14:textId="269BDB7D" w:rsidR="003A621D" w:rsidRDefault="000E034D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ብርትየ</w:t>
      </w:r>
      <w:r w:rsidR="00884582">
        <w:rPr>
          <w:rFonts w:ascii="Abyssinica SIL" w:hAnsi="Abyssinica SIL" w:cs="Abyssinica SIL"/>
        </w:rPr>
        <w:t xml:space="preserve">፡ </w:t>
      </w:r>
      <w:r w:rsidR="00CC7345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ቀደምት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ረከብዎሙ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ለአበዊክሙ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ወተአጥውዎሙ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ወይቤሉ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ነበበ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እግዚአብሔ</w:t>
      </w:r>
      <w:r w:rsidR="001B35CA" w:rsidRPr="00363D5B">
        <w:rPr>
          <w:rFonts w:ascii="Abyssinica SIL" w:hAnsi="Abyssinica SIL" w:cs="Abyssinica SIL"/>
        </w:rPr>
        <w:t>‹</w:t>
      </w:r>
      <w:r w:rsidR="00EE4273" w:rsidRPr="00363D5B">
        <w:rPr>
          <w:rFonts w:ascii="Abyssinica SIL" w:hAnsi="Abyssinica SIL" w:cs="Abyssinica SIL"/>
        </w:rPr>
        <w:t>ር</w:t>
      </w:r>
      <w:r w:rsidR="00884582">
        <w:rPr>
          <w:rFonts w:ascii="Abyssinica SIL" w:hAnsi="Abyssinica SIL" w:cs="Abyssinica SIL"/>
        </w:rPr>
        <w:t xml:space="preserve">፡ </w:t>
      </w:r>
      <w:r w:rsidR="00EE4273" w:rsidRPr="00363D5B">
        <w:rPr>
          <w:rFonts w:ascii="Abyssinica SIL" w:hAnsi="Abyssinica SIL" w:cs="Abyssinica SIL"/>
        </w:rPr>
        <w:t>ዘኵ</w:t>
      </w:r>
      <w:r w:rsidR="001B35CA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1B35CA" w:rsidRPr="00363D5B">
        <w:rPr>
          <w:rFonts w:ascii="Abyssinica SIL" w:hAnsi="Abyssinica SIL" w:cs="Abyssinica SIL"/>
        </w:rPr>
        <w:t>[በ]</w:t>
      </w:r>
      <w:r w:rsidR="001E3053" w:rsidRPr="00363D5B">
        <w:rPr>
          <w:rFonts w:ascii="Abyssinica SIL" w:hAnsi="Abyssinica SIL" w:cs="Abyssinica SIL"/>
        </w:rPr>
        <w:t>መልከ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ይ›ግበር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ላዕሌነ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ፍናዊነ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ወበከመ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ጌጋይነ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ከማሁ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ይግበር</w:t>
      </w:r>
      <w:r w:rsidR="00884582">
        <w:rPr>
          <w:rFonts w:ascii="Abyssinica SIL" w:hAnsi="Abyssinica SIL" w:cs="Abyssinica SIL"/>
        </w:rPr>
        <w:t xml:space="preserve">፡ </w:t>
      </w:r>
      <w:r w:rsidR="001E3053" w:rsidRPr="00363D5B">
        <w:rPr>
          <w:rFonts w:ascii="Abyssinica SIL" w:hAnsi="Abyssinica SIL" w:cs="Abyssinica SIL"/>
        </w:rPr>
        <w:t>ለነ</w:t>
      </w:r>
      <w:r w:rsidR="00884582">
        <w:rPr>
          <w:rFonts w:ascii="Abyssinica SIL" w:hAnsi="Abyssinica SIL" w:cs="Abyssinica SIL"/>
        </w:rPr>
        <w:t xml:space="preserve">። </w:t>
      </w:r>
      <w:r w:rsidR="00AF305D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AF305D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AF305D" w:rsidRPr="00363D5B">
        <w:rPr>
          <w:rFonts w:ascii="Abyssinica SIL" w:hAnsi="Abyssinica SIL" w:cs="Abyssinica SIL"/>
        </w:rPr>
        <w:t>፳ወ፬ለወርኃ</w:t>
      </w:r>
      <w:r w:rsidR="00884582">
        <w:rPr>
          <w:rFonts w:ascii="Abyssinica SIL" w:hAnsi="Abyssinica SIL" w:cs="Abyssinica SIL"/>
        </w:rPr>
        <w:t xml:space="preserve">፡ </w:t>
      </w:r>
      <w:r w:rsidR="00BE60FE" w:rsidRPr="00363D5B">
        <w:rPr>
          <w:rFonts w:ascii="Abyssinica SIL" w:hAnsi="Abyssinica SIL" w:cs="Abyssinica SIL"/>
        </w:rPr>
        <w:t>ሳባጥ</w:t>
      </w:r>
      <w:r w:rsidR="00884582">
        <w:rPr>
          <w:rFonts w:ascii="Abyssinica SIL" w:hAnsi="Abyssinica SIL" w:cs="Abyssinica SIL"/>
        </w:rPr>
        <w:t xml:space="preserve">፡ </w:t>
      </w:r>
      <w:r w:rsidR="00BE60FE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BE60FE" w:rsidRPr="00363D5B">
        <w:rPr>
          <w:rFonts w:ascii="Abyssinica SIL" w:hAnsi="Abyssinica SIL" w:cs="Abyssinica SIL"/>
        </w:rPr>
        <w:t>፱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ለድመት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በካልዕ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ዓመተ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መንግሥቱ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ለዳርዮስ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ኮነ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ዘካርያስ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ብራክዩ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DA459E" w:rsidRPr="00363D5B">
        <w:rPr>
          <w:rFonts w:ascii="Abyssinica SIL" w:hAnsi="Abyssinica SIL" w:cs="Abyssinica SIL"/>
        </w:rPr>
        <w:t>ሐ</w:t>
      </w:r>
      <w:r w:rsidR="00C61FFE" w:rsidRPr="00363D5B">
        <w:rPr>
          <w:rFonts w:ascii="Abyssinica SIL" w:hAnsi="Abyssinica SIL" w:cs="Abyssinica SIL"/>
        </w:rPr>
        <w:t>ዶ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ነቢይ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ወይቤ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ርኢኩ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በሌሊት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C61FFE" w:rsidRPr="00363D5B">
        <w:rPr>
          <w:rFonts w:ascii="Abyssinica SIL" w:hAnsi="Abyssinica SIL" w:cs="Abyssinica SIL"/>
        </w:rPr>
        <w:t>ይፄዓን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ፈረሰ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ቀይሕ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ወይቀውም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አዕዋም</w:t>
      </w:r>
      <w:r w:rsidR="00884582">
        <w:rPr>
          <w:rFonts w:ascii="Abyssinica SIL" w:hAnsi="Abyssinica SIL" w:cs="Abyssinica SIL"/>
        </w:rPr>
        <w:t xml:space="preserve">፡ </w:t>
      </w:r>
      <w:r w:rsidR="00C31046" w:rsidRPr="00363D5B">
        <w:rPr>
          <w:rFonts w:ascii="Abyssinica SIL" w:hAnsi="Abyssinica SIL" w:cs="Abyssinica SIL"/>
        </w:rPr>
        <w:t>ዘ</w:t>
      </w:r>
      <w:r w:rsidR="00FC51C8" w:rsidRPr="00363D5B">
        <w:rPr>
          <w:rFonts w:ascii="Abyssinica SIL" w:hAnsi="Abyssinica SIL" w:cs="Abyssinica SIL"/>
        </w:rPr>
        <w:t>[</w:t>
      </w:r>
      <w:r w:rsidR="00C31046" w:rsidRPr="00363D5B">
        <w:rPr>
          <w:rFonts w:ascii="Abyssinica SIL" w:hAnsi="Abyssinica SIL" w:cs="Abyssinica SIL"/>
        </w:rPr>
        <w:t>ከ</w:t>
      </w:r>
      <w:r w:rsidR="00FC51C8" w:rsidRPr="00363D5B">
        <w:rPr>
          <w:rFonts w:ascii="Abyssinica SIL" w:hAnsi="Abyssinica SIL" w:cs="Abyssinica SIL"/>
        </w:rPr>
        <w:t>ዴ</w:t>
      </w:r>
      <w:r w:rsidR="00EA433A" w:rsidRPr="00363D5B">
        <w:rPr>
          <w:rFonts w:ascii="Abyssinica SIL" w:hAnsi="Abyssinica SIL" w:cs="Abyssinica SIL"/>
        </w:rPr>
        <w:t>ሸ</w:t>
      </w:r>
      <w:r w:rsidR="00FC51C8" w:rsidRPr="00363D5B">
        <w:rPr>
          <w:rFonts w:ascii="Abyssinica SIL" w:hAnsi="Abyssinica SIL" w:cs="Abyssinica SIL"/>
        </w:rPr>
        <w:t>]ም</w:t>
      </w:r>
      <w:r w:rsidR="00884582">
        <w:rPr>
          <w:rFonts w:ascii="Abyssinica SIL" w:hAnsi="Abyssinica SIL" w:cs="Abyssinica SIL"/>
        </w:rPr>
        <w:t xml:space="preserve">፡ </w:t>
      </w:r>
      <w:r w:rsidR="00FC51C8" w:rsidRPr="00363D5B">
        <w:rPr>
          <w:rFonts w:ascii="Abyssinica SIL" w:hAnsi="Abyssinica SIL" w:cs="Abyssinica SIL"/>
        </w:rPr>
        <w:t>ዘበጽላሎተ</w:t>
      </w:r>
      <w:r w:rsidR="00884582">
        <w:rPr>
          <w:rFonts w:ascii="Abyssinica SIL" w:hAnsi="Abyssinica SIL" w:cs="Abyssinica SIL"/>
        </w:rPr>
        <w:t xml:space="preserve">፡ </w:t>
      </w:r>
      <w:r w:rsidR="00FC51C8" w:rsidRPr="00363D5B">
        <w:rPr>
          <w:rFonts w:ascii="Abyssinica SIL" w:hAnsi="Abyssinica SIL" w:cs="Abyssinica SIL"/>
        </w:rPr>
        <w:t>ወድኅሬሁ</w:t>
      </w:r>
      <w:r w:rsidR="00884582">
        <w:rPr>
          <w:rFonts w:ascii="Abyssinica SIL" w:hAnsi="Abyssinica SIL" w:cs="Abyssinica SIL"/>
        </w:rPr>
        <w:t xml:space="preserve">፡ </w:t>
      </w:r>
      <w:r w:rsidR="00FC51C8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FC51C8" w:rsidRPr="00363D5B">
        <w:rPr>
          <w:rFonts w:ascii="Abyssinica SIL" w:hAnsi="Abyssinica SIL" w:cs="Abyssinica SIL"/>
        </w:rPr>
        <w:t>ቀይሐን</w:t>
      </w:r>
      <w:r w:rsidR="00884582">
        <w:rPr>
          <w:rFonts w:ascii="Abyssinica SIL" w:hAnsi="Abyssinica SIL" w:cs="Abyssinica SIL"/>
        </w:rPr>
        <w:t xml:space="preserve">፡ </w:t>
      </w:r>
      <w:r w:rsidR="00FC51C8" w:rsidRPr="00363D5B">
        <w:rPr>
          <w:rFonts w:ascii="Abyssinica SIL" w:hAnsi="Abyssinica SIL" w:cs="Abyssinica SIL"/>
        </w:rPr>
        <w:t>ወጸሊማን</w:t>
      </w:r>
      <w:r w:rsidR="00884582">
        <w:rPr>
          <w:rFonts w:ascii="Abyssinica SIL" w:hAnsi="Abyssinica SIL" w:cs="Abyssinica SIL"/>
        </w:rPr>
        <w:t xml:space="preserve">፡ </w:t>
      </w:r>
      <w:r w:rsidR="00ED1A6E" w:rsidRPr="00363D5B">
        <w:rPr>
          <w:rFonts w:ascii="Abyssinica SIL" w:hAnsi="Abyssinica SIL" w:cs="Abyssinica SIL"/>
        </w:rPr>
        <w:t>ወኵስኵሳን</w:t>
      </w:r>
      <w:r w:rsidR="00884582">
        <w:rPr>
          <w:rFonts w:ascii="Abyssinica SIL" w:hAnsi="Abyssinica SIL" w:cs="Abyssinica SIL"/>
        </w:rPr>
        <w:t xml:space="preserve">፡ </w:t>
      </w:r>
      <w:r w:rsidR="00ED1A6E" w:rsidRPr="00363D5B">
        <w:rPr>
          <w:rFonts w:ascii="Abyssinica SIL" w:hAnsi="Abyssinica SIL" w:cs="Abyssinica SIL"/>
        </w:rPr>
        <w:t>ወፀዕደዋን</w:t>
      </w:r>
      <w:r w:rsidR="00884582">
        <w:rPr>
          <w:rFonts w:ascii="Abyssinica SIL" w:hAnsi="Abyssinica SIL" w:cs="Abyssinica SIL"/>
        </w:rPr>
        <w:t xml:space="preserve">፡ </w:t>
      </w:r>
      <w:r w:rsidR="00ED1A6E" w:rsidRPr="00363D5B">
        <w:rPr>
          <w:rFonts w:ascii="Abyssinica SIL" w:hAnsi="Abyssinica SIL" w:cs="Abyssinica SIL"/>
        </w:rPr>
        <w:t>ወዕቤሎ</w:t>
      </w:r>
      <w:r w:rsidR="00884582">
        <w:rPr>
          <w:rFonts w:ascii="Abyssinica SIL" w:hAnsi="Abyssinica SIL" w:cs="Abyssinica SIL"/>
        </w:rPr>
        <w:t xml:space="preserve">፡ </w:t>
      </w:r>
      <w:r w:rsidR="00ED1A6E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ED1A6E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እግዚኦ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እነግረከ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‹ከመ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ምንት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ዝን›ቱ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ወተሰጠወኒ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C30299" w:rsidRPr="00363D5B">
        <w:rPr>
          <w:rFonts w:ascii="Abyssinica SIL" w:hAnsi="Abyssinica SIL" w:cs="Abyssinica SIL"/>
        </w:rPr>
        <w:t>ዘይ</w:t>
      </w:r>
      <w:r w:rsidR="00DC70DB" w:rsidRPr="00363D5B">
        <w:rPr>
          <w:rFonts w:ascii="Abyssinica SIL" w:hAnsi="Abyssinica SIL" w:cs="Abyssinica SIL"/>
        </w:rPr>
        <w:t>ቀውም</w:t>
      </w:r>
      <w:r w:rsidR="00884582">
        <w:rPr>
          <w:rFonts w:ascii="Abyssinica SIL" w:hAnsi="Abyssinica SIL" w:cs="Abyssinica SIL"/>
        </w:rPr>
        <w:t xml:space="preserve">፡ </w:t>
      </w:r>
      <w:r w:rsidR="00DC70DB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DC70DB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DC70DB" w:rsidRPr="00363D5B">
        <w:rPr>
          <w:rFonts w:ascii="Abyssinica SIL" w:hAnsi="Abyssinica SIL" w:cs="Abyssinica SIL"/>
        </w:rPr>
        <w:t>አዕዋም</w:t>
      </w:r>
      <w:r w:rsidR="00884582">
        <w:rPr>
          <w:rFonts w:ascii="Abyssinica SIL" w:hAnsi="Abyssinica SIL" w:cs="Abyssinica SIL"/>
        </w:rPr>
        <w:t xml:space="preserve">፡ </w:t>
      </w:r>
      <w:r w:rsidR="00DC70DB" w:rsidRPr="00363D5B">
        <w:rPr>
          <w:rFonts w:ascii="Abyssinica SIL" w:hAnsi="Abyssinica SIL" w:cs="Abyssinica SIL"/>
        </w:rPr>
        <w:t>ዘአ[ዴሸ]ም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አድባር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ፈነዎሙ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EA433A" w:rsidRPr="00363D5B">
        <w:rPr>
          <w:rFonts w:ascii="Abyssinica SIL" w:hAnsi="Abyssinica SIL" w:cs="Abyssinica SIL"/>
        </w:rPr>
        <w:t>ይዑ</w:t>
      </w:r>
      <w:r w:rsidR="00FC6DCA" w:rsidRPr="00363D5B">
        <w:rPr>
          <w:rFonts w:ascii="Abyssinica SIL" w:hAnsi="Abyssinica SIL" w:cs="Abyssinica SIL"/>
        </w:rPr>
        <w:t>ድዋ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ወተሰጥወ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ዘይቀውም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አዕዋም</w:t>
      </w:r>
      <w:r w:rsidR="00884582">
        <w:rPr>
          <w:rFonts w:ascii="Abyssinica SIL" w:hAnsi="Abyssinica SIL" w:cs="Abyssinica SIL"/>
        </w:rPr>
        <w:t xml:space="preserve">፡ </w:t>
      </w:r>
      <w:r w:rsidR="00FC6DCA" w:rsidRPr="00363D5B">
        <w:rPr>
          <w:rFonts w:ascii="Abyssinica SIL" w:hAnsi="Abyssinica SIL" w:cs="Abyssinica SIL"/>
        </w:rPr>
        <w:t>ዘአ</w:t>
      </w:r>
      <w:r w:rsidR="006D4849" w:rsidRPr="00363D5B">
        <w:rPr>
          <w:rFonts w:ascii="Abyssinica SIL" w:hAnsi="Abyssinica SIL" w:cs="Abyssinica SIL"/>
        </w:rPr>
        <w:t>[</w:t>
      </w:r>
      <w:r w:rsidR="00FC6DCA" w:rsidRPr="00363D5B">
        <w:rPr>
          <w:rFonts w:ascii="Abyssinica SIL" w:hAnsi="Abyssinica SIL" w:cs="Abyssinica SIL"/>
        </w:rPr>
        <w:t>ዴ</w:t>
      </w:r>
      <w:r w:rsidR="006D4849" w:rsidRPr="00363D5B">
        <w:rPr>
          <w:rFonts w:ascii="Abyssinica SIL" w:hAnsi="Abyssinica SIL" w:cs="Abyssinica SIL"/>
        </w:rPr>
        <w:t>ሸ]ም</w:t>
      </w:r>
      <w:r w:rsidR="00884582">
        <w:rPr>
          <w:rFonts w:ascii="Abyssinica SIL" w:hAnsi="Abyssinica SIL" w:cs="Abyssinica SIL"/>
        </w:rPr>
        <w:t xml:space="preserve">፡ </w:t>
      </w:r>
    </w:p>
    <w:p w14:paraId="1202C3A5" w14:textId="77777777" w:rsidR="003A621D" w:rsidRDefault="003A621D" w:rsidP="003A621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198C85C" w14:textId="77777777" w:rsidR="003A621D" w:rsidRDefault="003A621D" w:rsidP="003A621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83r)</w:t>
      </w:r>
    </w:p>
    <w:p w14:paraId="722961C3" w14:textId="77777777" w:rsidR="003A621D" w:rsidRDefault="003A621D" w:rsidP="003A621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2C641741" w14:textId="09DC0497" w:rsidR="003A621D" w:rsidRDefault="006D4849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ወይቤሎ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ያድነ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ኵላ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ምድረ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ትነብር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ወተ</w:t>
      </w:r>
      <w:r w:rsidR="00B147EF" w:rsidRPr="00363D5B">
        <w:rPr>
          <w:rFonts w:ascii="Abyssinica SIL" w:hAnsi="Abyssinica SIL" w:cs="Abyssinica SIL"/>
        </w:rPr>
        <w:t>ረምሞ</w:t>
      </w:r>
      <w:r w:rsidR="00884582">
        <w:rPr>
          <w:rFonts w:ascii="Abyssinica SIL" w:hAnsi="Abyssinica SIL" w:cs="Abyssinica SIL"/>
        </w:rPr>
        <w:t xml:space="preserve">። </w:t>
      </w:r>
      <w:r w:rsidR="00B147EF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B147EF" w:rsidRPr="00363D5B">
        <w:rPr>
          <w:rFonts w:ascii="Abyssinica SIL" w:hAnsi="Abyssinica SIL" w:cs="Abyssinica SIL"/>
        </w:rPr>
        <w:t>ወተሰጥወ</w:t>
      </w:r>
      <w:r w:rsidR="00884582">
        <w:rPr>
          <w:rFonts w:ascii="Abyssinica SIL" w:hAnsi="Abyssinica SIL" w:cs="Abyssinica SIL"/>
        </w:rPr>
        <w:t xml:space="preserve">፡ </w:t>
      </w:r>
      <w:r w:rsidR="00B147EF" w:rsidRPr="00363D5B">
        <w:rPr>
          <w:rFonts w:ascii="Abyssinica SIL" w:hAnsi="Abyssinica SIL" w:cs="Abyssinica SIL"/>
        </w:rPr>
        <w:t>መልአከ</w:t>
      </w:r>
      <w:r w:rsidR="00884582">
        <w:rPr>
          <w:rFonts w:ascii="Abyssinica SIL" w:hAnsi="Abyssinica SIL" w:cs="Abyssinica SIL"/>
        </w:rPr>
        <w:t xml:space="preserve">፡ </w:t>
      </w:r>
      <w:r w:rsidR="00B147E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B147EF" w:rsidRPr="00363D5B">
        <w:rPr>
          <w:rFonts w:ascii="Abyssinica SIL" w:hAnsi="Abyssinica SIL" w:cs="Abyssinica SIL"/>
        </w:rPr>
        <w:t>ወይቤ</w:t>
      </w:r>
      <w:r w:rsidR="00884582">
        <w:rPr>
          <w:rFonts w:ascii="Abyssinica SIL" w:hAnsi="Abyssinica SIL" w:cs="Abyssinica SIL"/>
        </w:rPr>
        <w:t xml:space="preserve">፡ </w:t>
      </w:r>
      <w:r w:rsidR="00775732" w:rsidRPr="00363D5B">
        <w:rPr>
          <w:rFonts w:ascii="Abyssinica SIL" w:hAnsi="Abyssinica SIL" w:cs="Abyssinica SIL"/>
        </w:rPr>
        <w:t>እግዚኦ</w:t>
      </w:r>
      <w:r w:rsidR="00884582">
        <w:rPr>
          <w:rFonts w:ascii="Abyssinica SIL" w:hAnsi="Abyssinica SIL" w:cs="Abyssinica SIL"/>
        </w:rPr>
        <w:t xml:space="preserve">፡ </w:t>
      </w:r>
      <w:r w:rsidR="00775732" w:rsidRPr="00363D5B">
        <w:rPr>
          <w:rFonts w:ascii="Abyssinica SIL" w:hAnsi="Abyssinica SIL" w:cs="Abyssinica SIL"/>
        </w:rPr>
        <w:t>ዘኵ</w:t>
      </w:r>
      <w:r w:rsidR="00165D8F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ትመልክ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ማዕዜኑ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ኢትሰሐላ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165D8F" w:rsidRPr="00363D5B">
        <w:rPr>
          <w:rFonts w:ascii="Abyssinica SIL" w:hAnsi="Abyssinica SIL" w:cs="Abyssinica SIL"/>
        </w:rPr>
        <w:t>ወለአኅጉረ</w:t>
      </w:r>
      <w:r w:rsidR="00884582">
        <w:rPr>
          <w:rFonts w:ascii="Abyssinica SIL" w:hAnsi="Abyssinica SIL" w:cs="Abyssinica SIL"/>
        </w:rPr>
        <w:t xml:space="preserve">፡ </w:t>
      </w:r>
      <w:r w:rsidR="001A692F" w:rsidRPr="00363D5B">
        <w:rPr>
          <w:rFonts w:ascii="Abyssinica SIL" w:hAnsi="Abyssinica SIL" w:cs="Abyssinica SIL"/>
        </w:rPr>
        <w:t>ይሁ</w:t>
      </w:r>
      <w:r w:rsidR="00244DA2" w:rsidRPr="00363D5B">
        <w:rPr>
          <w:rFonts w:ascii="Abyssinica SIL" w:hAnsi="Abyssinica SIL" w:cs="Abyssinica SIL"/>
        </w:rPr>
        <w:t>ዳ</w:t>
      </w:r>
      <w:r w:rsidR="00884582">
        <w:rPr>
          <w:rFonts w:ascii="Abyssinica SIL" w:hAnsi="Abyssinica SIL" w:cs="Abyssinica SIL"/>
        </w:rPr>
        <w:t xml:space="preserve">፡ </w:t>
      </w:r>
      <w:r w:rsidR="001A692F" w:rsidRPr="00363D5B">
        <w:rPr>
          <w:rFonts w:ascii="Abyssinica SIL" w:hAnsi="Abyssinica SIL" w:cs="Abyssinica SIL"/>
        </w:rPr>
        <w:t>ዘአሰተትካ</w:t>
      </w:r>
      <w:r w:rsidR="00884582">
        <w:rPr>
          <w:rFonts w:ascii="Abyssinica SIL" w:hAnsi="Abyssinica SIL" w:cs="Abyssinica SIL"/>
        </w:rPr>
        <w:t xml:space="preserve">፡ </w:t>
      </w:r>
      <w:r w:rsidR="001A692F" w:rsidRPr="00363D5B">
        <w:rPr>
          <w:rFonts w:ascii="Abyssinica SIL" w:hAnsi="Abyssinica SIL" w:cs="Abyssinica SIL"/>
        </w:rPr>
        <w:t>እም</w:t>
      </w:r>
      <w:r w:rsidR="00884582">
        <w:rPr>
          <w:rFonts w:ascii="Abyssinica SIL" w:hAnsi="Abyssinica SIL" w:cs="Abyssinica SIL"/>
        </w:rPr>
        <w:t xml:space="preserve">፡ </w:t>
      </w:r>
      <w:r w:rsidR="001A692F" w:rsidRPr="00363D5B">
        <w:rPr>
          <w:rFonts w:ascii="Abyssinica SIL" w:hAnsi="Abyssinica SIL" w:cs="Abyssinica SIL"/>
        </w:rPr>
        <w:t>ዘ፸</w:t>
      </w:r>
      <w:r w:rsidR="000C05A3" w:rsidRPr="00363D5B">
        <w:rPr>
          <w:rFonts w:ascii="Abyssinica SIL" w:hAnsi="Abyssinica SIL" w:cs="Abyssinica SIL"/>
        </w:rPr>
        <w:t>አም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ወተሰጥዎ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ለዝኵ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ዘኢትናገረኒ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ሠናየ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ወነገረ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ፍሥሐ</w:t>
      </w:r>
      <w:r w:rsidR="00884582">
        <w:rPr>
          <w:rFonts w:ascii="Abyssinica SIL" w:hAnsi="Abyssinica SIL" w:cs="Abyssinica SIL"/>
        </w:rPr>
        <w:t xml:space="preserve">። </w:t>
      </w:r>
      <w:r w:rsidR="000C05A3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ዝኩ</w:t>
      </w:r>
      <w:r w:rsidR="00884582">
        <w:rPr>
          <w:rFonts w:ascii="Abyssinica SIL" w:hAnsi="Abyssinica SIL" w:cs="Abyssinica SIL"/>
        </w:rPr>
        <w:t xml:space="preserve">፡ </w:t>
      </w:r>
      <w:r w:rsidR="000C05A3" w:rsidRPr="00363D5B">
        <w:rPr>
          <w:rFonts w:ascii="Abyssinica SIL" w:hAnsi="Abyssinica SIL" w:cs="Abyssinica SIL"/>
        </w:rPr>
        <w:t>መ</w:t>
      </w:r>
      <w:r w:rsidR="006E2587" w:rsidRPr="00363D5B">
        <w:rPr>
          <w:rFonts w:ascii="Abyssinica SIL" w:hAnsi="Abyssinica SIL" w:cs="Abyssinica SIL"/>
        </w:rPr>
        <w:t>ልአክ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ክላህ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ወበል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6E2587" w:rsidRPr="00363D5B">
        <w:rPr>
          <w:rFonts w:ascii="Abyssinica SIL" w:hAnsi="Abyssinica SIL" w:cs="Abyssinica SIL"/>
        </w:rPr>
        <w:t>ቀኒዓ</w:t>
      </w:r>
      <w:r w:rsidR="00884582">
        <w:rPr>
          <w:rFonts w:ascii="Abyssinica SIL" w:hAnsi="Abyssinica SIL" w:cs="Abyssinica SIL"/>
        </w:rPr>
        <w:t xml:space="preserve">። </w:t>
      </w:r>
      <w:r w:rsidR="006E2587" w:rsidRPr="00363D5B">
        <w:rPr>
          <w:rFonts w:ascii="Abyssinica SIL" w:hAnsi="Abyssinica SIL" w:cs="Abyssinica SIL"/>
        </w:rPr>
        <w:t>ቀናዕኩ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ወላዕለ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ዓቢየ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ቅንዓተ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ወተማዕኩ</w:t>
      </w:r>
      <w:r w:rsidR="00884582">
        <w:rPr>
          <w:rFonts w:ascii="Abyssinica SIL" w:hAnsi="Abyssinica SIL" w:cs="Abyssinica SIL"/>
        </w:rPr>
        <w:t xml:space="preserve">፡ </w:t>
      </w:r>
      <w:r w:rsidR="00437F32" w:rsidRPr="00363D5B">
        <w:rPr>
          <w:rFonts w:ascii="Abyssinica SIL" w:hAnsi="Abyssinica SIL" w:cs="Abyssinica SIL"/>
        </w:rPr>
        <w:t>‹ዓቢ[የ]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መዓተ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› እለ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ተቃወሙ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ወሶበ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‹አነ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ተማዕ›ኩ</w:t>
      </w:r>
      <w:r w:rsidR="00884582">
        <w:rPr>
          <w:rFonts w:ascii="Abyssinica SIL" w:hAnsi="Abyssinica SIL" w:cs="Abyssinica SIL"/>
        </w:rPr>
        <w:t xml:space="preserve">፡ </w:t>
      </w:r>
      <w:r w:rsidR="00B81D3B" w:rsidRPr="00363D5B">
        <w:rPr>
          <w:rFonts w:ascii="Abyssinica SIL" w:hAnsi="Abyssinica SIL" w:cs="Abyssinica SIL"/>
        </w:rPr>
        <w:t>ኅ</w:t>
      </w:r>
      <w:r w:rsidR="00F92EC8" w:rsidRPr="00363D5B">
        <w:rPr>
          <w:rFonts w:ascii="Abyssinica SIL" w:hAnsi="Abyssinica SIL" w:cs="Abyssinica SIL"/>
        </w:rPr>
        <w:t>ዳጠ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እሙንቱሰ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ወሰኩ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እኪተ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ለዲበ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እኪት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በእንተ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92EC8" w:rsidRPr="00363D5B">
        <w:rPr>
          <w:rFonts w:ascii="Abyssinica SIL" w:hAnsi="Abyssinica SIL" w:cs="Abyssinica SIL"/>
        </w:rPr>
        <w:t>እት</w:t>
      </w:r>
      <w:r w:rsidR="00327D6E" w:rsidRPr="00363D5B">
        <w:rPr>
          <w:rFonts w:ascii="Abyssinica SIL" w:hAnsi="Abyssinica SIL" w:cs="Abyssinica SIL"/>
        </w:rPr>
        <w:t>መየጠ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በምሕረተ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ወይትሐነጽ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ቤትየ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ወዕሳረር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መሠረታ</w:t>
      </w:r>
      <w:r w:rsidR="00884582">
        <w:rPr>
          <w:rFonts w:ascii="Abyssinica SIL" w:hAnsi="Abyssinica SIL" w:cs="Abyssinica SIL"/>
        </w:rPr>
        <w:t xml:space="preserve">፡ </w:t>
      </w:r>
      <w:r w:rsidR="00327D6E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። </w:t>
      </w:r>
      <w:r w:rsidR="00DA48F2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DA48F2" w:rsidRPr="00363D5B">
        <w:rPr>
          <w:rFonts w:ascii="Abyssinica SIL" w:hAnsi="Abyssinica SIL" w:cs="Abyssinica SIL"/>
        </w:rPr>
        <w:t>ወዓዲ</w:t>
      </w:r>
      <w:r w:rsidR="00884582">
        <w:rPr>
          <w:rFonts w:ascii="Abyssinica SIL" w:hAnsi="Abyssinica SIL" w:cs="Abyssinica SIL"/>
        </w:rPr>
        <w:t xml:space="preserve">፡ </w:t>
      </w:r>
      <w:r w:rsidR="00DA48F2" w:rsidRPr="00363D5B">
        <w:rPr>
          <w:rFonts w:ascii="Abyssinica SIL" w:hAnsi="Abyssinica SIL" w:cs="Abyssinica SIL"/>
        </w:rPr>
        <w:t>ይ</w:t>
      </w:r>
      <w:r w:rsidR="002C3A85" w:rsidRPr="00363D5B">
        <w:rPr>
          <w:rFonts w:ascii="Abyssinica SIL" w:hAnsi="Abyssinica SIL" w:cs="Abyssinica SIL"/>
        </w:rPr>
        <w:t>ቤለኒ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‹ዝኩ›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ክላህ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ወበል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2C3A85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</w:p>
    <w:p w14:paraId="1AB0D01F" w14:textId="77777777" w:rsidR="003A621D" w:rsidRDefault="003A621D" w:rsidP="003A621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78F1F29" w14:textId="7055B86A" w:rsidR="003A621D" w:rsidRDefault="00555DF4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lastRenderedPageBreak/>
        <w:t>ዓዲ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ትትከዓው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ሠናይት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አኅጉር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ወይ{.}ሠሀላ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ለጽዮን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ወዓዲ</w:t>
      </w:r>
      <w:r w:rsidR="00884582">
        <w:rPr>
          <w:rFonts w:ascii="Abyssinica SIL" w:hAnsi="Abyssinica SIL" w:cs="Abyssinica SIL"/>
        </w:rPr>
        <w:t xml:space="preserve">፡ </w:t>
      </w:r>
      <w:r w:rsidR="00192E67" w:rsidRPr="00363D5B">
        <w:rPr>
          <w:rFonts w:ascii="Abyssinica SIL" w:hAnsi="Abyssinica SIL" w:cs="Abyssinica SIL"/>
        </w:rPr>
        <w:t>የሐርያ</w:t>
      </w:r>
      <w:r w:rsidR="00884582">
        <w:rPr>
          <w:rFonts w:ascii="Abyssinica SIL" w:hAnsi="Abyssinica SIL" w:cs="Abyssinica SIL"/>
        </w:rPr>
        <w:t xml:space="preserve">፡ </w:t>
      </w:r>
      <w:r w:rsidR="00192E67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። </w:t>
      </w:r>
      <w:r w:rsidR="00192E67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192E67" w:rsidRPr="00363D5B">
        <w:rPr>
          <w:rFonts w:ascii="Abyssinica SIL" w:hAnsi="Abyssinica SIL" w:cs="Abyssinica SIL"/>
        </w:rPr>
        <w:t>ወካዕበ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አንሣዕኩ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አዕይንትየ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ወርኢኩ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፬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አቅርንተ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ወዕቤሎ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ለዝኩ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8B5609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እግዚእየ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አቅርንት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ይዘ‹ርውዎ›ሙ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ለይሁዳ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ወለእስራኤል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ወካዕበ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አራአየኒ</w:t>
      </w:r>
      <w:r w:rsidR="00884582">
        <w:rPr>
          <w:rFonts w:ascii="Abyssinica SIL" w:hAnsi="Abyssinica SIL" w:cs="Abyssinica SIL"/>
        </w:rPr>
        <w:t xml:space="preserve">፡ </w:t>
      </w:r>
      <w:r w:rsidR="008B0627" w:rsidRPr="00363D5B">
        <w:rPr>
          <w:rFonts w:ascii="Abyssinica SIL" w:hAnsi="Abyssinica SIL" w:cs="Abyssinica SIL"/>
        </w:rPr>
        <w:t>እግዚአብሔ</w:t>
      </w:r>
      <w:r w:rsidR="008D4D31" w:rsidRPr="00363D5B">
        <w:rPr>
          <w:rFonts w:ascii="Abyssinica SIL" w:hAnsi="Abyssinica SIL" w:cs="Abyssinica SIL"/>
        </w:rPr>
        <w:t>ር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፬ተ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ጸ‹[ራብ]›ተ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ምንተ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ይግበሩ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መጽኡ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8D4D31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‹መጽኡ›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ከፍዑ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አቅርንት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ይዘርውዎ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ለይሁዳ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ወለእስራኤል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ወአልቦ</w:t>
      </w:r>
      <w:r w:rsidR="00884582">
        <w:rPr>
          <w:rFonts w:ascii="Abyssinica SIL" w:hAnsi="Abyssinica SIL" w:cs="Abyssinica SIL"/>
        </w:rPr>
        <w:t xml:space="preserve">፡ </w:t>
      </w:r>
      <w:r w:rsidR="000A16B9" w:rsidRPr="00363D5B">
        <w:rPr>
          <w:rFonts w:ascii="Abyssinica SIL" w:hAnsi="Abyssinica SIL" w:cs="Abyssinica SIL"/>
        </w:rPr>
        <w:t>‹ዘአንሥ</w:t>
      </w:r>
      <w:r w:rsidR="004F2706" w:rsidRPr="00363D5B">
        <w:rPr>
          <w:rFonts w:ascii="Abyssinica SIL" w:hAnsi="Abyssinica SIL" w:cs="Abyssinica SIL"/>
        </w:rPr>
        <w:t>አ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›ርእሶ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እምኔሆሙ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መጽኡ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ያግብእዎሙ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እደዊሆሙ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፬</w:t>
      </w:r>
      <w:r w:rsidR="00884582">
        <w:rPr>
          <w:rFonts w:ascii="Abyssinica SIL" w:hAnsi="Abyssinica SIL" w:cs="Abyssinica SIL"/>
        </w:rPr>
        <w:t xml:space="preserve">፡ </w:t>
      </w:r>
      <w:r w:rsidR="004F2706" w:rsidRPr="00363D5B">
        <w:rPr>
          <w:rFonts w:ascii="Abyssinica SIL" w:hAnsi="Abyssinica SIL" w:cs="Abyssinica SIL"/>
        </w:rPr>
        <w:t>አቅር</w:t>
      </w:r>
      <w:r w:rsidR="00304369" w:rsidRPr="00363D5B">
        <w:rPr>
          <w:rFonts w:ascii="Abyssinica SIL" w:hAnsi="Abyssinica SIL" w:cs="Abyssinica SIL"/>
        </w:rPr>
        <w:t>ተ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አንሥኡ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ቀርኖሙ</w:t>
      </w:r>
      <w:r w:rsidR="00884582">
        <w:rPr>
          <w:rFonts w:ascii="Abyssinica SIL" w:hAnsi="Abyssinica SIL" w:cs="Abyssinica SIL"/>
        </w:rPr>
        <w:t xml:space="preserve">፡ </w:t>
      </w:r>
      <w:r w:rsidR="00304369" w:rsidRPr="00363D5B">
        <w:rPr>
          <w:rFonts w:ascii="Abyssinica SIL" w:hAnsi="Abyssinica SIL" w:cs="Abyssinica SIL"/>
        </w:rPr>
        <w:t>ይዝርውዋ</w:t>
      </w:r>
      <w:r w:rsidR="00884582">
        <w:rPr>
          <w:rFonts w:ascii="Abyssinica SIL" w:hAnsi="Abyssinica SIL" w:cs="Abyssinica SIL"/>
        </w:rPr>
        <w:t xml:space="preserve">፡ </w:t>
      </w:r>
      <w:r w:rsidR="00492CFC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492CFC" w:rsidRPr="00363D5B">
        <w:rPr>
          <w:rFonts w:ascii="Abyssinica SIL" w:hAnsi="Abyssinica SIL" w:cs="Abyssinica SIL"/>
          <w:b/>
        </w:rPr>
        <w:t>፪</w:t>
      </w:r>
      <w:r w:rsidR="00884582">
        <w:rPr>
          <w:rFonts w:ascii="Abyssinica SIL" w:hAnsi="Abyssinica SIL" w:cs="Abyssinica SIL"/>
          <w:b/>
        </w:rPr>
        <w:t xml:space="preserve">፡ </w:t>
      </w:r>
      <w:r w:rsidR="00495A13" w:rsidRPr="00363D5B">
        <w:rPr>
          <w:rFonts w:ascii="Abyssinica SIL" w:hAnsi="Abyssinica SIL" w:cs="Abyssinica SIL"/>
        </w:rPr>
        <w:t>ለምድረ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ወካዕበ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አንሣዕኩ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አእይንትየ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ወርኢኩ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ወነዋ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495A13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እዴሁ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ኃብለ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መስፈርት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አይቴ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{.}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ተሐውር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E954E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4749D1" w:rsidRPr="00363D5B">
        <w:rPr>
          <w:rFonts w:ascii="Abyssinica SIL" w:hAnsi="Abyssinica SIL" w:cs="Abyssinica SIL"/>
        </w:rPr>
        <w:t>እሰፍራ</w:t>
      </w:r>
      <w:r w:rsidR="00884582">
        <w:rPr>
          <w:rFonts w:ascii="Abyssinica SIL" w:hAnsi="Abyssinica SIL" w:cs="Abyssinica SIL"/>
        </w:rPr>
        <w:t xml:space="preserve">፡ </w:t>
      </w:r>
      <w:r w:rsidR="004749D1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4749D1" w:rsidRPr="00363D5B">
        <w:rPr>
          <w:rFonts w:ascii="Abyssinica SIL" w:hAnsi="Abyssinica SIL" w:cs="Abyssinica SIL"/>
        </w:rPr>
        <w:t>ወአዕ[.]ምር</w:t>
      </w:r>
      <w:r w:rsidR="00884582">
        <w:rPr>
          <w:rFonts w:ascii="Abyssinica SIL" w:hAnsi="Abyssinica SIL" w:cs="Abyssinica SIL"/>
        </w:rPr>
        <w:t xml:space="preserve">፡ </w:t>
      </w:r>
      <w:r w:rsidR="000E2352" w:rsidRPr="00363D5B">
        <w:rPr>
          <w:rFonts w:ascii="Abyssinica SIL" w:hAnsi="Abyssinica SIL" w:cs="Abyssinica SIL"/>
        </w:rPr>
        <w:t>ሚመጠን[.]ኑኃ</w:t>
      </w:r>
      <w:r w:rsidR="00884582">
        <w:rPr>
          <w:rFonts w:ascii="Abyssinica SIL" w:hAnsi="Abyssinica SIL" w:cs="Abyssinica SIL"/>
        </w:rPr>
        <w:t xml:space="preserve">፡ </w:t>
      </w:r>
      <w:r w:rsidR="000E2352" w:rsidRPr="00363D5B">
        <w:rPr>
          <w:rFonts w:ascii="Abyssinica SIL" w:hAnsi="Abyssinica SIL" w:cs="Abyssinica SIL"/>
        </w:rPr>
        <w:t>ወሚመጠን</w:t>
      </w:r>
      <w:r w:rsidR="00884582">
        <w:rPr>
          <w:rFonts w:ascii="Abyssinica SIL" w:hAnsi="Abyssinica SIL" w:cs="Abyssinica SIL"/>
        </w:rPr>
        <w:t xml:space="preserve">፡ </w:t>
      </w:r>
    </w:p>
    <w:p w14:paraId="61248B81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A195387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83v)</w:t>
      </w:r>
    </w:p>
    <w:p w14:paraId="729803D3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3FF5BC6F" w14:textId="064D29BF" w:rsidR="003A621D" w:rsidRDefault="000E2352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ራኅበ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ወእንዘ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ይቀውም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ዝኩ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ወፅዓ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ካልዕ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ወተቀበሎ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ወይቤሎ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ሩፅ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ወበሎ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ለዝኩ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ወራዘ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‹ይመስለክኑ›</w:t>
      </w:r>
      <w:r w:rsidR="00884582">
        <w:rPr>
          <w:rFonts w:ascii="Abyssinica SIL" w:hAnsi="Abyssinica SIL" w:cs="Abyssinica SIL"/>
        </w:rPr>
        <w:t xml:space="preserve">፡ </w:t>
      </w:r>
      <w:r w:rsidR="008B4877" w:rsidRPr="00363D5B">
        <w:rPr>
          <w:rFonts w:ascii="Abyssinica SIL" w:hAnsi="Abyssinica SIL" w:cs="Abyssinica SIL"/>
        </w:rPr>
        <w:t>ዘእንበለ</w:t>
      </w:r>
      <w:r w:rsidR="00884582">
        <w:rPr>
          <w:rFonts w:ascii="Abyssinica SIL" w:hAnsi="Abyssinica SIL" w:cs="Abyssinica SIL"/>
        </w:rPr>
        <w:t xml:space="preserve">፡ </w:t>
      </w:r>
      <w:r w:rsidR="005155FA" w:rsidRPr="00363D5B">
        <w:rPr>
          <w:rFonts w:ascii="Abyssinica SIL" w:hAnsi="Abyssinica SIL" w:cs="Abyssinica SIL"/>
        </w:rPr>
        <w:t>ፍራ‹[እ]›</w:t>
      </w:r>
      <w:r w:rsidR="00884582">
        <w:rPr>
          <w:rFonts w:ascii="Abyssinica SIL" w:hAnsi="Abyssinica SIL" w:cs="Abyssinica SIL"/>
        </w:rPr>
        <w:t xml:space="preserve">፡ </w:t>
      </w:r>
      <w:r w:rsidR="005155FA" w:rsidRPr="00363D5B">
        <w:rPr>
          <w:rFonts w:ascii="Abyssinica SIL" w:hAnsi="Abyssinica SIL" w:cs="Abyssinica SIL"/>
        </w:rPr>
        <w:t>ትነብር</w:t>
      </w:r>
      <w:r w:rsidR="00884582">
        <w:rPr>
          <w:rFonts w:ascii="Abyssinica SIL" w:hAnsi="Abyssinica SIL" w:cs="Abyssinica SIL"/>
        </w:rPr>
        <w:t xml:space="preserve">፡ </w:t>
      </w:r>
      <w:r w:rsidR="005155FA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5155FA" w:rsidRPr="00363D5B">
        <w:rPr>
          <w:rFonts w:ascii="Abyssinica SIL" w:hAnsi="Abyssinica SIL" w:cs="Abyssinica SIL"/>
        </w:rPr>
        <w:t>እ‹ም›</w:t>
      </w:r>
      <w:r w:rsidR="000F2831" w:rsidRPr="00363D5B">
        <w:rPr>
          <w:rFonts w:ascii="Abyssinica SIL" w:hAnsi="Abyssinica SIL" w:cs="Abyssinica SIL"/>
        </w:rPr>
        <w:t>ብዙኅ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ሰብእ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ወእንስሳ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ዘማዕከላ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ወአነ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እከውና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ጥቅመ</w:t>
      </w:r>
      <w:r w:rsidR="00884582">
        <w:rPr>
          <w:rFonts w:ascii="Abyssinica SIL" w:hAnsi="Abyssinica SIL" w:cs="Abyssinica SIL"/>
        </w:rPr>
        <w:t xml:space="preserve">፡ </w:t>
      </w:r>
      <w:r w:rsidR="000F2831" w:rsidRPr="00363D5B">
        <w:rPr>
          <w:rFonts w:ascii="Abyssinica SIL" w:hAnsi="Abyssinica SIL" w:cs="Abyssinica SIL"/>
        </w:rPr>
        <w:t>እሳት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ዓውዳ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እግ</w:t>
      </w:r>
      <w:r w:rsidR="00FE1C6D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66763E" w:rsidRPr="00363D5B">
        <w:rPr>
          <w:rFonts w:ascii="Abyssinica SIL" w:hAnsi="Abyssinica SIL" w:cs="Abyssinica SIL"/>
        </w:rPr>
        <w:t>ዚአብሔር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ወእከውና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ክብራ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በማዕከለ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ጕዩ</w:t>
      </w:r>
      <w:r w:rsidR="00884582">
        <w:rPr>
          <w:rFonts w:ascii="Abyssinica SIL" w:hAnsi="Abyssinica SIL" w:cs="Abyssinica SIL"/>
        </w:rPr>
        <w:t xml:space="preserve">፡ </w:t>
      </w:r>
      <w:r w:rsidR="0066763E"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="00EF58D2" w:rsidRPr="00363D5B">
        <w:rPr>
          <w:rFonts w:ascii="Abyssinica SIL" w:hAnsi="Abyssinica SIL" w:cs="Abyssinica SIL"/>
        </w:rPr>
        <w:t>እምብሔረ</w:t>
      </w:r>
      <w:r w:rsidR="00884582">
        <w:rPr>
          <w:rFonts w:ascii="Abyssinica SIL" w:hAnsi="Abyssinica SIL" w:cs="Abyssinica SIL"/>
        </w:rPr>
        <w:t xml:space="preserve">፡ </w:t>
      </w:r>
      <w:r w:rsidR="00EF58D2" w:rsidRPr="00363D5B">
        <w:rPr>
          <w:rFonts w:ascii="Abyssinica SIL" w:hAnsi="Abyssinica SIL" w:cs="Abyssinica SIL"/>
        </w:rPr>
        <w:t>ሰሜን</w:t>
      </w:r>
      <w:r w:rsidR="00884582">
        <w:rPr>
          <w:rFonts w:ascii="Abyssinica SIL" w:hAnsi="Abyssinica SIL" w:cs="Abyssinica SIL"/>
        </w:rPr>
        <w:t xml:space="preserve">፡ </w:t>
      </w:r>
      <w:r w:rsidR="00EF58D2" w:rsidRPr="00363D5B">
        <w:rPr>
          <w:rFonts w:ascii="Abyssinica SIL" w:hAnsi="Abyssinica SIL" w:cs="Abyssinica SIL"/>
        </w:rPr>
        <w:t>[ይቤ</w:t>
      </w:r>
      <w:r w:rsidR="00884582">
        <w:rPr>
          <w:rFonts w:ascii="Abyssinica SIL" w:hAnsi="Abyssinica SIL" w:cs="Abyssinica SIL"/>
        </w:rPr>
        <w:t xml:space="preserve">፡ </w:t>
      </w:r>
      <w:r w:rsidR="00EF58D2" w:rsidRPr="00363D5B">
        <w:rPr>
          <w:rFonts w:ascii="Abyssinica SIL" w:hAnsi="Abyssinica SIL" w:cs="Abyssinica SIL"/>
        </w:rPr>
        <w:t>እግዚአብሔር]</w:t>
      </w:r>
      <w:r w:rsidR="00884582">
        <w:rPr>
          <w:rFonts w:ascii="Abyssinica SIL" w:hAnsi="Abyssinica SIL" w:cs="Abyssinica SIL"/>
        </w:rPr>
        <w:t xml:space="preserve">፡ </w:t>
      </w:r>
      <w:r w:rsidR="00EF58D2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8627A5" w:rsidRPr="00363D5B">
        <w:rPr>
          <w:rFonts w:ascii="Abyssinica SIL" w:hAnsi="Abyssinica SIL" w:cs="Abyssinica SIL"/>
        </w:rPr>
        <w:t>አም[፱ነፍ]ሳተ</w:t>
      </w:r>
      <w:r w:rsidR="00884582">
        <w:rPr>
          <w:rFonts w:ascii="Abyssinica SIL" w:hAnsi="Abyssinica SIL" w:cs="Abyssinica SIL"/>
        </w:rPr>
        <w:t xml:space="preserve">፡ </w:t>
      </w:r>
      <w:r w:rsidR="008627A5" w:rsidRPr="00363D5B">
        <w:rPr>
          <w:rFonts w:ascii="Abyssinica SIL" w:hAnsi="Abyssinica SIL" w:cs="Abyssinica SIL"/>
        </w:rPr>
        <w:t>ሰማይ</w:t>
      </w:r>
      <w:r w:rsidR="00884582">
        <w:rPr>
          <w:rFonts w:ascii="Abyssinica SIL" w:hAnsi="Abyssinica SIL" w:cs="Abyssinica SIL"/>
        </w:rPr>
        <w:t xml:space="preserve">፡ </w:t>
      </w:r>
      <w:r w:rsidR="008627A5" w:rsidRPr="00363D5B">
        <w:rPr>
          <w:rFonts w:ascii="Abyssinica SIL" w:hAnsi="Abyssinica SIL" w:cs="Abyssinica SIL"/>
        </w:rPr>
        <w:t>አስተጋብኦሙ</w:t>
      </w:r>
      <w:r w:rsidR="00884582">
        <w:rPr>
          <w:rFonts w:ascii="Abyssinica SIL" w:hAnsi="Abyssinica SIL" w:cs="Abyssinica SIL"/>
        </w:rPr>
        <w:t xml:space="preserve">፡ </w:t>
      </w:r>
      <w:r w:rsidR="008627A5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8627A5" w:rsidRPr="00363D5B">
        <w:rPr>
          <w:rFonts w:ascii="Abyssinica SIL" w:hAnsi="Abyssinica SIL" w:cs="Abyssinica SIL"/>
        </w:rPr>
        <w:t>እግዚአብ</w:t>
      </w:r>
      <w:r w:rsidR="00C208BE" w:rsidRPr="00363D5B">
        <w:rPr>
          <w:rFonts w:ascii="Abyssinica SIL" w:hAnsi="Abyssinica SIL" w:cs="Abyssinica SIL"/>
        </w:rPr>
        <w:t>ሔር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ጽዮን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ወይድኅኑ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ባቢሎን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C208B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63DEB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363DEB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363DEB" w:rsidRPr="00363D5B">
        <w:rPr>
          <w:rFonts w:ascii="Abyssinica SIL" w:hAnsi="Abyssinica SIL" w:cs="Abyssinica SIL"/>
        </w:rPr>
        <w:t>ወተአምሩ</w:t>
      </w:r>
      <w:r w:rsidR="00884582">
        <w:rPr>
          <w:rFonts w:ascii="Abyssinica SIL" w:hAnsi="Abyssinica SIL" w:cs="Abyssinica SIL"/>
        </w:rPr>
        <w:t xml:space="preserve">፡ </w:t>
      </w:r>
      <w:r w:rsidR="00363DE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63DEB" w:rsidRPr="00363D5B">
        <w:rPr>
          <w:rFonts w:ascii="Abyssinica SIL" w:hAnsi="Abyssinica SIL" w:cs="Abyssinica SIL"/>
        </w:rPr>
        <w:t>ፈነወኒ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‹እግዚአብሔር›ድኅረ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ስብሐቲሁ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ወኵሉ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ዘገሠስክሙ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‹በእኩይ›</w:t>
      </w:r>
      <w:r w:rsidR="00884582">
        <w:rPr>
          <w:rFonts w:ascii="Abyssinica SIL" w:hAnsi="Abyssinica SIL" w:cs="Abyssinica SIL"/>
        </w:rPr>
        <w:t xml:space="preserve">፡ </w:t>
      </w:r>
      <w:r w:rsidR="00A8456D" w:rsidRPr="00363D5B">
        <w:rPr>
          <w:rFonts w:ascii="Abyssinica SIL" w:hAnsi="Abyssinica SIL" w:cs="Abyssinica SIL"/>
        </w:rPr>
        <w:t>ይት</w:t>
      </w:r>
      <w:r w:rsidR="00EF31B1" w:rsidRPr="00363D5B">
        <w:rPr>
          <w:rFonts w:ascii="Abyssinica SIL" w:hAnsi="Abyssinica SIL" w:cs="Abyssinica SIL"/>
        </w:rPr>
        <w:t>ገሰስ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ብንተ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አዕይንቲሁ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አመጽእ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እዴየ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ላዕሌሆሙ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ወይከውኑ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ሐብልያ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EF31B1" w:rsidRPr="00363D5B">
        <w:rPr>
          <w:rFonts w:ascii="Abyssinica SIL" w:hAnsi="Abyssinica SIL" w:cs="Abyssinica SIL"/>
        </w:rPr>
        <w:t>ይ</w:t>
      </w:r>
      <w:r w:rsidR="0087411C" w:rsidRPr="00363D5B">
        <w:rPr>
          <w:rFonts w:ascii="Abyssinica SIL" w:hAnsi="Abyssinica SIL" w:cs="Abyssinica SIL"/>
        </w:rPr>
        <w:t>ትቀነዩ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ሎሙ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ወያአምሩ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ፈነወኒ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87411C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። </w:t>
      </w:r>
      <w:r w:rsidR="0087411C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87411C" w:rsidRPr="00363D5B">
        <w:rPr>
          <w:rFonts w:ascii="Abyssinica SIL" w:hAnsi="Abyssinica SIL" w:cs="Abyssinica SIL"/>
        </w:rPr>
        <w:t>ተፈሥሒ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ወተሐሠዩ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ወለተ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ጽዮን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እመጽእ</w:t>
      </w:r>
      <w:r w:rsidR="00884582">
        <w:rPr>
          <w:rFonts w:ascii="Abyssinica SIL" w:hAnsi="Abyssinica SIL" w:cs="Abyssinica SIL"/>
        </w:rPr>
        <w:t xml:space="preserve">፡ </w:t>
      </w:r>
      <w:r w:rsidR="007867DC" w:rsidRPr="00363D5B">
        <w:rPr>
          <w:rFonts w:ascii="Abyssinica SIL" w:hAnsi="Abyssinica SIL" w:cs="Abyssinica SIL"/>
        </w:rPr>
        <w:t>ወአኃድር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ማዕከሌኪ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ወይመጽኡ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ብዙኃን</w:t>
      </w:r>
      <w:r w:rsidR="00884582">
        <w:rPr>
          <w:rFonts w:ascii="Abyssinica SIL" w:hAnsi="Abyssinica SIL" w:cs="Abyssinica SIL"/>
        </w:rPr>
        <w:t xml:space="preserve">፡ </w:t>
      </w:r>
      <w:r w:rsidR="0019410E" w:rsidRPr="00363D5B">
        <w:rPr>
          <w:rFonts w:ascii="Abyssinica SIL" w:hAnsi="Abyssinica SIL" w:cs="Abyssinica SIL"/>
        </w:rPr>
        <w:t>አ</w:t>
      </w:r>
    </w:p>
    <w:p w14:paraId="069C31D8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2A9135A" w14:textId="31BC4100" w:rsidR="003A621D" w:rsidRDefault="0019410E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ሕዛብ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ወይከውንዎ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ሕዝቦ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ወይነብሩ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ማዕከሌኪ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ወተአምሪ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ፈነ</w:t>
      </w:r>
      <w:r w:rsidR="00FC2BE4" w:rsidRPr="00363D5B">
        <w:rPr>
          <w:rFonts w:ascii="Abyssinica SIL" w:hAnsi="Abyssinica SIL" w:cs="Abyssinica SIL"/>
        </w:rPr>
        <w:t>ወ[.]ኒ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ኀቤኪ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ዝኵሎ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ወያወርሶ</w:t>
      </w:r>
      <w:r w:rsidR="00884582">
        <w:rPr>
          <w:rFonts w:ascii="Abyssinica SIL" w:hAnsi="Abyssinica SIL" w:cs="Abyssinica SIL"/>
        </w:rPr>
        <w:t xml:space="preserve">፡ </w:t>
      </w:r>
      <w:r w:rsidR="00FC2BE4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ለይሁዳ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መክፈልቶ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በምድር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ቀድሳት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ወዓዲ</w:t>
      </w:r>
      <w:r w:rsidR="00884582">
        <w:rPr>
          <w:rFonts w:ascii="Abyssinica SIL" w:hAnsi="Abyssinica SIL" w:cs="Abyssinica SIL"/>
        </w:rPr>
        <w:t xml:space="preserve">፡ </w:t>
      </w:r>
      <w:r w:rsidR="005A0393" w:rsidRPr="00363D5B">
        <w:rPr>
          <w:rFonts w:ascii="Abyssinica SIL" w:hAnsi="Abyssinica SIL" w:cs="Abyssinica SIL"/>
        </w:rPr>
        <w:t>የኃርያ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‹እግዚአብሔር›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ወይፈርህ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ዘነፍስ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እምቅድመ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ገጹ</w:t>
      </w:r>
      <w:r w:rsidR="00884582">
        <w:rPr>
          <w:rFonts w:ascii="Abyssinica SIL" w:hAnsi="Abyssinica SIL" w:cs="Abyssinica SIL"/>
        </w:rPr>
        <w:t xml:space="preserve">፡ </w:t>
      </w:r>
      <w:r w:rsidR="00EF7372" w:rsidRPr="00363D5B">
        <w:rPr>
          <w:rFonts w:ascii="Abyssinica SIL" w:hAnsi="Abyssinica SIL" w:cs="Abyssinica SIL"/>
        </w:rPr>
        <w:t>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B071B6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B071B6" w:rsidRPr="00363D5B">
        <w:rPr>
          <w:rFonts w:ascii="Abyssinica SIL" w:hAnsi="Abyssinica SIL" w:cs="Abyssinica SIL"/>
        </w:rPr>
        <w:t>ተንሥአ</w:t>
      </w:r>
      <w:r w:rsidR="00884582">
        <w:rPr>
          <w:rFonts w:ascii="Abyssinica SIL" w:hAnsi="Abyssinica SIL" w:cs="Abyssinica SIL"/>
        </w:rPr>
        <w:t xml:space="preserve">፡ </w:t>
      </w:r>
      <w:r w:rsidR="00B071B6" w:rsidRPr="00363D5B">
        <w:rPr>
          <w:rFonts w:ascii="Abyssinica SIL" w:hAnsi="Abyssinica SIL" w:cs="Abyssinica SIL"/>
        </w:rPr>
        <w:t>እማኅደረ</w:t>
      </w:r>
      <w:r w:rsidR="00884582">
        <w:rPr>
          <w:rFonts w:ascii="Abyssinica SIL" w:hAnsi="Abyssinica SIL" w:cs="Abyssinica SIL"/>
        </w:rPr>
        <w:t xml:space="preserve">፡ </w:t>
      </w:r>
      <w:r w:rsidR="00B071B6" w:rsidRPr="00363D5B">
        <w:rPr>
          <w:rFonts w:ascii="Abyssinica SIL" w:hAnsi="Abyssinica SIL" w:cs="Abyssinica SIL"/>
        </w:rPr>
        <w:t>መቅደሱ</w:t>
      </w:r>
      <w:r w:rsidR="00884582">
        <w:rPr>
          <w:rFonts w:ascii="Abyssinica SIL" w:hAnsi="Abyssinica SIL" w:cs="Abyssinica SIL"/>
        </w:rPr>
        <w:t xml:space="preserve">። </w:t>
      </w:r>
      <w:r w:rsidR="00B071B6" w:rsidRPr="00363D5B">
        <w:rPr>
          <w:rFonts w:ascii="Abyssinica SIL" w:hAnsi="Abyssinica SIL" w:cs="Abyssinica SIL"/>
          <w:b/>
        </w:rPr>
        <w:t>ምዕራ</w:t>
      </w:r>
      <w:r w:rsidR="00884582">
        <w:rPr>
          <w:rFonts w:ascii="Abyssinica SIL" w:hAnsi="Abyssinica SIL" w:cs="Abyssinica SIL"/>
          <w:b/>
        </w:rPr>
        <w:t xml:space="preserve">፡ </w:t>
      </w:r>
      <w:r w:rsidR="00B071B6" w:rsidRPr="00363D5B">
        <w:rPr>
          <w:rFonts w:ascii="Abyssinica SIL" w:hAnsi="Abyssinica SIL" w:cs="Abyssinica SIL"/>
          <w:b/>
        </w:rPr>
        <w:t>፫</w:t>
      </w:r>
      <w:r w:rsidR="00884582">
        <w:rPr>
          <w:rFonts w:ascii="Abyssinica SIL" w:hAnsi="Abyssinica SIL" w:cs="Abyssinica SIL"/>
          <w:b/>
        </w:rPr>
        <w:t xml:space="preserve">፡ </w:t>
      </w:r>
      <w:r w:rsidR="00A41E4D" w:rsidRPr="00363D5B">
        <w:rPr>
          <w:rFonts w:ascii="Abyssinica SIL" w:hAnsi="Abyssinica SIL" w:cs="Abyssinica SIL"/>
        </w:rPr>
        <w:t>ወአርአየንዮ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ለካህን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ይቀውም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ገጹ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ለመልአከ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A41E4D" w:rsidRPr="00363D5B">
        <w:rPr>
          <w:rFonts w:ascii="Abyssinica SIL" w:hAnsi="Abyssinica SIL" w:cs="Abyssinica SIL"/>
        </w:rPr>
        <w:t>ወይቀውም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ሰይጣን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በየማኑ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ያዕቅፎ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ወይቤሎ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መልአከ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‹እግዚአብሔር›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ለሰይጣን</w:t>
      </w:r>
      <w:r w:rsidR="00884582">
        <w:rPr>
          <w:rFonts w:ascii="Abyssinica SIL" w:hAnsi="Abyssinica SIL" w:cs="Abyssinica SIL"/>
        </w:rPr>
        <w:t xml:space="preserve">፡ </w:t>
      </w:r>
      <w:r w:rsidR="008A704F" w:rsidRPr="00363D5B">
        <w:rPr>
          <w:rFonts w:ascii="Abyssinica SIL" w:hAnsi="Abyssinica SIL" w:cs="Abyssinica SIL"/>
        </w:rPr>
        <w:t>ለያ</w:t>
      </w:r>
      <w:r w:rsidR="008C3A6F" w:rsidRPr="00363D5B">
        <w:rPr>
          <w:rFonts w:ascii="Abyssinica SIL" w:hAnsi="Abyssinica SIL" w:cs="Abyssinica SIL"/>
        </w:rPr>
        <w:t>ኅሠርከ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ዘኃረያ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ትንታገ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እሳት</w:t>
      </w:r>
      <w:r w:rsidR="00884582">
        <w:rPr>
          <w:rFonts w:ascii="Abyssinica SIL" w:hAnsi="Abyssinica SIL" w:cs="Abyssinica SIL"/>
        </w:rPr>
        <w:t xml:space="preserve">፡ </w:t>
      </w:r>
      <w:r w:rsidR="008C3A6F" w:rsidRPr="00363D5B">
        <w:rPr>
          <w:rFonts w:ascii="Abyssinica SIL" w:hAnsi="Abyssinica SIL" w:cs="Abyssinica SIL"/>
        </w:rPr>
        <w:t>ዘ</w:t>
      </w:r>
      <w:r w:rsidR="009D2798" w:rsidRPr="00363D5B">
        <w:rPr>
          <w:rFonts w:ascii="Abyssinica SIL" w:hAnsi="Abyssinica SIL" w:cs="Abyssinica SIL"/>
        </w:rPr>
        <w:t>አውፅዕዎ</w:t>
      </w:r>
      <w:r w:rsidR="00884582">
        <w:rPr>
          <w:rFonts w:ascii="Abyssinica SIL" w:hAnsi="Abyssinica SIL" w:cs="Abyssinica SIL"/>
        </w:rPr>
        <w:t xml:space="preserve">፡ </w:t>
      </w:r>
      <w:r w:rsidR="009D2798" w:rsidRPr="00363D5B">
        <w:rPr>
          <w:rFonts w:ascii="Abyssinica SIL" w:hAnsi="Abyssinica SIL" w:cs="Abyssinica SIL"/>
        </w:rPr>
        <w:t>እምአፍ[ሐ]ም</w:t>
      </w:r>
      <w:r w:rsidR="00884582">
        <w:rPr>
          <w:rFonts w:ascii="Abyssinica SIL" w:hAnsi="Abyssinica SIL" w:cs="Abyssinica SIL"/>
        </w:rPr>
        <w:t xml:space="preserve">፡ </w:t>
      </w:r>
      <w:r w:rsidR="009D2798" w:rsidRPr="00363D5B">
        <w:rPr>
          <w:rFonts w:ascii="Abyssinica SIL" w:hAnsi="Abyssinica SIL" w:cs="Abyssinica SIL"/>
        </w:rPr>
        <w:t>ወዮ</w:t>
      </w:r>
      <w:r w:rsidR="009D2798" w:rsidRPr="00363D5B">
        <w:rPr>
          <w:rFonts w:ascii="Abyssinica SIL" w:hAnsi="Abyssinica SIL" w:cs="Abyssinica SIL"/>
          <w:b/>
        </w:rPr>
        <w:t>ክፍ</w:t>
      </w:r>
      <w:r w:rsidR="00825BE6" w:rsidRPr="00363D5B">
        <w:rPr>
          <w:rFonts w:ascii="Abyssinica SIL" w:hAnsi="Abyssinica SIL" w:cs="Abyssinica SIL"/>
          <w:b/>
        </w:rPr>
        <w:t>ል</w:t>
      </w:r>
      <w:r w:rsidR="00884582">
        <w:rPr>
          <w:rFonts w:ascii="Abyssinica SIL" w:hAnsi="Abyssinica SIL" w:cs="Abyssinica SIL"/>
          <w:b/>
        </w:rPr>
        <w:t xml:space="preserve">፡ </w:t>
      </w:r>
      <w:r w:rsidR="009D2798" w:rsidRPr="00363D5B">
        <w:rPr>
          <w:rFonts w:ascii="Abyssinica SIL" w:hAnsi="Abyssinica SIL" w:cs="Abyssinica SIL"/>
        </w:rPr>
        <w:t>ሴዕሰ</w:t>
      </w:r>
      <w:r w:rsidR="00884582">
        <w:rPr>
          <w:rFonts w:ascii="Abyssinica SIL" w:hAnsi="Abyssinica SIL" w:cs="Abyssinica SIL"/>
        </w:rPr>
        <w:t xml:space="preserve">፡ </w:t>
      </w:r>
      <w:r w:rsidR="009D2798" w:rsidRPr="00363D5B">
        <w:rPr>
          <w:rFonts w:ascii="Abyssinica SIL" w:hAnsi="Abyssinica SIL" w:cs="Abyssinica SIL"/>
        </w:rPr>
        <w:t>ይ</w:t>
      </w:r>
      <w:r w:rsidR="00825BE6" w:rsidRPr="00363D5B">
        <w:rPr>
          <w:rFonts w:ascii="Abyssinica SIL" w:hAnsi="Abyssinica SIL" w:cs="Abyssinica SIL"/>
        </w:rPr>
        <w:t>ለብስ</w:t>
      </w:r>
      <w:r w:rsidR="00884582">
        <w:rPr>
          <w:rFonts w:ascii="Abyssinica SIL" w:hAnsi="Abyssinica SIL" w:cs="Abyssinica SIL"/>
        </w:rPr>
        <w:t xml:space="preserve">፡ </w:t>
      </w:r>
      <w:r w:rsidR="00825BE6" w:rsidRPr="00363D5B">
        <w:rPr>
          <w:rFonts w:ascii="Abyssinica SIL" w:hAnsi="Abyssinica SIL" w:cs="Abyssinica SIL"/>
        </w:rPr>
        <w:t>አልባሰ</w:t>
      </w:r>
      <w:r w:rsidR="00884582">
        <w:rPr>
          <w:rFonts w:ascii="Abyssinica SIL" w:hAnsi="Abyssinica SIL" w:cs="Abyssinica SIL"/>
        </w:rPr>
        <w:t xml:space="preserve">፡ </w:t>
      </w:r>
      <w:r w:rsidR="00825BE6" w:rsidRPr="00363D5B">
        <w:rPr>
          <w:rFonts w:ascii="Abyssinica SIL" w:hAnsi="Abyssinica SIL" w:cs="Abyssinica SIL"/>
        </w:rPr>
        <w:t>ፍ</w:t>
      </w:r>
      <w:r w:rsidR="00D458DB" w:rsidRPr="00363D5B">
        <w:rPr>
          <w:rFonts w:ascii="Abyssinica SIL" w:hAnsi="Abyssinica SIL" w:cs="Abyssinica SIL"/>
        </w:rPr>
        <w:t>ሉሐ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ወይቀውም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ገጹ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አዕትት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አልባሰ</w:t>
      </w:r>
      <w:r w:rsidR="00884582">
        <w:rPr>
          <w:rFonts w:ascii="Abyssinica SIL" w:hAnsi="Abyssinica SIL" w:cs="Abyssinica SIL"/>
        </w:rPr>
        <w:t xml:space="preserve">፡ </w:t>
      </w:r>
      <w:r w:rsidR="00D458DB" w:rsidRPr="00363D5B">
        <w:rPr>
          <w:rFonts w:ascii="Abyssinica SIL" w:hAnsi="Abyssinica SIL" w:cs="Abyssinica SIL"/>
        </w:rPr>
        <w:t>ርሡኃ</w:t>
      </w:r>
      <w:r w:rsidR="00884582">
        <w:rPr>
          <w:rFonts w:ascii="Abyssinica SIL" w:hAnsi="Abyssinica SIL" w:cs="Abyssinica SIL"/>
        </w:rPr>
        <w:t xml:space="preserve">፡ </w:t>
      </w:r>
      <w:r w:rsidR="00826E71" w:rsidRPr="00363D5B">
        <w:rPr>
          <w:rFonts w:ascii="Abyssinica SIL" w:hAnsi="Abyssinica SIL" w:cs="Abyssinica SIL"/>
        </w:rPr>
        <w:t>እምላዕሌ‹[ከ]›ሁ</w:t>
      </w:r>
      <w:r w:rsidR="00884582">
        <w:rPr>
          <w:rFonts w:ascii="Abyssinica SIL" w:hAnsi="Abyssinica SIL" w:cs="Abyssinica SIL"/>
        </w:rPr>
        <w:t xml:space="preserve">፡ </w:t>
      </w:r>
      <w:r w:rsidR="00826E71" w:rsidRPr="00363D5B">
        <w:rPr>
          <w:rFonts w:ascii="Abyssinica SIL" w:hAnsi="Abyssinica SIL" w:cs="Abyssinica SIL"/>
        </w:rPr>
        <w:t>ወአልብሶ</w:t>
      </w:r>
      <w:r w:rsidR="00884582">
        <w:rPr>
          <w:rFonts w:ascii="Abyssinica SIL" w:hAnsi="Abyssinica SIL" w:cs="Abyssinica SIL"/>
        </w:rPr>
        <w:t xml:space="preserve">፡ </w:t>
      </w:r>
      <w:r w:rsidR="00826E71" w:rsidRPr="00363D5B">
        <w:rPr>
          <w:rFonts w:ascii="Abyssinica SIL" w:hAnsi="Abyssinica SIL" w:cs="Abyssinica SIL"/>
        </w:rPr>
        <w:t>ጶደሬ</w:t>
      </w:r>
      <w:r w:rsidR="00884582">
        <w:rPr>
          <w:rFonts w:ascii="Abyssinica SIL" w:hAnsi="Abyssinica SIL" w:cs="Abyssinica SIL"/>
        </w:rPr>
        <w:t xml:space="preserve">፡ </w:t>
      </w:r>
    </w:p>
    <w:p w14:paraId="2D56AE90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593DA11C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84r)</w:t>
      </w:r>
    </w:p>
    <w:p w14:paraId="64AD4B32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2DEE032" w14:textId="0ED57E44" w:rsidR="003A621D" w:rsidRDefault="00176823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ወደይ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ሶበ</w:t>
      </w:r>
      <w:r w:rsidRPr="00363D5B">
        <w:rPr>
          <w:rFonts w:ascii="Abyssinica SIL" w:hAnsi="Abyssinica SIL" w:cs="Abyssinica SIL"/>
        </w:rPr>
        <w:t>ነ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ርእሱ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አእትትኩ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እምኔከ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ሐዘነከ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ወአልበስኵከ</w:t>
      </w:r>
      <w:r w:rsidR="00884582">
        <w:rPr>
          <w:rFonts w:ascii="Abyssinica SIL" w:hAnsi="Abyssinica SIL" w:cs="Abyssinica SIL"/>
        </w:rPr>
        <w:t xml:space="preserve">፡ </w:t>
      </w:r>
      <w:r w:rsidR="002F65AA" w:rsidRPr="00363D5B">
        <w:rPr>
          <w:rFonts w:ascii="Abyssinica SIL" w:hAnsi="Abyssinica SIL" w:cs="Abyssinica SIL"/>
        </w:rPr>
        <w:t>ጶዴሬ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ወወደይኩ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ሶበነ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ንጹሐ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ርእሰከ</w:t>
      </w:r>
      <w:r w:rsidR="00884582">
        <w:rPr>
          <w:rFonts w:ascii="Abyssinica SIL" w:hAnsi="Abyssinica SIL" w:cs="Abyssinica SIL"/>
        </w:rPr>
        <w:t xml:space="preserve">፡ </w:t>
      </w:r>
      <w:r w:rsidR="00514017" w:rsidRPr="00363D5B">
        <w:rPr>
          <w:rFonts w:ascii="Abyssinica SIL" w:hAnsi="Abyssinica SIL" w:cs="Abyssinica SIL"/>
        </w:rPr>
        <w:t>ወአልበስኵከ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አልባሰ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ወተንሥአ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ወቆመ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መልአከ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ወዓሰምዓ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ሎቱ</w:t>
      </w:r>
      <w:r w:rsidR="00884582">
        <w:rPr>
          <w:rFonts w:ascii="Abyssinica SIL" w:hAnsi="Abyssinica SIL" w:cs="Abyssinica SIL"/>
        </w:rPr>
        <w:t xml:space="preserve">፡ </w:t>
      </w:r>
      <w:r w:rsidR="001314AA" w:rsidRPr="00363D5B">
        <w:rPr>
          <w:rFonts w:ascii="Abyssinica SIL" w:hAnsi="Abyssinica SIL" w:cs="Abyssinica SIL"/>
        </w:rPr>
        <w:t>ለዮ</w:t>
      </w:r>
      <w:r w:rsidR="004F6CA3" w:rsidRPr="00363D5B">
        <w:rPr>
          <w:rFonts w:ascii="Abyssinica SIL" w:hAnsi="Abyssinica SIL" w:cs="Abyssinica SIL"/>
        </w:rPr>
        <w:t>ሴዕ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ወይቤሎ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ሖርኩ</w:t>
      </w:r>
      <w:r w:rsidR="00884582">
        <w:rPr>
          <w:rFonts w:ascii="Abyssinica SIL" w:hAnsi="Abyssinica SIL" w:cs="Abyssinica SIL"/>
        </w:rPr>
        <w:t xml:space="preserve">፡ </w:t>
      </w:r>
      <w:r w:rsidR="004F6CA3" w:rsidRPr="00363D5B">
        <w:rPr>
          <w:rFonts w:ascii="Abyssinica SIL" w:hAnsi="Abyssinica SIL" w:cs="Abyssinica SIL"/>
        </w:rPr>
        <w:t>በፍኖትየ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ወዓቀብከ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ትእዛዝየ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ወሕግየ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ትኰንን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ቤትየ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ወአመ</w:t>
      </w:r>
      <w:r w:rsidR="00884582">
        <w:rPr>
          <w:rFonts w:ascii="Abyssinica SIL" w:hAnsi="Abyssinica SIL" w:cs="Abyssinica SIL"/>
        </w:rPr>
        <w:t xml:space="preserve">፡ </w:t>
      </w:r>
      <w:r w:rsidR="00D22C10" w:rsidRPr="00363D5B">
        <w:rPr>
          <w:rFonts w:ascii="Abyssinica SIL" w:hAnsi="Abyssinica SIL" w:cs="Abyssinica SIL"/>
        </w:rPr>
        <w:t>ዓቀ</w:t>
      </w:r>
      <w:r w:rsidR="00D4720D" w:rsidRPr="00363D5B">
        <w:rPr>
          <w:rFonts w:ascii="Abyssinica SIL" w:hAnsi="Abyssinica SIL" w:cs="Abyssinica SIL"/>
        </w:rPr>
        <w:t>ብከ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ዓፀድየ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እኁበከ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ዘይከውነከ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በማዕከለ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ኵሎሙ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ይቀውሙ</w:t>
      </w:r>
      <w:r w:rsidR="00884582">
        <w:rPr>
          <w:rFonts w:ascii="Abyssinica SIL" w:hAnsi="Abyssinica SIL" w:cs="Abyssinica SIL"/>
        </w:rPr>
        <w:t xml:space="preserve">፡ </w:t>
      </w:r>
      <w:r w:rsidR="00D4720D" w:rsidRPr="00363D5B">
        <w:rPr>
          <w:rFonts w:ascii="Abyssinica SIL" w:hAnsi="Abyssinica SIL" w:cs="Abyssinica SIL"/>
        </w:rPr>
        <w:t>እምድኅሬከ</w:t>
      </w:r>
      <w:r w:rsidR="00884582">
        <w:rPr>
          <w:rFonts w:ascii="Abyssinica SIL" w:hAnsi="Abyssinica SIL" w:cs="Abyssinica SIL"/>
        </w:rPr>
        <w:t xml:space="preserve">። </w:t>
      </w:r>
      <w:r w:rsidR="00D4720D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D4720D" w:rsidRPr="00363D5B">
        <w:rPr>
          <w:rFonts w:ascii="Abyssinica SIL" w:hAnsi="Abyssinica SIL" w:cs="Abyssinica SIL"/>
        </w:rPr>
        <w:t>ሰማዕ</w:t>
      </w:r>
      <w:r w:rsidR="00A50360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ዮሴዕ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ዮሴዴቅ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ካህን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አቢይ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ወቢጽከ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ገጽከ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A50360" w:rsidRPr="00363D5B">
        <w:rPr>
          <w:rFonts w:ascii="Abyssinica SIL" w:hAnsi="Abyssinica SIL" w:cs="Abyssinica SIL"/>
        </w:rPr>
        <w:t>ሰብአ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ዓይን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‹አነ›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እመጽእ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ገብርየ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ሠረቃዊ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ዕብነ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እንተ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ወሀብኩ</w:t>
      </w:r>
      <w:r w:rsidR="00884582">
        <w:rPr>
          <w:rFonts w:ascii="Abyssinica SIL" w:hAnsi="Abyssinica SIL" w:cs="Abyssinica SIL"/>
        </w:rPr>
        <w:t xml:space="preserve">፡ </w:t>
      </w:r>
      <w:r w:rsidR="00722084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ገጹ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ለዮሴዕ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በዲበ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አሐቲ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ዕብን</w:t>
      </w:r>
      <w:r w:rsidR="00884582">
        <w:rPr>
          <w:rFonts w:ascii="Abyssinica SIL" w:hAnsi="Abyssinica SIL" w:cs="Abyssinica SIL"/>
        </w:rPr>
        <w:t xml:space="preserve">፡ </w:t>
      </w:r>
      <w:r w:rsidR="007B3273" w:rsidRPr="00363D5B">
        <w:rPr>
          <w:rFonts w:ascii="Abyssinica SIL" w:hAnsi="Abyssinica SIL" w:cs="Abyssinica SIL"/>
        </w:rPr>
        <w:t>፯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አእይንት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እከሪ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ግበ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24351C" w:rsidRPr="00363D5B">
        <w:rPr>
          <w:rFonts w:ascii="Abyssinica SIL" w:hAnsi="Abyssinica SIL" w:cs="Abyssinica SIL"/>
        </w:rPr>
        <w:t>ወእገሥሣ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ኃጢአታ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ለይእቲ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በአሐቲ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ዕለት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E491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6F3BF3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6F3BF3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6F3BF3" w:rsidRPr="00363D5B">
        <w:rPr>
          <w:rFonts w:ascii="Abyssinica SIL" w:hAnsi="Abyssinica SIL" w:cs="Abyssinica SIL"/>
        </w:rPr>
        <w:t>ኵልክሙ</w:t>
      </w:r>
      <w:r w:rsidR="00884582">
        <w:rPr>
          <w:rFonts w:ascii="Abyssinica SIL" w:hAnsi="Abyssinica SIL" w:cs="Abyssinica SIL"/>
        </w:rPr>
        <w:t xml:space="preserve">፡ </w:t>
      </w:r>
      <w:r w:rsidR="006F3BF3" w:rsidRPr="00363D5B">
        <w:rPr>
          <w:rFonts w:ascii="Abyssinica SIL" w:hAnsi="Abyssinica SIL" w:cs="Abyssinica SIL"/>
        </w:rPr>
        <w:t>ፀውዑ</w:t>
      </w:r>
      <w:r w:rsidR="00884582">
        <w:rPr>
          <w:rFonts w:ascii="Abyssinica SIL" w:hAnsi="Abyssinica SIL" w:cs="Abyssinica SIL"/>
        </w:rPr>
        <w:t xml:space="preserve">፡ </w:t>
      </w:r>
      <w:r w:rsidR="006F3BF3" w:rsidRPr="00363D5B">
        <w:rPr>
          <w:rFonts w:ascii="Abyssinica SIL" w:hAnsi="Abyssinica SIL" w:cs="Abyssinica SIL"/>
        </w:rPr>
        <w:t>ቢጸክሙ</w:t>
      </w:r>
      <w:r w:rsidR="00884582">
        <w:rPr>
          <w:rFonts w:ascii="Abyssinica SIL" w:hAnsi="Abyssinica SIL" w:cs="Abyssinica SIL"/>
        </w:rPr>
        <w:t xml:space="preserve">፡ </w:t>
      </w:r>
    </w:p>
    <w:p w14:paraId="18722CE6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18A329F" w14:textId="08792A09" w:rsidR="003A621D" w:rsidRDefault="006F3BF3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lastRenderedPageBreak/>
        <w:t>ታ</w:t>
      </w:r>
      <w:r w:rsidR="00864286" w:rsidRPr="00363D5B">
        <w:rPr>
          <w:rFonts w:ascii="Abyssinica SIL" w:hAnsi="Abyssinica SIL" w:cs="Abyssinica SIL"/>
        </w:rPr>
        <w:t>ሕተ</w:t>
      </w:r>
      <w:r w:rsidR="00884582">
        <w:rPr>
          <w:rFonts w:ascii="Abyssinica SIL" w:hAnsi="Abyssinica SIL" w:cs="Abyssinica SIL"/>
        </w:rPr>
        <w:t xml:space="preserve">፡ </w:t>
      </w:r>
      <w:r w:rsidR="00864286" w:rsidRPr="00363D5B">
        <w:rPr>
          <w:rFonts w:ascii="Abyssinica SIL" w:hAnsi="Abyssinica SIL" w:cs="Abyssinica SIL"/>
        </w:rPr>
        <w:t>‹ዓጸደ›</w:t>
      </w:r>
      <w:r w:rsidR="00884582">
        <w:rPr>
          <w:rFonts w:ascii="Abyssinica SIL" w:hAnsi="Abyssinica SIL" w:cs="Abyssinica SIL"/>
        </w:rPr>
        <w:t xml:space="preserve">፡ </w:t>
      </w:r>
      <w:r w:rsidR="00864286" w:rsidRPr="00363D5B">
        <w:rPr>
          <w:rFonts w:ascii="Abyssinica SIL" w:hAnsi="Abyssinica SIL" w:cs="Abyssinica SIL"/>
        </w:rPr>
        <w:t>ወይንክሙ</w:t>
      </w:r>
      <w:r w:rsidR="00884582">
        <w:rPr>
          <w:rFonts w:ascii="Abyssinica SIL" w:hAnsi="Abyssinica SIL" w:cs="Abyssinica SIL"/>
        </w:rPr>
        <w:t xml:space="preserve">፡ </w:t>
      </w:r>
      <w:r w:rsidR="00864286" w:rsidRPr="00363D5B">
        <w:rPr>
          <w:rFonts w:ascii="Abyssinica SIL" w:hAnsi="Abyssinica SIL" w:cs="Abyssinica SIL"/>
        </w:rPr>
        <w:t>ወታሕተ</w:t>
      </w:r>
      <w:r w:rsidR="00884582">
        <w:rPr>
          <w:rFonts w:ascii="Abyssinica SIL" w:hAnsi="Abyssinica SIL" w:cs="Abyssinica SIL"/>
        </w:rPr>
        <w:t xml:space="preserve">፡ </w:t>
      </w:r>
      <w:r w:rsidR="00864286" w:rsidRPr="00363D5B">
        <w:rPr>
          <w:rFonts w:ascii="Abyssinica SIL" w:hAnsi="Abyssinica SIL" w:cs="Abyssinica SIL"/>
        </w:rPr>
        <w:t>በ</w:t>
      </w:r>
      <w:r w:rsidR="00945E07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945E07" w:rsidRPr="00363D5B">
        <w:rPr>
          <w:rFonts w:ascii="Abyssinica SIL" w:hAnsi="Abyssinica SIL" w:cs="Abyssinica SIL"/>
          <w:b/>
        </w:rPr>
        <w:t>፬</w:t>
      </w:r>
      <w:r w:rsidR="00884582">
        <w:rPr>
          <w:rFonts w:ascii="Abyssinica SIL" w:hAnsi="Abyssinica SIL" w:cs="Abyssinica SIL"/>
          <w:b/>
        </w:rPr>
        <w:t xml:space="preserve">፡ </w:t>
      </w:r>
      <w:r w:rsidR="00945E07" w:rsidRPr="00363D5B">
        <w:rPr>
          <w:rFonts w:ascii="Abyssinica SIL" w:hAnsi="Abyssinica SIL" w:cs="Abyssinica SIL"/>
        </w:rPr>
        <w:t>ለሰክሙ</w:t>
      </w:r>
      <w:r w:rsidR="00884582">
        <w:rPr>
          <w:rFonts w:ascii="Abyssinica SIL" w:hAnsi="Abyssinica SIL" w:cs="Abyssinica SIL"/>
        </w:rPr>
        <w:t xml:space="preserve">፡ </w:t>
      </w:r>
      <w:r w:rsidR="00945E07" w:rsidRPr="00363D5B">
        <w:rPr>
          <w:rFonts w:ascii="Abyssinica SIL" w:hAnsi="Abyssinica SIL" w:cs="Abyssinica SIL"/>
        </w:rPr>
        <w:t>ወዓዲ</w:t>
      </w:r>
      <w:r w:rsidR="00884582">
        <w:rPr>
          <w:rFonts w:ascii="Abyssinica SIL" w:hAnsi="Abyssinica SIL" w:cs="Abyssinica SIL"/>
        </w:rPr>
        <w:t xml:space="preserve">፡ </w:t>
      </w:r>
      <w:r w:rsidR="00945E07" w:rsidRPr="00363D5B">
        <w:rPr>
          <w:rFonts w:ascii="Abyssinica SIL" w:hAnsi="Abyssinica SIL" w:cs="Abyssinica SIL"/>
        </w:rPr>
        <w:t>ተመይጠ</w:t>
      </w:r>
      <w:r w:rsidR="00884582">
        <w:rPr>
          <w:rFonts w:ascii="Abyssinica SIL" w:hAnsi="Abyssinica SIL" w:cs="Abyssinica SIL"/>
        </w:rPr>
        <w:t xml:space="preserve">፡ </w:t>
      </w:r>
      <w:r w:rsidR="00A55918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A55918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A55918" w:rsidRPr="00363D5B">
        <w:rPr>
          <w:rFonts w:ascii="Abyssinica SIL" w:hAnsi="Abyssinica SIL" w:cs="Abyssinica SIL"/>
        </w:rPr>
        <w:t>ወአንቅሐኒ</w:t>
      </w:r>
      <w:r w:rsidR="00884582">
        <w:rPr>
          <w:rFonts w:ascii="Abyssinica SIL" w:hAnsi="Abyssinica SIL" w:cs="Abyssinica SIL"/>
        </w:rPr>
        <w:t xml:space="preserve">፡ </w:t>
      </w:r>
      <w:r w:rsidR="00A55918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ሶበ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ይነቅሕ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ሰብእ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እምንዋም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ምንተ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ትሬኢ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ወእቤ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ርኢኩ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ተቅዋመ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ማኅቶት</w:t>
      </w:r>
      <w:r w:rsidR="00884582">
        <w:rPr>
          <w:rFonts w:ascii="Abyssinica SIL" w:hAnsi="Abyssinica SIL" w:cs="Abyssinica SIL"/>
        </w:rPr>
        <w:t xml:space="preserve">፡ </w:t>
      </w:r>
      <w:r w:rsidR="00B62C03" w:rsidRPr="00363D5B">
        <w:rPr>
          <w:rFonts w:ascii="Abyssinica SIL" w:hAnsi="Abyssinica SIL" w:cs="Abyssinica SIL"/>
        </w:rPr>
        <w:t>ዘኵ</w:t>
      </w:r>
      <w:r w:rsidR="00AC337F" w:rsidRPr="00363D5B">
        <w:rPr>
          <w:rFonts w:ascii="Abyssinica SIL" w:hAnsi="Abyssinica SIL" w:cs="Abyssinica SIL"/>
        </w:rPr>
        <w:t>ለንታሃ</w:t>
      </w:r>
      <w:r w:rsidR="00884582">
        <w:rPr>
          <w:rFonts w:ascii="Abyssinica SIL" w:hAnsi="Abyssinica SIL" w:cs="Abyssinica SIL"/>
        </w:rPr>
        <w:t xml:space="preserve">፡ </w:t>
      </w:r>
      <w:r w:rsidR="00AC337F" w:rsidRPr="00363D5B">
        <w:rPr>
          <w:rFonts w:ascii="Abyssinica SIL" w:hAnsi="Abyssinica SIL" w:cs="Abyssinica SIL"/>
        </w:rPr>
        <w:t>ወርቅ</w:t>
      </w:r>
      <w:r w:rsidR="00884582">
        <w:rPr>
          <w:rFonts w:ascii="Abyssinica SIL" w:hAnsi="Abyssinica SIL" w:cs="Abyssinica SIL"/>
        </w:rPr>
        <w:t xml:space="preserve">፡ </w:t>
      </w:r>
      <w:r w:rsidR="00AC337F" w:rsidRPr="00363D5B">
        <w:rPr>
          <w:rFonts w:ascii="Abyssinica SIL" w:hAnsi="Abyssinica SIL" w:cs="Abyssinica SIL"/>
        </w:rPr>
        <w:t>ወማኅቶት</w:t>
      </w:r>
      <w:r w:rsidR="00884582">
        <w:rPr>
          <w:rFonts w:ascii="Abyssinica SIL" w:hAnsi="Abyssinica SIL" w:cs="Abyssinica SIL"/>
        </w:rPr>
        <w:t xml:space="preserve">፡ </w:t>
      </w:r>
      <w:r w:rsidR="00AC337F" w:rsidRPr="00363D5B">
        <w:rPr>
          <w:rFonts w:ascii="Abyssinica SIL" w:hAnsi="Abyssinica SIL" w:cs="Abyssinica SIL"/>
        </w:rPr>
        <w:t>ዲቤሃ</w:t>
      </w:r>
      <w:r w:rsidR="00884582">
        <w:rPr>
          <w:rFonts w:ascii="Abyssinica SIL" w:hAnsi="Abyssinica SIL" w:cs="Abyssinica SIL"/>
        </w:rPr>
        <w:t xml:space="preserve">፡ </w:t>
      </w:r>
      <w:r w:rsidR="00AC337F" w:rsidRPr="00363D5B">
        <w:rPr>
          <w:rFonts w:ascii="Abyssinica SIL" w:hAnsi="Abyssinica SIL" w:cs="Abyssinica SIL"/>
        </w:rPr>
        <w:t>ወ፯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ማኅትው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ላዕሌሃ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ወ፯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መሳውር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ዘያነብሩ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ዲቤሆሙ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ወ፪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አዕፁቀ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ዘይት</w:t>
      </w:r>
      <w:r w:rsidR="00884582">
        <w:rPr>
          <w:rFonts w:ascii="Abyssinica SIL" w:hAnsi="Abyssinica SIL" w:cs="Abyssinica SIL"/>
        </w:rPr>
        <w:t xml:space="preserve">፡ </w:t>
      </w:r>
      <w:r w:rsidR="00F74677" w:rsidRPr="00363D5B">
        <w:rPr>
          <w:rFonts w:ascii="Abyssinica SIL" w:hAnsi="Abyssinica SIL" w:cs="Abyssinica SIL"/>
        </w:rPr>
        <w:t>መልዕ</w:t>
      </w:r>
      <w:r w:rsidR="003D0734" w:rsidRPr="00363D5B">
        <w:rPr>
          <w:rFonts w:ascii="Abyssinica SIL" w:hAnsi="Abyssinica SIL" w:cs="Abyssinica SIL"/>
        </w:rPr>
        <w:t>ልቲሃ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አሐቲ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በየማነ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ተቅዋመ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ማኅቶት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ወአሐቲ</w:t>
      </w:r>
      <w:r w:rsidR="00884582">
        <w:rPr>
          <w:rFonts w:ascii="Abyssinica SIL" w:hAnsi="Abyssinica SIL" w:cs="Abyssinica SIL"/>
        </w:rPr>
        <w:t xml:space="preserve">፡ </w:t>
      </w:r>
      <w:r w:rsidR="003D0734" w:rsidRPr="00363D5B">
        <w:rPr>
          <w:rFonts w:ascii="Abyssinica SIL" w:hAnsi="Abyssinica SIL" w:cs="Abyssinica SIL"/>
        </w:rPr>
        <w:t>በፀጋማ</w:t>
      </w:r>
      <w:r w:rsidR="00884582">
        <w:rPr>
          <w:rFonts w:ascii="Abyssinica SIL" w:hAnsi="Abyssinica SIL" w:cs="Abyssinica SIL"/>
        </w:rPr>
        <w:t xml:space="preserve">፡ </w:t>
      </w:r>
      <w:r w:rsidR="00CB30E9" w:rsidRPr="00363D5B">
        <w:rPr>
          <w:rFonts w:ascii="Abyssinica SIL" w:hAnsi="Abyssinica SIL" w:cs="Abyssinica SIL"/>
        </w:rPr>
        <w:t>ወ‹አጥባተ</w:t>
      </w:r>
      <w:r w:rsidR="00884582">
        <w:rPr>
          <w:rFonts w:ascii="Abyssinica SIL" w:hAnsi="Abyssinica SIL" w:cs="Abyssinica SIL"/>
        </w:rPr>
        <w:t xml:space="preserve">፡ </w:t>
      </w:r>
      <w:r w:rsidR="00CB30E9" w:rsidRPr="00363D5B">
        <w:rPr>
          <w:rFonts w:ascii="Abyssinica SIL" w:hAnsi="Abyssinica SIL" w:cs="Abyssinica SIL"/>
        </w:rPr>
        <w:t>ዘይ</w:t>
      </w:r>
      <w:r w:rsidR="000D55A1" w:rsidRPr="00363D5B">
        <w:rPr>
          <w:rFonts w:ascii="Abyssinica SIL" w:hAnsi="Abyssinica SIL" w:cs="Abyssinica SIL"/>
        </w:rPr>
        <w:t>ለውጣ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ወዘያስተነሥአ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መሳውረ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ዘወርቅ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ወእ›ምድኅረዝ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ተሰአልክዎ</w:t>
      </w:r>
      <w:r w:rsidR="00884582">
        <w:rPr>
          <w:rFonts w:ascii="Abyssinica SIL" w:hAnsi="Abyssinica SIL" w:cs="Abyssinica SIL"/>
        </w:rPr>
        <w:t xml:space="preserve">፡ </w:t>
      </w:r>
      <w:r w:rsidR="000D55A1" w:rsidRPr="00363D5B">
        <w:rPr>
          <w:rFonts w:ascii="Abyssinica SIL" w:hAnsi="Abyssinica SIL" w:cs="Abyssinica SIL"/>
        </w:rPr>
        <w:t>ለዝኩ</w:t>
      </w:r>
      <w:r w:rsidR="00884582">
        <w:rPr>
          <w:rFonts w:ascii="Abyssinica SIL" w:hAnsi="Abyssinica SIL" w:cs="Abyssinica SIL"/>
        </w:rPr>
        <w:t xml:space="preserve">፡ </w:t>
      </w:r>
      <w:r w:rsidR="00D50DBD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D50DBD" w:rsidRPr="00363D5B">
        <w:rPr>
          <w:rFonts w:ascii="Abyssinica SIL" w:hAnsi="Abyssinica SIL" w:cs="Abyssinica SIL"/>
        </w:rPr>
        <w:t>ዘይት</w:t>
      </w:r>
      <w:r w:rsidR="00F25F1B" w:rsidRPr="00363D5B">
        <w:rPr>
          <w:rFonts w:ascii="Abyssinica SIL" w:hAnsi="Abyssinica SIL" w:cs="Abyssinica SIL"/>
        </w:rPr>
        <w:t>ናገረኒ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እብል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እግዚእየ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ዝኩ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F25F1B" w:rsidRPr="00363D5B">
        <w:rPr>
          <w:rFonts w:ascii="Abyssinica SIL" w:hAnsi="Abyssinica SIL" w:cs="Abyssinica SIL"/>
        </w:rPr>
        <w:t>ኢተአም</w:t>
      </w:r>
      <w:r w:rsidR="009515E7" w:rsidRPr="00363D5B">
        <w:rPr>
          <w:rFonts w:ascii="Abyssinica SIL" w:hAnsi="Abyssinica SIL" w:cs="Abyssinica SIL"/>
        </w:rPr>
        <w:t>ሪሁ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ዝ{.}ንቱ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አልቦ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እግዚእየ</w:t>
      </w:r>
      <w:r w:rsidR="00884582">
        <w:rPr>
          <w:rFonts w:ascii="Abyssinica SIL" w:hAnsi="Abyssinica SIL" w:cs="Abyssinica SIL"/>
        </w:rPr>
        <w:t xml:space="preserve">። </w:t>
      </w:r>
      <w:r w:rsidR="009515E7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ዝውእቱ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9515E7" w:rsidRPr="00363D5B">
        <w:rPr>
          <w:rFonts w:ascii="Abyssinica SIL" w:hAnsi="Abyssinica SIL" w:cs="Abyssinica SIL"/>
        </w:rPr>
        <w:t>እግዚ</w:t>
      </w:r>
      <w:r w:rsidR="004F7D6E" w:rsidRPr="00363D5B">
        <w:rPr>
          <w:rFonts w:ascii="Abyssinica SIL" w:hAnsi="Abyssinica SIL" w:cs="Abyssinica SIL"/>
        </w:rPr>
        <w:t>አብሔር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ዘይቤሉ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ለዘሩባቤል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አኮአ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በኃይል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4F7D6E" w:rsidRPr="00363D5B">
        <w:rPr>
          <w:rFonts w:ascii="Abyssinica SIL" w:hAnsi="Abyssinica SIL" w:cs="Abyssinica SIL"/>
        </w:rPr>
        <w:t>ወአኮ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በጽንዕ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ዘእንበለ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መንፈስየ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091E2E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። </w:t>
      </w:r>
      <w:r w:rsidR="00091E2E" w:rsidRPr="00363D5B">
        <w:rPr>
          <w:rFonts w:ascii="Abyssinica SIL" w:hAnsi="Abyssinica SIL" w:cs="Abyssinica SIL"/>
        </w:rPr>
        <w:t>ምንት</w:t>
      </w:r>
      <w:r w:rsidR="004D3735" w:rsidRPr="00363D5B">
        <w:rPr>
          <w:rFonts w:ascii="Abyssinica SIL" w:hAnsi="Abyssinica SIL" w:cs="Abyssinica SIL"/>
        </w:rPr>
        <w:t>‹</w:t>
      </w:r>
      <w:r w:rsidR="00091E2E" w:rsidRPr="00363D5B">
        <w:rPr>
          <w:rFonts w:ascii="Abyssinica SIL" w:hAnsi="Abyssinica SIL" w:cs="Abyssinica SIL"/>
        </w:rPr>
        <w:t>ኑ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ዝን›ቱ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ቅድሜከ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ደብር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ዘታነክር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ወአመጽአ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ለእብነ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ርትዕ</w:t>
      </w:r>
      <w:r w:rsidR="00884582">
        <w:rPr>
          <w:rFonts w:ascii="Abyssinica SIL" w:hAnsi="Abyssinica SIL" w:cs="Abyssinica SIL"/>
        </w:rPr>
        <w:t xml:space="preserve">፡ </w:t>
      </w:r>
      <w:r w:rsidR="004D3735" w:rsidRPr="00363D5B">
        <w:rPr>
          <w:rFonts w:ascii="Abyssinica SIL" w:hAnsi="Abyssinica SIL" w:cs="Abyssinica SIL"/>
        </w:rPr>
        <w:t>ወ</w:t>
      </w:r>
      <w:r w:rsidR="004F2D57" w:rsidRPr="00363D5B">
        <w:rPr>
          <w:rFonts w:ascii="Abyssinica SIL" w:hAnsi="Abyssinica SIL" w:cs="Abyssinica SIL"/>
        </w:rPr>
        <w:t>እኢርያ</w:t>
      </w:r>
      <w:r w:rsidR="00884582">
        <w:rPr>
          <w:rFonts w:ascii="Abyssinica SIL" w:hAnsi="Abyssinica SIL" w:cs="Abyssinica SIL"/>
        </w:rPr>
        <w:t xml:space="preserve">፡ </w:t>
      </w:r>
      <w:r w:rsidR="004F2D57" w:rsidRPr="00363D5B">
        <w:rPr>
          <w:rFonts w:ascii="Abyssinica SIL" w:hAnsi="Abyssinica SIL" w:cs="Abyssinica SIL"/>
        </w:rPr>
        <w:t>ወእሤንያ</w:t>
      </w:r>
      <w:r w:rsidR="00884582">
        <w:rPr>
          <w:rFonts w:ascii="Abyssinica SIL" w:hAnsi="Abyssinica SIL" w:cs="Abyssinica SIL"/>
        </w:rPr>
        <w:t xml:space="preserve">፡ </w:t>
      </w:r>
      <w:r w:rsidR="004F2D57" w:rsidRPr="00363D5B">
        <w:rPr>
          <w:rFonts w:ascii="Abyssinica SIL" w:hAnsi="Abyssinica SIL" w:cs="Abyssinica SIL"/>
        </w:rPr>
        <w:t>ወአሞገሰ</w:t>
      </w:r>
      <w:r w:rsidR="00884582">
        <w:rPr>
          <w:rFonts w:ascii="Abyssinica SIL" w:hAnsi="Abyssinica SIL" w:cs="Abyssinica SIL"/>
        </w:rPr>
        <w:t xml:space="preserve">። </w:t>
      </w:r>
      <w:r w:rsidR="004F2D57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ED300B" w:rsidRPr="00363D5B">
        <w:rPr>
          <w:rFonts w:ascii="Abyssinica SIL" w:hAnsi="Abyssinica SIL" w:cs="Abyssinica SIL"/>
        </w:rPr>
        <w:t>ወኮ</w:t>
      </w:r>
      <w:r w:rsidR="004F2D57" w:rsidRPr="00363D5B">
        <w:rPr>
          <w:rFonts w:ascii="Abyssinica SIL" w:hAnsi="Abyssinica SIL" w:cs="Abyssinica SIL"/>
        </w:rPr>
        <w:t>ነ</w:t>
      </w:r>
      <w:r w:rsidR="00884582">
        <w:rPr>
          <w:rFonts w:ascii="Abyssinica SIL" w:hAnsi="Abyssinica SIL" w:cs="Abyssinica SIL"/>
        </w:rPr>
        <w:t xml:space="preserve">፡ </w:t>
      </w:r>
      <w:r w:rsidR="00ED300B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ED300B" w:rsidRPr="00363D5B">
        <w:rPr>
          <w:rFonts w:ascii="Abyssinica SIL" w:hAnsi="Abyssinica SIL" w:cs="Abyssinica SIL"/>
        </w:rPr>
        <w:t>እግ</w:t>
      </w:r>
      <w:r w:rsidR="00403EBB" w:rsidRPr="00363D5B">
        <w:rPr>
          <w:rFonts w:ascii="Abyssinica SIL" w:hAnsi="Abyssinica SIL" w:cs="Abyssinica SIL"/>
        </w:rPr>
        <w:t>ዚአብሔር</w:t>
      </w:r>
      <w:r w:rsidR="00884582">
        <w:rPr>
          <w:rFonts w:ascii="Abyssinica SIL" w:hAnsi="Abyssinica SIL" w:cs="Abyssinica SIL"/>
        </w:rPr>
        <w:t xml:space="preserve">፡ </w:t>
      </w:r>
      <w:r w:rsidR="00403EBB" w:rsidRPr="00363D5B">
        <w:rPr>
          <w:rFonts w:ascii="Abyssinica SIL" w:hAnsi="Abyssinica SIL" w:cs="Abyssinica SIL"/>
        </w:rPr>
        <w:t>ኀቤየ</w:t>
      </w:r>
      <w:r w:rsidR="00884582">
        <w:rPr>
          <w:rFonts w:ascii="Abyssinica SIL" w:hAnsi="Abyssinica SIL" w:cs="Abyssinica SIL"/>
        </w:rPr>
        <w:t xml:space="preserve">። </w:t>
      </w:r>
    </w:p>
    <w:p w14:paraId="0F03D4FF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373DFD59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84v)</w:t>
      </w:r>
    </w:p>
    <w:p w14:paraId="256B83BC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B49588F" w14:textId="64DB36F8" w:rsidR="003A621D" w:rsidRDefault="00D0341A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እደወ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ዘሩባቤል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ሠረራሁ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ለዝንቱ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480AD4" w:rsidRPr="00363D5B">
        <w:rPr>
          <w:rFonts w:ascii="Abyssinica SIL" w:hAnsi="Abyssinica SIL" w:cs="Abyssinica SIL"/>
        </w:rPr>
        <w:t>ወ</w:t>
      </w:r>
      <w:r w:rsidR="00921BEF" w:rsidRPr="00363D5B">
        <w:rPr>
          <w:rFonts w:ascii="Abyssinica SIL" w:hAnsi="Abyssinica SIL" w:cs="Abyssinica SIL"/>
        </w:rPr>
        <w:t>እደዊሁ</w:t>
      </w:r>
      <w:r w:rsidR="00884582">
        <w:rPr>
          <w:rFonts w:ascii="Abyssinica SIL" w:hAnsi="Abyssinica SIL" w:cs="Abyssinica SIL"/>
        </w:rPr>
        <w:t xml:space="preserve">፡ </w:t>
      </w:r>
      <w:r w:rsidR="00921BEF" w:rsidRPr="00363D5B">
        <w:rPr>
          <w:rFonts w:ascii="Abyssinica SIL" w:hAnsi="Abyssinica SIL" w:cs="Abyssinica SIL"/>
        </w:rPr>
        <w:t>ይፌጽማሁ</w:t>
      </w:r>
      <w:r w:rsidR="00884582">
        <w:rPr>
          <w:rFonts w:ascii="Abyssinica SIL" w:hAnsi="Abyssinica SIL" w:cs="Abyssinica SIL"/>
        </w:rPr>
        <w:t xml:space="preserve">፡ </w:t>
      </w:r>
      <w:r w:rsidR="00921BEF" w:rsidRPr="00363D5B">
        <w:rPr>
          <w:rFonts w:ascii="Abyssinica SIL" w:hAnsi="Abyssinica SIL" w:cs="Abyssinica SIL"/>
        </w:rPr>
        <w:t>ወተአምር</w:t>
      </w:r>
      <w:r w:rsidR="00884582">
        <w:rPr>
          <w:rFonts w:ascii="Abyssinica SIL" w:hAnsi="Abyssinica SIL" w:cs="Abyssinica SIL"/>
        </w:rPr>
        <w:t xml:space="preserve">፡ </w:t>
      </w:r>
      <w:r w:rsidR="00921BEF" w:rsidRPr="00363D5B">
        <w:rPr>
          <w:rFonts w:ascii="Abyssinica SIL" w:hAnsi="Abyssinica SIL" w:cs="Abyssinica SIL"/>
        </w:rPr>
        <w:t>[ስ]መ</w:t>
      </w:r>
      <w:r w:rsidR="00884582">
        <w:rPr>
          <w:rFonts w:ascii="Abyssinica SIL" w:hAnsi="Abyssinica SIL" w:cs="Abyssinica SIL"/>
        </w:rPr>
        <w:t xml:space="preserve">፡ </w:t>
      </w:r>
      <w:r w:rsidR="00921BEF" w:rsidRPr="00363D5B">
        <w:rPr>
          <w:rFonts w:ascii="Abyssinica SIL" w:hAnsi="Abyssinica SIL" w:cs="Abyssinica SIL"/>
        </w:rPr>
        <w:t>እግዚአ</w:t>
      </w:r>
      <w:r w:rsidR="00A80EFE" w:rsidRPr="00363D5B">
        <w:rPr>
          <w:rFonts w:ascii="Abyssinica SIL" w:hAnsi="Abyssinica SIL" w:cs="Abyssinica SIL"/>
        </w:rPr>
        <w:t>ብሔር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ፈነወኒ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ኀቤከ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ዘአስተሐቀር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ወይትፌሥሑ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ወይሬእይዋ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ለዕብነ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ናዕክ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A80EFE" w:rsidRPr="00363D5B">
        <w:rPr>
          <w:rFonts w:ascii="Abyssinica SIL" w:hAnsi="Abyssinica SIL" w:cs="Abyssinica SIL"/>
        </w:rPr>
        <w:t>እዴሁ</w:t>
      </w:r>
      <w:r w:rsidR="00884582">
        <w:rPr>
          <w:rFonts w:ascii="Abyssinica SIL" w:hAnsi="Abyssinica SIL" w:cs="Abyssinica SIL"/>
        </w:rPr>
        <w:t xml:space="preserve">፡ </w:t>
      </w:r>
      <w:r w:rsidR="00112604" w:rsidRPr="00363D5B">
        <w:rPr>
          <w:rFonts w:ascii="Abyssinica SIL" w:hAnsi="Abyssinica SIL" w:cs="Abyssinica SIL"/>
        </w:rPr>
        <w:t>ለዘሩባቤል</w:t>
      </w:r>
      <w:r w:rsidR="00884582">
        <w:rPr>
          <w:rFonts w:ascii="Abyssinica SIL" w:hAnsi="Abyssinica SIL" w:cs="Abyssinica SIL"/>
        </w:rPr>
        <w:t xml:space="preserve">፡ </w:t>
      </w:r>
      <w:r w:rsidR="00B269B7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B269B7" w:rsidRPr="00363D5B">
        <w:rPr>
          <w:rFonts w:ascii="Abyssinica SIL" w:hAnsi="Abyssinica SIL" w:cs="Abyssinica SIL"/>
        </w:rPr>
        <w:t>፯</w:t>
      </w:r>
      <w:r w:rsidR="00884582">
        <w:rPr>
          <w:rFonts w:ascii="Abyssinica SIL" w:hAnsi="Abyssinica SIL" w:cs="Abyssinica SIL"/>
        </w:rPr>
        <w:t xml:space="preserve">፡ </w:t>
      </w:r>
      <w:r w:rsidR="00B269B7" w:rsidRPr="00363D5B">
        <w:rPr>
          <w:rFonts w:ascii="Abyssinica SIL" w:hAnsi="Abyssinica SIL" w:cs="Abyssinica SIL"/>
        </w:rPr>
        <w:t>አዕይንቲሁ</w:t>
      </w:r>
      <w:r w:rsidR="00884582">
        <w:rPr>
          <w:rFonts w:ascii="Abyssinica SIL" w:hAnsi="Abyssinica SIL" w:cs="Abyssinica SIL"/>
        </w:rPr>
        <w:t xml:space="preserve">፡ </w:t>
      </w:r>
      <w:r w:rsidR="00B269B7" w:rsidRPr="00363D5B">
        <w:rPr>
          <w:rFonts w:ascii="Abyssinica SIL" w:hAnsi="Abyssinica SIL" w:cs="Abyssinica SIL"/>
        </w:rPr>
        <w:t>ለእ</w:t>
      </w:r>
      <w:r w:rsidR="00865D67" w:rsidRPr="00363D5B">
        <w:rPr>
          <w:rFonts w:ascii="Abyssinica SIL" w:hAnsi="Abyssinica SIL" w:cs="Abyssinica SIL"/>
        </w:rPr>
        <w:t>ግዚአ</w:t>
      </w:r>
      <w:r w:rsidR="00D65F38" w:rsidRPr="00363D5B">
        <w:rPr>
          <w:rFonts w:ascii="Abyssinica SIL" w:hAnsi="Abyssinica SIL" w:cs="Abyssinica SIL"/>
        </w:rPr>
        <w:t>ብሔር</w:t>
      </w:r>
      <w:r w:rsidR="00884582">
        <w:rPr>
          <w:rFonts w:ascii="Abyssinica SIL" w:hAnsi="Abyssinica SIL" w:cs="Abyssinica SIL"/>
        </w:rPr>
        <w:t xml:space="preserve">፡ </w:t>
      </w:r>
      <w:r w:rsidR="006B5F99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6B5F99" w:rsidRPr="00363D5B">
        <w:rPr>
          <w:rFonts w:ascii="Abyssinica SIL" w:hAnsi="Abyssinica SIL" w:cs="Abyssinica SIL"/>
        </w:rPr>
        <w:t>ዘይኔጽር</w:t>
      </w:r>
      <w:r w:rsidR="00884582">
        <w:rPr>
          <w:rFonts w:ascii="Abyssinica SIL" w:hAnsi="Abyssinica SIL" w:cs="Abyssinica SIL"/>
        </w:rPr>
        <w:t xml:space="preserve">፡ </w:t>
      </w:r>
      <w:r w:rsidR="00E530E2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E530E2" w:rsidRPr="00363D5B">
        <w:rPr>
          <w:rFonts w:ascii="Abyssinica SIL" w:hAnsi="Abyssinica SIL" w:cs="Abyssinica SIL"/>
        </w:rPr>
        <w:t>ምድረ</w:t>
      </w:r>
      <w:r w:rsidR="00884582">
        <w:rPr>
          <w:rFonts w:ascii="Abyssinica SIL" w:hAnsi="Abyssinica SIL" w:cs="Abyssinica SIL"/>
        </w:rPr>
        <w:t xml:space="preserve">፡ </w:t>
      </w:r>
      <w:r w:rsidR="00051F40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ED4A58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ED4A58" w:rsidRPr="00363D5B">
        <w:rPr>
          <w:rFonts w:ascii="Abyssinica SIL" w:hAnsi="Abyssinica SIL" w:cs="Abyssinica SIL"/>
        </w:rPr>
        <w:t>ም{.}ንትኑ</w:t>
      </w:r>
      <w:r w:rsidR="00884582">
        <w:rPr>
          <w:rFonts w:ascii="Abyssinica SIL" w:hAnsi="Abyssinica SIL" w:cs="Abyssinica SIL"/>
        </w:rPr>
        <w:t xml:space="preserve">፡ </w:t>
      </w:r>
      <w:r w:rsidR="00ED4A58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B711BB" w:rsidRPr="00363D5B">
        <w:rPr>
          <w:rFonts w:ascii="Abyssinica SIL" w:hAnsi="Abyssinica SIL" w:cs="Abyssinica SIL"/>
        </w:rPr>
        <w:t>እልክቱ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አዕፁቀ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ዘይት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ዘየማነ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ተቅዋመ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ማኅቶት</w:t>
      </w:r>
      <w:r w:rsidR="00884582">
        <w:rPr>
          <w:rFonts w:ascii="Abyssinica SIL" w:hAnsi="Abyssinica SIL" w:cs="Abyssinica SIL"/>
        </w:rPr>
        <w:t xml:space="preserve">፡ </w:t>
      </w:r>
      <w:r w:rsidR="00F34BA4" w:rsidRPr="00363D5B">
        <w:rPr>
          <w:rFonts w:ascii="Abyssinica SIL" w:hAnsi="Abyssinica SIL" w:cs="Abyssinica SIL"/>
        </w:rPr>
        <w:t>ወበፀማ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ወካዕበ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እቤሎ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ዕሉ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አዕፁቀ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ዘይተ</w:t>
      </w:r>
      <w:r w:rsidR="00884582">
        <w:rPr>
          <w:rFonts w:ascii="Abyssinica SIL" w:hAnsi="Abyssinica SIL" w:cs="Abyssinica SIL"/>
        </w:rPr>
        <w:t xml:space="preserve">፡ </w:t>
      </w:r>
      <w:r w:rsidR="007161DF" w:rsidRPr="00363D5B">
        <w:rPr>
          <w:rFonts w:ascii="Abyssinica SIL" w:hAnsi="Abyssinica SIL" w:cs="Abyssinica SIL"/>
        </w:rPr>
        <w:t>ዘው</w:t>
      </w:r>
      <w:r w:rsidR="00E0143E" w:rsidRPr="00363D5B">
        <w:rPr>
          <w:rFonts w:ascii="Abyssinica SIL" w:hAnsi="Abyssinica SIL" w:cs="Abyssinica SIL"/>
        </w:rPr>
        <w:t>ስተ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እዴሁ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ወ፪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እጥባት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ዘይሰውጣ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ወዘያስተናስኦ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መሰውረ</w:t>
      </w:r>
      <w:r w:rsidR="00884582">
        <w:rPr>
          <w:rFonts w:ascii="Abyssinica SIL" w:hAnsi="Abyssinica SIL" w:cs="Abyssinica SIL"/>
        </w:rPr>
        <w:t xml:space="preserve">፡ </w:t>
      </w:r>
      <w:r w:rsidR="00E0143E" w:rsidRPr="00363D5B">
        <w:rPr>
          <w:rFonts w:ascii="Abyssinica SIL" w:hAnsi="Abyssinica SIL" w:cs="Abyssinica SIL"/>
        </w:rPr>
        <w:t>ዘወ</w:t>
      </w:r>
      <w:r w:rsidR="009B6B7B" w:rsidRPr="00363D5B">
        <w:rPr>
          <w:rFonts w:ascii="Abyssinica SIL" w:hAnsi="Abyssinica SIL" w:cs="Abyssinica SIL"/>
        </w:rPr>
        <w:t>ርቅ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ኢተአምርኑ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ምንት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አልቦ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እግዚእየ</w:t>
      </w:r>
      <w:r w:rsidR="00884582">
        <w:rPr>
          <w:rFonts w:ascii="Abyssinica SIL" w:hAnsi="Abyssinica SIL" w:cs="Abyssinica SIL"/>
        </w:rPr>
        <w:t xml:space="preserve">፡ </w:t>
      </w:r>
      <w:r w:rsidR="009B6B7B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8C5D28" w:rsidRPr="00363D5B">
        <w:rPr>
          <w:rFonts w:ascii="Abyssinica SIL" w:hAnsi="Abyssinica SIL" w:cs="Abyssinica SIL"/>
        </w:rPr>
        <w:t>እሉኬ</w:t>
      </w:r>
      <w:r w:rsidR="00884582">
        <w:rPr>
          <w:rFonts w:ascii="Abyssinica SIL" w:hAnsi="Abyssinica SIL" w:cs="Abyssinica SIL"/>
        </w:rPr>
        <w:t xml:space="preserve">፡ </w:t>
      </w:r>
      <w:r w:rsidR="008C5D28" w:rsidRPr="00363D5B">
        <w:rPr>
          <w:rFonts w:ascii="Abyssinica SIL" w:hAnsi="Abyssinica SIL" w:cs="Abyssinica SIL"/>
        </w:rPr>
        <w:t>[፪]</w:t>
      </w:r>
      <w:r w:rsidR="00884582">
        <w:rPr>
          <w:rFonts w:ascii="Abyssinica SIL" w:hAnsi="Abyssinica SIL" w:cs="Abyssinica SIL"/>
        </w:rPr>
        <w:t xml:space="preserve">፡ </w:t>
      </w:r>
      <w:r w:rsidR="008C5D28" w:rsidRPr="00363D5B">
        <w:rPr>
          <w:rFonts w:ascii="Abyssinica SIL" w:hAnsi="Abyssinica SIL" w:cs="Abyssinica SIL"/>
        </w:rPr>
        <w:t>ደቂቀ</w:t>
      </w:r>
      <w:r w:rsidR="00884582">
        <w:rPr>
          <w:rFonts w:ascii="Abyssinica SIL" w:hAnsi="Abyssinica SIL" w:cs="Abyssinica SIL"/>
        </w:rPr>
        <w:t xml:space="preserve">፡ </w:t>
      </w:r>
      <w:r w:rsidR="008C5D28" w:rsidRPr="00363D5B">
        <w:rPr>
          <w:rFonts w:ascii="Abyssinica SIL" w:hAnsi="Abyssinica SIL" w:cs="Abyssinica SIL"/>
        </w:rPr>
        <w:t>[ወ]ላት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ይቀውሙ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እግዚእ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  <w:b/>
        </w:rPr>
        <w:t>ምዕ</w:t>
      </w:r>
      <w:r w:rsidR="00884582">
        <w:rPr>
          <w:rFonts w:ascii="Abyssinica SIL" w:hAnsi="Abyssinica SIL" w:cs="Abyssinica SIL"/>
          <w:b/>
        </w:rPr>
        <w:t xml:space="preserve">፡ </w:t>
      </w:r>
      <w:r w:rsidR="00F0200D" w:rsidRPr="00363D5B">
        <w:rPr>
          <w:rFonts w:ascii="Abyssinica SIL" w:hAnsi="Abyssinica SIL" w:cs="Abyssinica SIL"/>
          <w:b/>
        </w:rPr>
        <w:t>፭</w:t>
      </w:r>
      <w:r w:rsidR="00884582">
        <w:rPr>
          <w:rFonts w:ascii="Abyssinica SIL" w:hAnsi="Abyssinica SIL" w:cs="Abyssinica SIL"/>
          <w:b/>
        </w:rPr>
        <w:t xml:space="preserve">፡ </w:t>
      </w:r>
      <w:r w:rsidR="00F0200D" w:rsidRPr="00363D5B">
        <w:rPr>
          <w:rFonts w:ascii="Abyssinica SIL" w:hAnsi="Abyssinica SIL" w:cs="Abyssinica SIL"/>
        </w:rPr>
        <w:t>ወካዕበ</w:t>
      </w:r>
      <w:r w:rsidR="00884582">
        <w:rPr>
          <w:rFonts w:ascii="Abyssinica SIL" w:hAnsi="Abyssinica SIL" w:cs="Abyssinica SIL"/>
        </w:rPr>
        <w:t xml:space="preserve">፡ </w:t>
      </w:r>
      <w:r w:rsidR="00F0200D" w:rsidRPr="00363D5B">
        <w:rPr>
          <w:rFonts w:ascii="Abyssinica SIL" w:hAnsi="Abyssinica SIL" w:cs="Abyssinica SIL"/>
        </w:rPr>
        <w:t>ተመ</w:t>
      </w:r>
      <w:r w:rsidR="001519E4" w:rsidRPr="00363D5B">
        <w:rPr>
          <w:rFonts w:ascii="Abyssinica SIL" w:hAnsi="Abyssinica SIL" w:cs="Abyssinica SIL"/>
        </w:rPr>
        <w:t>የጥኩ</w:t>
      </w:r>
      <w:r w:rsidR="00884582">
        <w:rPr>
          <w:rFonts w:ascii="Abyssinica SIL" w:hAnsi="Abyssinica SIL" w:cs="Abyssinica SIL"/>
        </w:rPr>
        <w:t xml:space="preserve">፡ </w:t>
      </w:r>
      <w:r w:rsidR="001519E4" w:rsidRPr="00363D5B">
        <w:rPr>
          <w:rFonts w:ascii="Abyssinica SIL" w:hAnsi="Abyssinica SIL" w:cs="Abyssinica SIL"/>
        </w:rPr>
        <w:t>ወርኢኩ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ማዕፀደ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ዘይሰርር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ምንት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ትሬኢ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ወዕቤሎ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ማዕፀደ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ዘይሰርር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ወኑኁ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፩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በእመት</w:t>
      </w:r>
      <w:r w:rsidR="00884582">
        <w:rPr>
          <w:rFonts w:ascii="Abyssinica SIL" w:hAnsi="Abyssinica SIL" w:cs="Abyssinica SIL"/>
        </w:rPr>
        <w:t xml:space="preserve">፡ </w:t>
      </w:r>
      <w:r w:rsidR="007C37F4" w:rsidRPr="00363D5B">
        <w:rPr>
          <w:rFonts w:ascii="Abyssinica SIL" w:hAnsi="Abyssinica SIL" w:cs="Abyssinica SIL"/>
        </w:rPr>
        <w:t>ወጽ</w:t>
      </w:r>
      <w:r w:rsidR="00C93A3E" w:rsidRPr="00363D5B">
        <w:rPr>
          <w:rFonts w:ascii="Abyssinica SIL" w:hAnsi="Abyssinica SIL" w:cs="Abyssinica SIL"/>
        </w:rPr>
        <w:t>ፍሑ</w:t>
      </w:r>
      <w:r w:rsidR="00884582">
        <w:rPr>
          <w:rFonts w:ascii="Abyssinica SIL" w:hAnsi="Abyssinica SIL" w:cs="Abyssinica SIL"/>
        </w:rPr>
        <w:t xml:space="preserve">፡ </w:t>
      </w:r>
      <w:r w:rsidR="00C93A3E" w:rsidRPr="00363D5B">
        <w:rPr>
          <w:rFonts w:ascii="Abyssinica SIL" w:hAnsi="Abyssinica SIL" w:cs="Abyssinica SIL"/>
        </w:rPr>
        <w:t>ዕሥር</w:t>
      </w:r>
      <w:r w:rsidR="00884582">
        <w:rPr>
          <w:rFonts w:ascii="Abyssinica SIL" w:hAnsi="Abyssinica SIL" w:cs="Abyssinica SIL"/>
        </w:rPr>
        <w:t xml:space="preserve">፡ </w:t>
      </w:r>
      <w:r w:rsidR="00C93A3E" w:rsidRPr="00363D5B">
        <w:rPr>
          <w:rFonts w:ascii="Abyssinica SIL" w:hAnsi="Abyssinica SIL" w:cs="Abyssinica SIL"/>
        </w:rPr>
        <w:t>በእመት</w:t>
      </w:r>
      <w:r w:rsidR="00884582">
        <w:rPr>
          <w:rFonts w:ascii="Abyssinica SIL" w:hAnsi="Abyssinica SIL" w:cs="Abyssinica SIL"/>
        </w:rPr>
        <w:t xml:space="preserve">፡ </w:t>
      </w:r>
      <w:r w:rsidR="00C93A3E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C93A3E" w:rsidRPr="00363D5B">
        <w:rPr>
          <w:rFonts w:ascii="Abyssinica SIL" w:hAnsi="Abyssinica SIL" w:cs="Abyssinica SIL"/>
        </w:rPr>
        <w:t>ዝ</w:t>
      </w:r>
    </w:p>
    <w:p w14:paraId="73F1F932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017E036" w14:textId="2ACD1571" w:rsidR="003A621D" w:rsidRDefault="00C93A3E" w:rsidP="003A621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ንቱኬ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ዘየሐውር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ገጸ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ለኵሉ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ሠራቂ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ይትቤቀሎ</w:t>
      </w:r>
      <w:r w:rsidR="00884582">
        <w:rPr>
          <w:rFonts w:ascii="Abyssinica SIL" w:hAnsi="Abyssinica SIL" w:cs="Abyssinica SIL"/>
        </w:rPr>
        <w:t xml:space="preserve">፡ </w:t>
      </w:r>
      <w:r w:rsidR="006A3FD8" w:rsidRPr="00363D5B">
        <w:rPr>
          <w:rFonts w:ascii="Abyssinica SIL" w:hAnsi="Abyssinica SIL" w:cs="Abyssinica SIL"/>
        </w:rPr>
        <w:t>ወለኵ</w:t>
      </w:r>
      <w:r w:rsidR="008D754E" w:rsidRPr="00363D5B">
        <w:rPr>
          <w:rFonts w:ascii="Abyssinica SIL" w:hAnsi="Abyssinica SIL" w:cs="Abyssinica SIL"/>
        </w:rPr>
        <w:t>ሉ</w:t>
      </w:r>
      <w:r w:rsidR="00884582">
        <w:rPr>
          <w:rFonts w:ascii="Abyssinica SIL" w:hAnsi="Abyssinica SIL" w:cs="Abyssinica SIL"/>
        </w:rPr>
        <w:t xml:space="preserve">፡ </w:t>
      </w:r>
      <w:r w:rsidR="008D754E" w:rsidRPr="00363D5B">
        <w:rPr>
          <w:rFonts w:ascii="Abyssinica SIL" w:hAnsi="Abyssinica SIL" w:cs="Abyssinica SIL"/>
        </w:rPr>
        <w:t>ዘይምሕል</w:t>
      </w:r>
      <w:r w:rsidR="00884582">
        <w:rPr>
          <w:rFonts w:ascii="Abyssinica SIL" w:hAnsi="Abyssinica SIL" w:cs="Abyssinica SIL"/>
        </w:rPr>
        <w:t xml:space="preserve">፡ </w:t>
      </w:r>
      <w:r w:rsidR="008D754E" w:rsidRPr="00363D5B">
        <w:rPr>
          <w:rFonts w:ascii="Abyssinica SIL" w:hAnsi="Abyssinica SIL" w:cs="Abyssinica SIL"/>
        </w:rPr>
        <w:t>በሐሰት</w:t>
      </w:r>
      <w:r w:rsidR="00884582">
        <w:rPr>
          <w:rFonts w:ascii="Abyssinica SIL" w:hAnsi="Abyssinica SIL" w:cs="Abyssinica SIL"/>
        </w:rPr>
        <w:t xml:space="preserve">፡ </w:t>
      </w:r>
      <w:r w:rsidR="008D754E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8D754E" w:rsidRPr="00363D5B">
        <w:rPr>
          <w:rFonts w:ascii="Abyssinica SIL" w:hAnsi="Abyssinica SIL" w:cs="Abyssinica SIL"/>
        </w:rPr>
        <w:t>ይትቤቀሎ</w:t>
      </w:r>
      <w:r w:rsidR="00884582">
        <w:rPr>
          <w:rFonts w:ascii="Abyssinica SIL" w:hAnsi="Abyssinica SIL" w:cs="Abyssinica SIL"/>
        </w:rPr>
        <w:t xml:space="preserve">፡ </w:t>
      </w:r>
      <w:r w:rsidR="008D754E" w:rsidRPr="00363D5B">
        <w:rPr>
          <w:rFonts w:ascii="Abyssinica SIL" w:hAnsi="Abyssinica SIL" w:cs="Abyssinica SIL"/>
        </w:rPr>
        <w:t>በም[ን]ት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ወእበወዖ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ሠራቂ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ወቤተ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ዘይምህል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በስምየ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በሐሰት</w:t>
      </w:r>
      <w:r w:rsidR="00884582">
        <w:rPr>
          <w:rFonts w:ascii="Abyssinica SIL" w:hAnsi="Abyssinica SIL" w:cs="Abyssinica SIL"/>
        </w:rPr>
        <w:t xml:space="preserve">፡ </w:t>
      </w:r>
      <w:r w:rsidR="002437C0" w:rsidRPr="00363D5B">
        <w:rPr>
          <w:rFonts w:ascii="Abyssinica SIL" w:hAnsi="Abyssinica SIL" w:cs="Abyssinica SIL"/>
        </w:rPr>
        <w:t>ወየሐ</w:t>
      </w:r>
      <w:r w:rsidR="00413500" w:rsidRPr="00363D5B">
        <w:rPr>
          <w:rFonts w:ascii="Abyssinica SIL" w:hAnsi="Abyssinica SIL" w:cs="Abyssinica SIL"/>
        </w:rPr>
        <w:t>ድር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ቤቱ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ወየሐልቆ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ዕፀዊሁ</w:t>
      </w:r>
      <w:r w:rsidR="00884582">
        <w:rPr>
          <w:rFonts w:ascii="Abyssinica SIL" w:hAnsi="Abyssinica SIL" w:cs="Abyssinica SIL"/>
        </w:rPr>
        <w:t xml:space="preserve">፡ </w:t>
      </w:r>
      <w:r w:rsidR="00413500" w:rsidRPr="00363D5B">
        <w:rPr>
          <w:rFonts w:ascii="Abyssinica SIL" w:hAnsi="Abyssinica SIL" w:cs="Abyssinica SIL"/>
        </w:rPr>
        <w:t>ወዕበኒሁ</w:t>
      </w:r>
      <w:r w:rsidR="00884582">
        <w:rPr>
          <w:rFonts w:ascii="Abyssinica SIL" w:hAnsi="Abyssinica SIL" w:cs="Abyssinica SIL"/>
        </w:rPr>
        <w:t xml:space="preserve">። </w:t>
      </w:r>
      <w:r w:rsidR="00413500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413500" w:rsidRPr="00363D5B">
        <w:rPr>
          <w:rFonts w:ascii="Abyssinica SIL" w:hAnsi="Abyssinica SIL" w:cs="Abyssinica SIL"/>
        </w:rPr>
        <w:t>ወመጽአዝኩ</w:t>
      </w:r>
      <w:r w:rsidR="00884582">
        <w:rPr>
          <w:rFonts w:ascii="Abyssinica SIL" w:hAnsi="Abyssinica SIL" w:cs="Abyssinica SIL"/>
        </w:rPr>
        <w:t xml:space="preserve">፡ </w:t>
      </w:r>
      <w:r w:rsidR="005F718C" w:rsidRPr="00363D5B">
        <w:rPr>
          <w:rFonts w:ascii="Abyssinica SIL" w:hAnsi="Abyssinica SIL" w:cs="Abyssinica SIL"/>
        </w:rPr>
        <w:t>መልአከ</w:t>
      </w:r>
      <w:r w:rsidR="00884582">
        <w:rPr>
          <w:rFonts w:ascii="Abyssinica SIL" w:hAnsi="Abyssinica SIL" w:cs="Abyssinica SIL"/>
        </w:rPr>
        <w:t xml:space="preserve">፡ </w:t>
      </w:r>
      <w:r w:rsidR="005F718C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5F718C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5F718C" w:rsidRPr="00363D5B">
        <w:rPr>
          <w:rFonts w:ascii="Abyssinica SIL" w:hAnsi="Abyssinica SIL" w:cs="Abyssinica SIL"/>
        </w:rPr>
        <w:t>ነጽር</w:t>
      </w:r>
      <w:r w:rsidR="00884582">
        <w:rPr>
          <w:rFonts w:ascii="Abyssinica SIL" w:hAnsi="Abyssinica SIL" w:cs="Abyssinica SIL"/>
        </w:rPr>
        <w:t xml:space="preserve">፡ </w:t>
      </w:r>
      <w:r w:rsidR="005F718C" w:rsidRPr="00363D5B">
        <w:rPr>
          <w:rFonts w:ascii="Abyssinica SIL" w:hAnsi="Abyssinica SIL" w:cs="Abyssinica SIL"/>
        </w:rPr>
        <w:t>በአዕይ</w:t>
      </w:r>
      <w:r w:rsidR="004B7239" w:rsidRPr="00363D5B">
        <w:rPr>
          <w:rFonts w:ascii="Abyssinica SIL" w:hAnsi="Abyssinica SIL" w:cs="Abyssinica SIL"/>
        </w:rPr>
        <w:t>ንትከ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ወርኢ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ዘንተ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መስፈርተ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ዘየሐ‹ውር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4B7239" w:rsidRPr="00363D5B">
        <w:rPr>
          <w:rFonts w:ascii="Abyssinica SIL" w:hAnsi="Abyssinica SIL" w:cs="Abyssinica SIL"/>
        </w:rPr>
        <w:t>ምድር›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ወዕቤ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መ‹ስፈርት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ወ›ይቤለኒ</w:t>
      </w:r>
      <w:r w:rsidR="00884582">
        <w:rPr>
          <w:rFonts w:ascii="Abyssinica SIL" w:hAnsi="Abyssinica SIL" w:cs="Abyssinica SIL"/>
        </w:rPr>
        <w:t xml:space="preserve">፡ </w:t>
      </w:r>
      <w:r w:rsidR="004643F8" w:rsidRPr="00363D5B">
        <w:rPr>
          <w:rFonts w:ascii="Abyssinica SIL" w:hAnsi="Abyssinica SIL" w:cs="Abyssinica SIL"/>
        </w:rPr>
        <w:t>ዝንቱ</w:t>
      </w:r>
      <w:r w:rsidR="00E5697F" w:rsidRPr="00363D5B">
        <w:rPr>
          <w:rFonts w:ascii="Abyssinica SIL" w:hAnsi="Abyssinica SIL" w:cs="Abyssinica SIL"/>
        </w:rPr>
        <w:t>‹ሰ›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መስፈርት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ዘየሐውር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E5697F" w:rsidRPr="00363D5B">
        <w:rPr>
          <w:rFonts w:ascii="Abyssinica SIL" w:hAnsi="Abyssinica SIL" w:cs="Abyssinica SIL"/>
        </w:rPr>
        <w:t>በአመፃሆሙ</w:t>
      </w:r>
      <w:r w:rsidR="00884582">
        <w:rPr>
          <w:rFonts w:ascii="Abyssinica SIL" w:hAnsi="Abyssinica SIL" w:cs="Abyssinica SIL"/>
        </w:rPr>
        <w:t xml:space="preserve">፡ </w:t>
      </w:r>
      <w:r w:rsidR="005F67F2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5F67F2"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="005F67F2" w:rsidRPr="00363D5B">
        <w:rPr>
          <w:rFonts w:ascii="Abyssinica SIL" w:hAnsi="Abyssinica SIL" w:cs="Abyssinica SIL"/>
        </w:rPr>
        <w:t>መክሊተ</w:t>
      </w:r>
      <w:r w:rsidR="00884582">
        <w:rPr>
          <w:rFonts w:ascii="Abyssinica SIL" w:hAnsi="Abyssinica SIL" w:cs="Abyssinica SIL"/>
        </w:rPr>
        <w:t xml:space="preserve">፡ </w:t>
      </w:r>
      <w:r w:rsidR="005F67F2" w:rsidRPr="00363D5B">
        <w:rPr>
          <w:rFonts w:ascii="Abyssinica SIL" w:hAnsi="Abyssinica SIL" w:cs="Abyssinica SIL"/>
        </w:rPr>
        <w:t>አረር</w:t>
      </w:r>
      <w:r w:rsidR="00884582">
        <w:rPr>
          <w:rFonts w:ascii="Abyssinica SIL" w:hAnsi="Abyssinica SIL" w:cs="Abyssinica SIL"/>
        </w:rPr>
        <w:t xml:space="preserve">፡ </w:t>
      </w:r>
      <w:r w:rsidR="005F67F2" w:rsidRPr="00363D5B">
        <w:rPr>
          <w:rFonts w:ascii="Abyssinica SIL" w:hAnsi="Abyssinica SIL" w:cs="Abyssinica SIL"/>
        </w:rPr>
        <w:t>ይትነሣ{ዕ}እ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ወብእሲት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ትነብር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መስፈርት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ዛቲ</w:t>
      </w:r>
      <w:r w:rsidR="00884582">
        <w:rPr>
          <w:rFonts w:ascii="Abyssinica SIL" w:hAnsi="Abyssinica SIL" w:cs="Abyssinica SIL"/>
        </w:rPr>
        <w:t xml:space="preserve">፡ </w:t>
      </w:r>
      <w:r w:rsidR="00FB16D4" w:rsidRPr="00363D5B">
        <w:rPr>
          <w:rFonts w:ascii="Abyssinica SIL" w:hAnsi="Abyssinica SIL" w:cs="Abyssinica SIL"/>
        </w:rPr>
        <w:t>ኃጢአት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ወውርውዋ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መስፈርት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ወወረው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ዕብነ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አረር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አፉሃ</w:t>
      </w:r>
      <w:r w:rsidR="00884582">
        <w:rPr>
          <w:rFonts w:ascii="Abyssinica SIL" w:hAnsi="Abyssinica SIL" w:cs="Abyssinica SIL"/>
        </w:rPr>
        <w:t xml:space="preserve">። </w:t>
      </w:r>
      <w:r w:rsidR="008F78DD" w:rsidRPr="00363D5B">
        <w:rPr>
          <w:rFonts w:ascii="Abyssinica SIL" w:hAnsi="Abyssinica SIL" w:cs="Abyssinica SIL"/>
        </w:rPr>
        <w:t>ወአንሣእኩ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አእይንትየ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ወርኢኩ</w:t>
      </w:r>
      <w:r w:rsidR="00884582">
        <w:rPr>
          <w:rFonts w:ascii="Abyssinica SIL" w:hAnsi="Abyssinica SIL" w:cs="Abyssinica SIL"/>
        </w:rPr>
        <w:t xml:space="preserve">፡ </w:t>
      </w:r>
      <w:r w:rsidR="008F78DD" w:rsidRPr="00363D5B">
        <w:rPr>
          <w:rFonts w:ascii="Abyssinica SIL" w:hAnsi="Abyssinica SIL" w:cs="Abyssinica SIL"/>
        </w:rPr>
        <w:t>፪ቲ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አንስት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የሐውራ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ወነፋስ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ክነፊሆሙ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ወቦቶን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ክንፍ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1E4F28" w:rsidRPr="00363D5B">
        <w:rPr>
          <w:rFonts w:ascii="Abyssinica SIL" w:hAnsi="Abyssinica SIL" w:cs="Abyssinica SIL"/>
        </w:rPr>
        <w:t>እገሪ</w:t>
      </w:r>
      <w:r w:rsidR="00826E35" w:rsidRPr="00363D5B">
        <w:rPr>
          <w:rFonts w:ascii="Abyssinica SIL" w:hAnsi="Abyssinica SIL" w:cs="Abyssinica SIL"/>
        </w:rPr>
        <w:t>ሆን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ወነሥእሃ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ለዛቲ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መስፈርት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ሰማይ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ወምድር</w:t>
      </w:r>
      <w:r w:rsidR="00884582">
        <w:rPr>
          <w:rFonts w:ascii="Abyssinica SIL" w:hAnsi="Abyssinica SIL" w:cs="Abyssinica SIL"/>
        </w:rPr>
        <w:t xml:space="preserve">፡ </w:t>
      </w:r>
      <w:r w:rsidR="00826E35" w:rsidRPr="00363D5B">
        <w:rPr>
          <w:rFonts w:ascii="Abyssinica SIL" w:hAnsi="Abyssinica SIL" w:cs="Abyssinica SIL"/>
        </w:rPr>
        <w:t>ወእቤ</w:t>
      </w:r>
    </w:p>
    <w:p w14:paraId="7E5181AF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56CDF67F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85r)</w:t>
      </w:r>
    </w:p>
    <w:p w14:paraId="3D3E069E" w14:textId="77777777" w:rsidR="003A621D" w:rsidRDefault="003A621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6372620C" w14:textId="3082A1D5" w:rsidR="00061ECD" w:rsidRDefault="00826E35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ለመልአክ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አይቴ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ይወስዳ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መስፈርተ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እላንቱ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አንስት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የሐንፃ</w:t>
      </w:r>
      <w:r w:rsidR="00884582">
        <w:rPr>
          <w:rFonts w:ascii="Abyssinica SIL" w:hAnsi="Abyssinica SIL" w:cs="Abyssinica SIL"/>
        </w:rPr>
        <w:t xml:space="preserve">፡ </w:t>
      </w:r>
      <w:r w:rsidR="0056088C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በምድረ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ባቢሎን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ወያስደለዋ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ወያነብራሃ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ህየ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</w:rPr>
        <w:t>አስተዳሊዎን</w:t>
      </w:r>
      <w:r w:rsidR="00884582">
        <w:rPr>
          <w:rFonts w:ascii="Abyssinica SIL" w:hAnsi="Abyssinica SIL" w:cs="Abyssinica SIL"/>
        </w:rPr>
        <w:t xml:space="preserve">፡ </w:t>
      </w:r>
      <w:r w:rsidR="005342A6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8325A6" w:rsidRPr="00363D5B">
        <w:rPr>
          <w:rFonts w:ascii="Abyssinica SIL" w:hAnsi="Abyssinica SIL" w:cs="Abyssinica SIL"/>
          <w:b/>
        </w:rPr>
        <w:t>፮</w:t>
      </w:r>
      <w:r w:rsidR="00884582">
        <w:rPr>
          <w:rFonts w:ascii="Abyssinica SIL" w:hAnsi="Abyssinica SIL" w:cs="Abyssinica SIL"/>
          <w:b/>
        </w:rPr>
        <w:t xml:space="preserve">፡ </w:t>
      </w:r>
      <w:r w:rsidR="008325A6" w:rsidRPr="00363D5B">
        <w:rPr>
          <w:rFonts w:ascii="Abyssinica SIL" w:hAnsi="Abyssinica SIL" w:cs="Abyssinica SIL"/>
        </w:rPr>
        <w:t>ወተመየጥኩ</w:t>
      </w:r>
      <w:r w:rsidR="00884582">
        <w:rPr>
          <w:rFonts w:ascii="Abyssinica SIL" w:hAnsi="Abyssinica SIL" w:cs="Abyssinica SIL"/>
        </w:rPr>
        <w:t xml:space="preserve">፡ </w:t>
      </w:r>
      <w:r w:rsidR="0090057A" w:rsidRPr="00363D5B">
        <w:rPr>
          <w:rFonts w:ascii="Abyssinica SIL" w:hAnsi="Abyssinica SIL" w:cs="Abyssinica SIL"/>
        </w:rPr>
        <w:t>ወአንሣዕኩ</w:t>
      </w:r>
      <w:r w:rsidR="00884582">
        <w:rPr>
          <w:rFonts w:ascii="Abyssinica SIL" w:hAnsi="Abyssinica SIL" w:cs="Abyssinica SIL"/>
        </w:rPr>
        <w:t xml:space="preserve">፡ </w:t>
      </w:r>
      <w:r w:rsidR="0090057A" w:rsidRPr="00363D5B">
        <w:rPr>
          <w:rFonts w:ascii="Abyssinica SIL" w:hAnsi="Abyssinica SIL" w:cs="Abyssinica SIL"/>
        </w:rPr>
        <w:t>አዕይንትየ</w:t>
      </w:r>
      <w:r w:rsidR="00884582">
        <w:rPr>
          <w:rFonts w:ascii="Abyssinica SIL" w:hAnsi="Abyssinica SIL" w:cs="Abyssinica SIL"/>
        </w:rPr>
        <w:t xml:space="preserve">፡ </w:t>
      </w:r>
      <w:r w:rsidR="0090057A" w:rsidRPr="00363D5B">
        <w:rPr>
          <w:rFonts w:ascii="Abyssinica SIL" w:hAnsi="Abyssinica SIL" w:cs="Abyssinica SIL"/>
        </w:rPr>
        <w:t>ወርእኢኩ</w:t>
      </w:r>
      <w:r w:rsidR="00884582">
        <w:rPr>
          <w:rFonts w:ascii="Abyssinica SIL" w:hAnsi="Abyssinica SIL" w:cs="Abyssinica SIL"/>
        </w:rPr>
        <w:t xml:space="preserve">፡ </w:t>
      </w:r>
      <w:r w:rsidR="0090057A" w:rsidRPr="00363D5B">
        <w:rPr>
          <w:rFonts w:ascii="Abyssinica SIL" w:hAnsi="Abyssinica SIL" w:cs="Abyssinica SIL"/>
        </w:rPr>
        <w:t>፬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ሰገላተ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የሐውሩ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አድባር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ወአድባሩሂ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ዘብርት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8E7F03" w:rsidRPr="00363D5B">
        <w:rPr>
          <w:rFonts w:ascii="Abyssinica SIL" w:hAnsi="Abyssinica SIL" w:cs="Abyssinica SIL"/>
        </w:rPr>
        <w:t>ሰረገላ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ቀዳማዊ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ቀዪሐን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ሰ‹ረ›ገላ</w:t>
      </w:r>
      <w:r w:rsidR="00884582">
        <w:rPr>
          <w:rFonts w:ascii="Abyssinica SIL" w:hAnsi="Abyssinica SIL" w:cs="Abyssinica SIL"/>
        </w:rPr>
        <w:t xml:space="preserve">፡ </w:t>
      </w:r>
      <w:r w:rsidR="00F63BE6" w:rsidRPr="00363D5B">
        <w:rPr>
          <w:rFonts w:ascii="Abyssinica SIL" w:hAnsi="Abyssinica SIL" w:cs="Abyssinica SIL"/>
        </w:rPr>
        <w:t>ካልዕ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ጸሊማን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‹ሠረገላ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ሣልስ›</w:t>
      </w:r>
      <w:r w:rsidR="00884582">
        <w:rPr>
          <w:rFonts w:ascii="Abyssinica SIL" w:hAnsi="Abyssinica SIL" w:cs="Abyssinica SIL"/>
        </w:rPr>
        <w:t xml:space="preserve">፡ </w:t>
      </w:r>
      <w:r w:rsidR="00BD7879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ፅዕድዋን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ሰረገላ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ራብዕ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አፍ</w:t>
      </w:r>
      <w:r w:rsidR="003F29D8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6326BF" w:rsidRPr="00363D5B">
        <w:rPr>
          <w:rFonts w:ascii="Abyssinica SIL" w:hAnsi="Abyssinica SIL" w:cs="Abyssinica SIL"/>
        </w:rPr>
        <w:t>ራሰ</w:t>
      </w:r>
      <w:r w:rsidR="00884582">
        <w:rPr>
          <w:rFonts w:ascii="Abyssinica SIL" w:hAnsi="Abyssinica SIL" w:cs="Abyssinica SIL"/>
        </w:rPr>
        <w:t xml:space="preserve">፡ </w:t>
      </w:r>
      <w:r w:rsidR="006326BF" w:rsidRPr="00363D5B">
        <w:rPr>
          <w:rFonts w:ascii="Abyssinica SIL" w:hAnsi="Abyssinica SIL" w:cs="Abyssinica SIL"/>
        </w:rPr>
        <w:t>ኵስኵሳን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ወሐመዳውያን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ወእቤሎ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ለመልአክ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CC500A" w:rsidRPr="00363D5B">
        <w:rPr>
          <w:rFonts w:ascii="Abyssinica SIL" w:hAnsi="Abyssinica SIL" w:cs="Abyssinica SIL"/>
        </w:rPr>
        <w:t>እግዚእየ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ዝኩ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ዘይትናገረኒ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እሙንቱ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ነፍሳተ</w:t>
      </w:r>
      <w:r w:rsidR="00884582">
        <w:rPr>
          <w:rFonts w:ascii="Abyssinica SIL" w:hAnsi="Abyssinica SIL" w:cs="Abyssinica SIL"/>
        </w:rPr>
        <w:t xml:space="preserve">፡ </w:t>
      </w:r>
      <w:r w:rsidR="00695F51" w:rsidRPr="00363D5B">
        <w:rPr>
          <w:rFonts w:ascii="Abyssinica SIL" w:hAnsi="Abyssinica SIL" w:cs="Abyssinica SIL"/>
        </w:rPr>
        <w:t>ሰማይ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፬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ይቀውሙ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እግዚኦ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362426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ወዘኀበ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ጸሊማን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የሐውሩ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ሰሜነ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ወእሉ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40406D" w:rsidRPr="00363D5B">
        <w:rPr>
          <w:rFonts w:ascii="Abyssinica SIL" w:hAnsi="Abyssinica SIL" w:cs="Abyssinica SIL"/>
        </w:rPr>
        <w:t>ፀዓድው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የሐውሩ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ድኅሬሆሙ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ወየሐውሩ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ቀይሐን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ምድረ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ሰሜን</w:t>
      </w:r>
      <w:r w:rsidR="00884582">
        <w:rPr>
          <w:rFonts w:ascii="Abyssinica SIL" w:hAnsi="Abyssinica SIL" w:cs="Abyssinica SIL"/>
        </w:rPr>
        <w:t xml:space="preserve">፡ </w:t>
      </w:r>
      <w:r w:rsidR="0050137D" w:rsidRPr="00363D5B">
        <w:rPr>
          <w:rFonts w:ascii="Abyssinica SIL" w:hAnsi="Abyssinica SIL" w:cs="Abyssinica SIL"/>
        </w:rPr>
        <w:t>ወኵ</w:t>
      </w:r>
      <w:r w:rsidR="00751F92" w:rsidRPr="00363D5B">
        <w:rPr>
          <w:rFonts w:ascii="Abyssinica SIL" w:hAnsi="Abyssinica SIL" w:cs="Abyssinica SIL"/>
        </w:rPr>
        <w:t>ስ</w:t>
      </w:r>
      <w:r w:rsidR="0050137D" w:rsidRPr="00363D5B">
        <w:rPr>
          <w:rFonts w:ascii="Abyssinica SIL" w:hAnsi="Abyssinica SIL" w:cs="Abyssinica SIL"/>
        </w:rPr>
        <w:t>ኵ</w:t>
      </w:r>
      <w:r w:rsidR="00751F92" w:rsidRPr="00363D5B">
        <w:rPr>
          <w:rFonts w:ascii="Abyssinica SIL" w:hAnsi="Abyssinica SIL" w:cs="Abyssinica SIL"/>
        </w:rPr>
        <w:t>ሳን</w:t>
      </w:r>
      <w:r w:rsidR="00884582">
        <w:rPr>
          <w:rFonts w:ascii="Abyssinica SIL" w:hAnsi="Abyssinica SIL" w:cs="Abyssinica SIL"/>
        </w:rPr>
        <w:t xml:space="preserve">፡ </w:t>
      </w:r>
      <w:r w:rsidR="00751F92" w:rsidRPr="00363D5B">
        <w:rPr>
          <w:rFonts w:ascii="Abyssinica SIL" w:hAnsi="Abyssinica SIL" w:cs="Abyssinica SIL"/>
        </w:rPr>
        <w:t>ወሐመዳውያን</w:t>
      </w:r>
      <w:r w:rsidR="00884582">
        <w:rPr>
          <w:rFonts w:ascii="Abyssinica SIL" w:hAnsi="Abyssinica SIL" w:cs="Abyssinica SIL"/>
        </w:rPr>
        <w:t xml:space="preserve">፡ </w:t>
      </w:r>
      <w:r w:rsidR="00751F92" w:rsidRPr="00363D5B">
        <w:rPr>
          <w:rFonts w:ascii="Abyssinica SIL" w:hAnsi="Abyssinica SIL" w:cs="Abyssinica SIL"/>
        </w:rPr>
        <w:t>ይወፅኡ</w:t>
      </w:r>
      <w:r w:rsidR="00884582">
        <w:rPr>
          <w:rFonts w:ascii="Abyssinica SIL" w:hAnsi="Abyssinica SIL" w:cs="Abyssinica SIL"/>
        </w:rPr>
        <w:t xml:space="preserve">፡ </w:t>
      </w:r>
      <w:r w:rsidR="00751F92" w:rsidRPr="00363D5B">
        <w:rPr>
          <w:rFonts w:ascii="Abyssinica SIL" w:hAnsi="Abyssinica SIL" w:cs="Abyssinica SIL"/>
        </w:rPr>
        <w:t>ወይኔጽሩ</w:t>
      </w:r>
      <w:r w:rsidR="00884582">
        <w:rPr>
          <w:rFonts w:ascii="Abyssinica SIL" w:hAnsi="Abyssinica SIL" w:cs="Abyssinica SIL"/>
        </w:rPr>
        <w:t xml:space="preserve">፡ </w:t>
      </w:r>
      <w:r w:rsidR="00751F92" w:rsidRPr="00363D5B">
        <w:rPr>
          <w:rFonts w:ascii="Abyssinica SIL" w:hAnsi="Abyssinica SIL" w:cs="Abyssinica SIL"/>
        </w:rPr>
        <w:t>ወየሐውሩ</w:t>
      </w:r>
      <w:r w:rsidR="00884582">
        <w:rPr>
          <w:rFonts w:ascii="Abyssinica SIL" w:hAnsi="Abyssinica SIL" w:cs="Abyssinica SIL"/>
        </w:rPr>
        <w:t xml:space="preserve">፡ </w:t>
      </w:r>
      <w:r w:rsidR="003F29D8" w:rsidRPr="00363D5B">
        <w:rPr>
          <w:rFonts w:ascii="Abyssinica SIL" w:hAnsi="Abyssinica SIL" w:cs="Abyssinica SIL"/>
        </w:rPr>
        <w:t>ይዑድዋ</w:t>
      </w:r>
      <w:r w:rsidR="00884582">
        <w:rPr>
          <w:rFonts w:ascii="Abyssinica SIL" w:hAnsi="Abyssinica SIL" w:cs="Abyssinica SIL"/>
        </w:rPr>
        <w:t xml:space="preserve">፡ </w:t>
      </w:r>
      <w:r w:rsidR="003F29D8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3F29D8" w:rsidRPr="00363D5B">
        <w:rPr>
          <w:rFonts w:ascii="Abyssinica SIL" w:hAnsi="Abyssinica SIL" w:cs="Abyssinica SIL"/>
        </w:rPr>
        <w:t>ወ</w:t>
      </w:r>
    </w:p>
    <w:p w14:paraId="0A71C273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4AF8696" w14:textId="69C2F4EA" w:rsidR="00061ECD" w:rsidRDefault="00BC5460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‹ዖ›ድዋ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ወ[ከ]ልሁ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የሐውሩ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ምድረ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ሰሜን</w:t>
      </w:r>
      <w:r w:rsidR="00884582">
        <w:rPr>
          <w:rFonts w:ascii="Abyssinica SIL" w:hAnsi="Abyssinica SIL" w:cs="Abyssinica SIL"/>
        </w:rPr>
        <w:t xml:space="preserve">፡ </w:t>
      </w:r>
      <w:r w:rsidR="00B7230E" w:rsidRPr="00363D5B">
        <w:rPr>
          <w:rFonts w:ascii="Abyssinica SIL" w:hAnsi="Abyssinica SIL" w:cs="Abyssinica SIL"/>
        </w:rPr>
        <w:t>ያዕ</w:t>
      </w:r>
      <w:r w:rsidR="00954DAF" w:rsidRPr="00363D5B">
        <w:rPr>
          <w:rFonts w:ascii="Abyssinica SIL" w:hAnsi="Abyssinica SIL" w:cs="Abyssinica SIL"/>
        </w:rPr>
        <w:t>ርፍዋ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ለመዓትየ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በምድረ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ሰሜን</w:t>
      </w:r>
      <w:r w:rsidR="00884582">
        <w:rPr>
          <w:rFonts w:ascii="Abyssinica SIL" w:hAnsi="Abyssinica SIL" w:cs="Abyssinica SIL"/>
        </w:rPr>
        <w:t xml:space="preserve">። </w:t>
      </w:r>
      <w:r w:rsidR="00954DAF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954DAF" w:rsidRPr="00363D5B">
        <w:rPr>
          <w:rFonts w:ascii="Abyssinica SIL" w:hAnsi="Abyssinica SIL" w:cs="Abyssinica SIL"/>
        </w:rPr>
        <w:t>ወኮነ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ኀቤየ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954DAF" w:rsidRPr="00363D5B">
        <w:rPr>
          <w:rFonts w:ascii="Abyssinica SIL" w:hAnsi="Abyssinica SIL" w:cs="Abyssinica SIL"/>
        </w:rPr>
        <w:t>ንሣእ</w:t>
      </w:r>
      <w:r w:rsidR="00884582">
        <w:rPr>
          <w:rFonts w:ascii="Abyssinica SIL" w:hAnsi="Abyssinica SIL" w:cs="Abyssinica SIL"/>
        </w:rPr>
        <w:t xml:space="preserve">፡ </w:t>
      </w:r>
      <w:r w:rsidR="006B75AF" w:rsidRPr="00363D5B">
        <w:rPr>
          <w:rFonts w:ascii="Abyssinica SIL" w:hAnsi="Abyssinica SIL" w:cs="Abyssinica SIL"/>
        </w:rPr>
        <w:t>‹[ጸዋጸም]›</w:t>
      </w:r>
      <w:r w:rsidR="00884582">
        <w:rPr>
          <w:rFonts w:ascii="Abyssinica SIL" w:hAnsi="Abyssinica SIL" w:cs="Abyssinica SIL"/>
        </w:rPr>
        <w:t xml:space="preserve">፡ </w:t>
      </w:r>
      <w:r w:rsidR="006B75AF"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="006B75AF" w:rsidRPr="00363D5B">
        <w:rPr>
          <w:rFonts w:ascii="Abyssinica SIL" w:hAnsi="Abyssinica SIL" w:cs="Abyssinica SIL"/>
        </w:rPr>
        <w:lastRenderedPageBreak/>
        <w:t>መላእክት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ወበኀበ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በቋዕያኒሁ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ወበኀበ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የአምርዋ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ወትበውዕ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C11B91" w:rsidRPr="00363D5B">
        <w:rPr>
          <w:rFonts w:ascii="Abyssinica SIL" w:hAnsi="Abyssinica SIL" w:cs="Abyssinica SIL"/>
        </w:rPr>
        <w:t>ኢዮስያስ</w:t>
      </w:r>
      <w:r w:rsidR="00884582">
        <w:rPr>
          <w:rFonts w:ascii="Abyssinica SIL" w:hAnsi="Abyssinica SIL" w:cs="Abyssinica SIL"/>
        </w:rPr>
        <w:t xml:space="preserve">፡ </w:t>
      </w:r>
      <w:r w:rsidR="007B4CA7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7B4CA7" w:rsidRPr="00363D5B">
        <w:rPr>
          <w:rFonts w:ascii="Abyssinica SIL" w:hAnsi="Abyssinica SIL" w:cs="Abyssinica SIL"/>
        </w:rPr>
        <w:t>ሰፎንያስ</w:t>
      </w:r>
      <w:r w:rsidR="00884582">
        <w:rPr>
          <w:rFonts w:ascii="Abyssinica SIL" w:hAnsi="Abyssinica SIL" w:cs="Abyssinica SIL"/>
        </w:rPr>
        <w:t xml:space="preserve">፡ </w:t>
      </w:r>
      <w:r w:rsidR="007B4CA7" w:rsidRPr="00363D5B">
        <w:rPr>
          <w:rFonts w:ascii="Abyssinica SIL" w:hAnsi="Abyssinica SIL" w:cs="Abyssinica SIL"/>
        </w:rPr>
        <w:t>ዘመጽአ</w:t>
      </w:r>
      <w:r w:rsidR="00884582">
        <w:rPr>
          <w:rFonts w:ascii="Abyssinica SIL" w:hAnsi="Abyssinica SIL" w:cs="Abyssinica SIL"/>
        </w:rPr>
        <w:t xml:space="preserve">፡ </w:t>
      </w:r>
      <w:r w:rsidR="007B4CA7" w:rsidRPr="00363D5B">
        <w:rPr>
          <w:rFonts w:ascii="Abyssinica SIL" w:hAnsi="Abyssinica SIL" w:cs="Abyssinica SIL"/>
        </w:rPr>
        <w:t>እምባቢሎን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ወተንሥአ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ወርቀ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ወብሩረ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ወትገብሮ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አክሊለ</w:t>
      </w:r>
      <w:r w:rsidR="00884582">
        <w:rPr>
          <w:rFonts w:ascii="Abyssinica SIL" w:hAnsi="Abyssinica SIL" w:cs="Abyssinica SIL"/>
        </w:rPr>
        <w:t xml:space="preserve">፡ </w:t>
      </w:r>
      <w:r w:rsidR="0006169C" w:rsidRPr="00363D5B">
        <w:rPr>
          <w:rFonts w:ascii="Abyssinica SIL" w:hAnsi="Abyssinica SIL" w:cs="Abyssinica SIL"/>
        </w:rPr>
        <w:t>ወ[ታ]ስተቄጽሎ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ለዮሴዕ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ወልደ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ዮሴዴቅ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ካህን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ወበሎ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569F0" w:rsidRPr="00363D5B">
        <w:rPr>
          <w:rFonts w:ascii="Abyssinica SIL" w:hAnsi="Abyssinica SIL" w:cs="Abyssinica SIL"/>
        </w:rPr>
        <w:t>ዘኵ</w:t>
      </w:r>
      <w:r w:rsidR="00CF3AD8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ሠረፀ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መንግሥት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ስሙ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ወይሠርፅ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እምታሕቱ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ወየሐንፅ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CF3AD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ወውእቱ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ይነሥእ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ትርሲቶ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ወይነብር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መንበሩ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ወይኳንን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ወካህን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ይነብር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በየማኑ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ምክር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ወሰላም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፪ሆሙ</w:t>
      </w:r>
      <w:r w:rsidR="00884582">
        <w:rPr>
          <w:rFonts w:ascii="Abyssinica SIL" w:hAnsi="Abyssinica SIL" w:cs="Abyssinica SIL"/>
        </w:rPr>
        <w:t xml:space="preserve">፡ </w:t>
      </w:r>
      <w:r w:rsidR="00D33D71" w:rsidRPr="00363D5B">
        <w:rPr>
          <w:rFonts w:ascii="Abyssinica SIL" w:hAnsi="Abyssinica SIL" w:cs="Abyssinica SIL"/>
        </w:rPr>
        <w:t>ወአክ</w:t>
      </w:r>
      <w:r w:rsidR="001E1996" w:rsidRPr="00363D5B">
        <w:rPr>
          <w:rFonts w:ascii="Abyssinica SIL" w:hAnsi="Abyssinica SIL" w:cs="Abyssinica SIL"/>
        </w:rPr>
        <w:t>ሊለሰ</w:t>
      </w:r>
      <w:r w:rsidR="00884582">
        <w:rPr>
          <w:rFonts w:ascii="Abyssinica SIL" w:hAnsi="Abyssinica SIL" w:cs="Abyssinica SIL"/>
        </w:rPr>
        <w:t xml:space="preserve">፡ </w:t>
      </w:r>
      <w:r w:rsidR="001E1996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1E1996" w:rsidRPr="00363D5B">
        <w:rPr>
          <w:rFonts w:ascii="Abyssinica SIL" w:hAnsi="Abyssinica SIL" w:cs="Abyssinica SIL"/>
        </w:rPr>
        <w:t>ይት{ዔ}ኤገሥዎ</w:t>
      </w:r>
      <w:r w:rsidR="00884582">
        <w:rPr>
          <w:rFonts w:ascii="Abyssinica SIL" w:hAnsi="Abyssinica SIL" w:cs="Abyssinica SIL"/>
        </w:rPr>
        <w:t xml:space="preserve">፡ </w:t>
      </w:r>
      <w:r w:rsidR="001E1996" w:rsidRPr="00363D5B">
        <w:rPr>
          <w:rFonts w:ascii="Abyssinica SIL" w:hAnsi="Abyssinica SIL" w:cs="Abyssinica SIL"/>
        </w:rPr>
        <w:t>ወለበቋዕያኒሃ</w:t>
      </w:r>
      <w:r w:rsidR="00884582">
        <w:rPr>
          <w:rFonts w:ascii="Abyssinica SIL" w:hAnsi="Abyssinica SIL" w:cs="Abyssinica SIL"/>
        </w:rPr>
        <w:t xml:space="preserve">፡ </w:t>
      </w:r>
      <w:r w:rsidR="001E1996" w:rsidRPr="00363D5B">
        <w:rPr>
          <w:rFonts w:ascii="Abyssinica SIL" w:hAnsi="Abyssinica SIL" w:cs="Abyssinica SIL"/>
        </w:rPr>
        <w:t>ወለእለ</w:t>
      </w:r>
      <w:r w:rsidR="00884582">
        <w:rPr>
          <w:rFonts w:ascii="Abyssinica SIL" w:hAnsi="Abyssinica SIL" w:cs="Abyssinica SIL"/>
        </w:rPr>
        <w:t xml:space="preserve">፡ </w:t>
      </w:r>
      <w:r w:rsidR="001E1996" w:rsidRPr="00363D5B">
        <w:rPr>
          <w:rFonts w:ascii="Abyssinica SIL" w:hAnsi="Abyssinica SIL" w:cs="Abyssinica SIL"/>
        </w:rPr>
        <w:t>የአምርዋ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ወለትርሲቶሙ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ለደቂቀ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ሶፎንያስ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መዘምራን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ወያመጽኡ</w:t>
      </w:r>
      <w:r w:rsidR="00884582">
        <w:rPr>
          <w:rFonts w:ascii="Abyssinica SIL" w:hAnsi="Abyssinica SIL" w:cs="Abyssinica SIL"/>
        </w:rPr>
        <w:t xml:space="preserve">፡ </w:t>
      </w:r>
      <w:r w:rsidR="008D0397" w:rsidRPr="00363D5B">
        <w:rPr>
          <w:rFonts w:ascii="Abyssinica SIL" w:hAnsi="Abyssinica SIL" w:cs="Abyssinica SIL"/>
        </w:rPr>
        <w:t>እለሂ</w:t>
      </w:r>
      <w:r w:rsidR="00884582">
        <w:rPr>
          <w:rFonts w:ascii="Abyssinica SIL" w:hAnsi="Abyssinica SIL" w:cs="Abyssinica SIL"/>
        </w:rPr>
        <w:t xml:space="preserve">፡ </w:t>
      </w:r>
      <w:r w:rsidR="008248C7" w:rsidRPr="00363D5B">
        <w:rPr>
          <w:rFonts w:ascii="Abyssinica SIL" w:hAnsi="Abyssinica SIL" w:cs="Abyssinica SIL"/>
        </w:rPr>
        <w:t>ርኁቃን</w:t>
      </w:r>
      <w:r w:rsidR="00884582">
        <w:rPr>
          <w:rFonts w:ascii="Abyssinica SIL" w:hAnsi="Abyssinica SIL" w:cs="Abyssinica SIL"/>
        </w:rPr>
        <w:t xml:space="preserve">፡ </w:t>
      </w:r>
      <w:r w:rsidR="008248C7" w:rsidRPr="00363D5B">
        <w:rPr>
          <w:rFonts w:ascii="Abyssinica SIL" w:hAnsi="Abyssinica SIL" w:cs="Abyssinica SIL"/>
        </w:rPr>
        <w:t>እምኔሆሙ</w:t>
      </w:r>
      <w:r w:rsidR="00884582">
        <w:rPr>
          <w:rFonts w:ascii="Abyssinica SIL" w:hAnsi="Abyssinica SIL" w:cs="Abyssinica SIL"/>
        </w:rPr>
        <w:t xml:space="preserve">፡ </w:t>
      </w:r>
      <w:r w:rsidR="008248C7" w:rsidRPr="00363D5B">
        <w:rPr>
          <w:rFonts w:ascii="Abyssinica SIL" w:hAnsi="Abyssinica SIL" w:cs="Abyssinica SIL"/>
        </w:rPr>
        <w:t>ወየሐ</w:t>
      </w:r>
      <w:r w:rsidR="00954DAF" w:rsidRPr="00363D5B">
        <w:rPr>
          <w:rFonts w:ascii="Abyssinica SIL" w:hAnsi="Abyssinica SIL" w:cs="Abyssinica SIL"/>
        </w:rPr>
        <w:t xml:space="preserve"> </w:t>
      </w:r>
    </w:p>
    <w:p w14:paraId="578C15DB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D78DE6C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85v)</w:t>
      </w:r>
    </w:p>
    <w:p w14:paraId="5B409A9C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7A4D513" w14:textId="71366068" w:rsidR="00061ECD" w:rsidRDefault="008248C7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ንፁ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ወ{.}ተአምሩ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ፈንወኒ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ኀቤክሙ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እመሰ</w:t>
      </w:r>
      <w:r w:rsidR="00884582">
        <w:rPr>
          <w:rFonts w:ascii="Abyssinica SIL" w:hAnsi="Abyssinica SIL" w:cs="Abyssinica SIL"/>
        </w:rPr>
        <w:t xml:space="preserve">፡ </w:t>
      </w:r>
      <w:r w:rsidR="00F8599A" w:rsidRPr="00363D5B">
        <w:rPr>
          <w:rFonts w:ascii="Abyssinica SIL" w:hAnsi="Abyssinica SIL" w:cs="Abyssinica SIL"/>
        </w:rPr>
        <w:t>ሰሚአ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ትሰምዑ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ቃ</w:t>
      </w:r>
      <w:r w:rsidR="00535895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535895" w:rsidRPr="00363D5B">
        <w:rPr>
          <w:rFonts w:ascii="Abyssinica SIL" w:hAnsi="Abyssinica SIL" w:cs="Abyssinica SIL"/>
          <w:b/>
        </w:rPr>
        <w:t>፯</w:t>
      </w:r>
      <w:r w:rsidR="00884582">
        <w:rPr>
          <w:rFonts w:ascii="Abyssinica SIL" w:hAnsi="Abyssinica SIL" w:cs="Abyssinica SIL"/>
          <w:b/>
        </w:rPr>
        <w:t xml:space="preserve">፡ </w:t>
      </w:r>
      <w:r w:rsidR="003D0B93" w:rsidRPr="00363D5B">
        <w:rPr>
          <w:rFonts w:ascii="Abyssinica SIL" w:hAnsi="Abyssinica SIL" w:cs="Abyssinica SIL"/>
        </w:rPr>
        <w:t>ለ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አምላክነ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ወእምዝ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በራብዕት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እመተ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መንግሥቱ</w:t>
      </w:r>
      <w:r w:rsidR="00884582">
        <w:rPr>
          <w:rFonts w:ascii="Abyssinica SIL" w:hAnsi="Abyssinica SIL" w:cs="Abyssinica SIL"/>
        </w:rPr>
        <w:t xml:space="preserve">፡ </w:t>
      </w:r>
      <w:r w:rsidR="003D0B93" w:rsidRPr="00363D5B">
        <w:rPr>
          <w:rFonts w:ascii="Abyssinica SIL" w:hAnsi="Abyssinica SIL" w:cs="Abyssinica SIL"/>
        </w:rPr>
        <w:t>ለዳርዮስ</w:t>
      </w:r>
      <w:r w:rsidR="00884582">
        <w:rPr>
          <w:rFonts w:ascii="Abyssinica SIL" w:hAnsi="Abyssinica SIL" w:cs="Abyssinica SIL"/>
        </w:rPr>
        <w:t xml:space="preserve">፡ </w:t>
      </w:r>
      <w:r w:rsidR="000302E7" w:rsidRPr="00363D5B">
        <w:rPr>
          <w:rFonts w:ascii="Abyssinica SIL" w:hAnsi="Abyssinica SIL" w:cs="Abyssinica SIL"/>
        </w:rPr>
        <w:t>ንጉሥ</w:t>
      </w:r>
      <w:r w:rsidR="00884582">
        <w:rPr>
          <w:rFonts w:ascii="Abyssinica SIL" w:hAnsi="Abyssinica SIL" w:cs="Abyssinica SIL"/>
        </w:rPr>
        <w:t xml:space="preserve">፡ </w:t>
      </w:r>
      <w:r w:rsidR="000302E7" w:rsidRPr="00363D5B">
        <w:rPr>
          <w:rFonts w:ascii="Abyssinica SIL" w:hAnsi="Abyssinica SIL" w:cs="Abyssinica SIL"/>
        </w:rPr>
        <w:t>{....}አመ</w:t>
      </w:r>
      <w:r w:rsidR="00884582">
        <w:rPr>
          <w:rFonts w:ascii="Abyssinica SIL" w:hAnsi="Abyssinica SIL" w:cs="Abyssinica SIL"/>
        </w:rPr>
        <w:t xml:space="preserve">፡ </w:t>
      </w:r>
      <w:r w:rsidR="000302E7" w:rsidRPr="00363D5B">
        <w:rPr>
          <w:rFonts w:ascii="Abyssinica SIL" w:hAnsi="Abyssinica SIL" w:cs="Abyssinica SIL"/>
        </w:rPr>
        <w:t>ረቡዕ</w:t>
      </w:r>
      <w:r w:rsidR="00884582">
        <w:rPr>
          <w:rFonts w:ascii="Abyssinica SIL" w:hAnsi="Abyssinica SIL" w:cs="Abyssinica SIL"/>
        </w:rPr>
        <w:t xml:space="preserve">። </w:t>
      </w:r>
      <w:r w:rsidR="000302E7" w:rsidRPr="00363D5B">
        <w:rPr>
          <w:rFonts w:ascii="Abyssinica SIL" w:hAnsi="Abyssinica SIL" w:cs="Abyssinica SIL"/>
        </w:rPr>
        <w:t>ለሠረቀ</w:t>
      </w:r>
      <w:r w:rsidR="00884582">
        <w:rPr>
          <w:rFonts w:ascii="Abyssinica SIL" w:hAnsi="Abyssinica SIL" w:cs="Abyssinica SIL"/>
        </w:rPr>
        <w:t xml:space="preserve">፡ </w:t>
      </w:r>
      <w:r w:rsidR="000302E7" w:rsidRPr="00363D5B">
        <w:rPr>
          <w:rFonts w:ascii="Abyssinica SIL" w:hAnsi="Abyssinica SIL" w:cs="Abyssinica SIL"/>
        </w:rPr>
        <w:t>ታስእ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ወርኅ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ወወርኁ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ወርኃ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ካሴል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ተፈነው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እምቲል</w:t>
      </w:r>
      <w:r w:rsidR="00884582">
        <w:rPr>
          <w:rFonts w:ascii="Abyssinica SIL" w:hAnsi="Abyssinica SIL" w:cs="Abyssinica SIL"/>
        </w:rPr>
        <w:t xml:space="preserve">፡ </w:t>
      </w:r>
      <w:r w:rsidR="004C73FB" w:rsidRPr="00363D5B">
        <w:rPr>
          <w:rFonts w:ascii="Abyssinica SIL" w:hAnsi="Abyssinica SIL" w:cs="Abyssinica SIL"/>
        </w:rPr>
        <w:t>አሴር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ወአኔሱር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ወቤተ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እል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ወሰብኡ‹ሂ›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ይስአሉ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302401" w:rsidRPr="00363D5B">
        <w:rPr>
          <w:rFonts w:ascii="Abyssinica SIL" w:hAnsi="Abyssinica SIL" w:cs="Abyssinica SIL"/>
        </w:rPr>
        <w:t>እግዚአብ</w:t>
      </w:r>
      <w:r w:rsidR="008733E5" w:rsidRPr="00363D5B">
        <w:rPr>
          <w:rFonts w:ascii="Abyssinica SIL" w:hAnsi="Abyssinica SIL" w:cs="Abyssinica SIL"/>
        </w:rPr>
        <w:t>ሔር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ካህናተ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‹</w:t>
      </w:r>
      <w:r w:rsidR="008733E5" w:rsidRPr="00363D5B">
        <w:rPr>
          <w:rFonts w:ascii="Abyssinica SIL" w:hAnsi="Abyssinica SIL" w:cs="Abyssinica SIL"/>
        </w:rPr>
        <w:t>ወኀበ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8733E5" w:rsidRPr="00363D5B">
        <w:rPr>
          <w:rFonts w:ascii="Abyssinica SIL" w:hAnsi="Abyssinica SIL" w:cs="Abyssinica SIL"/>
        </w:rPr>
        <w:t>ወይቤልዎሙ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ለካህናት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7C08E5" w:rsidRPr="00363D5B">
        <w:rPr>
          <w:rFonts w:ascii="Abyssinica SIL" w:hAnsi="Abyssinica SIL" w:cs="Abyssinica SIL"/>
        </w:rPr>
        <w:t>ይመ</w:t>
      </w:r>
      <w:r w:rsidR="00034841" w:rsidRPr="00363D5B">
        <w:rPr>
          <w:rFonts w:ascii="Abyssinica SIL" w:hAnsi="Abyssinica SIL" w:cs="Abyssinica SIL"/>
        </w:rPr>
        <w:t>ልክ</w:t>
      </w:r>
      <w:r w:rsidR="00884582">
        <w:rPr>
          <w:rFonts w:ascii="Abyssinica SIL" w:hAnsi="Abyssinica SIL" w:cs="Abyssinica SIL"/>
        </w:rPr>
        <w:t xml:space="preserve">፡ </w:t>
      </w:r>
      <w:r w:rsidR="00034841" w:rsidRPr="00363D5B">
        <w:rPr>
          <w:rFonts w:ascii="Abyssinica SIL" w:hAnsi="Abyssinica SIL" w:cs="Abyssinica SIL"/>
        </w:rPr>
        <w:t>ወለነቢያት</w:t>
      </w:r>
      <w:r w:rsidR="00884582">
        <w:rPr>
          <w:rFonts w:ascii="Abyssinica SIL" w:hAnsi="Abyssinica SIL" w:cs="Abyssinica SIL"/>
        </w:rPr>
        <w:t xml:space="preserve">፡ </w:t>
      </w:r>
      <w:r w:rsidR="00034841" w:rsidRPr="00363D5B">
        <w:rPr>
          <w:rFonts w:ascii="Abyssinica SIL" w:hAnsi="Abyssinica SIL" w:cs="Abyssinica SIL"/>
        </w:rPr>
        <w:t>[ገብኪኑ</w:t>
      </w:r>
      <w:r w:rsidR="00DB539F" w:rsidRPr="00363D5B">
        <w:rPr>
          <w:rFonts w:ascii="Abyssinica SIL" w:hAnsi="Abyssinica SIL" w:cs="Abyssinica SIL"/>
        </w:rPr>
        <w:t>]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በሐምስ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›ወርኅ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ገበርነ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እምጕንይይ</w:t>
      </w:r>
      <w:r w:rsidR="00884582">
        <w:rPr>
          <w:rFonts w:ascii="Abyssinica SIL" w:hAnsi="Abyssinica SIL" w:cs="Abyssinica SIL"/>
        </w:rPr>
        <w:t xml:space="preserve">፡ </w:t>
      </w:r>
      <w:r w:rsidR="00DB539F" w:rsidRPr="00363D5B">
        <w:rPr>
          <w:rFonts w:ascii="Abyssinica SIL" w:hAnsi="Abyssinica SIL" w:cs="Abyssinica SIL"/>
        </w:rPr>
        <w:t>ዓመት</w:t>
      </w:r>
      <w:r w:rsidR="00884582">
        <w:rPr>
          <w:rFonts w:ascii="Abyssinica SIL" w:hAnsi="Abyssinica SIL" w:cs="Abyssinica SIL"/>
        </w:rPr>
        <w:t xml:space="preserve">። </w:t>
      </w:r>
      <w:r w:rsidR="00DB539F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DB539F" w:rsidRPr="00363D5B">
        <w:rPr>
          <w:rFonts w:ascii="Abyssinica SIL" w:hAnsi="Abyssinica SIL" w:cs="Abyssinica SIL"/>
        </w:rPr>
        <w:t>ወ</w:t>
      </w:r>
      <w:r w:rsidR="002356B9" w:rsidRPr="00363D5B">
        <w:rPr>
          <w:rFonts w:ascii="Abyssinica SIL" w:hAnsi="Abyssinica SIL" w:cs="Abyssinica SIL"/>
        </w:rPr>
        <w:t>ኮነ</w:t>
      </w:r>
      <w:r w:rsidR="00884582">
        <w:rPr>
          <w:rFonts w:ascii="Abyssinica SIL" w:hAnsi="Abyssinica SIL" w:cs="Abyssinica SIL"/>
        </w:rPr>
        <w:t xml:space="preserve">፡ </w:t>
      </w:r>
      <w:r w:rsidR="002356B9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2356B9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2356B9" w:rsidRPr="00363D5B">
        <w:rPr>
          <w:rFonts w:ascii="Abyssinica SIL" w:hAnsi="Abyssinica SIL" w:cs="Abyssinica SIL"/>
        </w:rPr>
        <w:t>ኀቤየ</w:t>
      </w:r>
      <w:r w:rsidR="00884582">
        <w:rPr>
          <w:rFonts w:ascii="Abyssinica SIL" w:hAnsi="Abyssinica SIL" w:cs="Abyssinica SIL"/>
        </w:rPr>
        <w:t xml:space="preserve">፡ </w:t>
      </w:r>
      <w:r w:rsidR="002356B9" w:rsidRPr="00363D5B">
        <w:rPr>
          <w:rFonts w:ascii="Abyssinica SIL" w:hAnsi="Abyssinica SIL" w:cs="Abyssinica SIL"/>
        </w:rPr>
        <w:t>ወይቤ</w:t>
      </w:r>
      <w:r w:rsidR="00B84EF1" w:rsidRPr="00363D5B">
        <w:rPr>
          <w:rFonts w:ascii="Abyssinica SIL" w:hAnsi="Abyssinica SIL" w:cs="Abyssinica SIL"/>
        </w:rPr>
        <w:t>ለኒ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በሎሙ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ለሕዝበ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ምር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ወለካህናት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ቦኑ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ጾመ</w:t>
      </w:r>
      <w:r w:rsidR="00884582">
        <w:rPr>
          <w:rFonts w:ascii="Abyssinica SIL" w:hAnsi="Abyssinica SIL" w:cs="Abyssinica SIL"/>
        </w:rPr>
        <w:t xml:space="preserve">፡ </w:t>
      </w:r>
      <w:r w:rsidR="00B84EF1" w:rsidRPr="00363D5B">
        <w:rPr>
          <w:rFonts w:ascii="Abyssinica SIL" w:hAnsi="Abyssinica SIL" w:cs="Abyssinica SIL"/>
        </w:rPr>
        <w:t>ዘጾ</w:t>
      </w:r>
      <w:r w:rsidR="0045197C" w:rsidRPr="00363D5B">
        <w:rPr>
          <w:rFonts w:ascii="Abyssinica SIL" w:hAnsi="Abyssinica SIL" w:cs="Abyssinica SIL"/>
        </w:rPr>
        <w:t>ምክሙ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‹ሊተ›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ጾመ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ረቡዕ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ወጾመ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ሐሙስ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ጾመ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ሰቡዕ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ወጾመ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ዓሥር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እምዝ</w:t>
      </w:r>
      <w:r w:rsidR="00884582">
        <w:rPr>
          <w:rFonts w:ascii="Abyssinica SIL" w:hAnsi="Abyssinica SIL" w:cs="Abyssinica SIL"/>
        </w:rPr>
        <w:t xml:space="preserve">፡ </w:t>
      </w:r>
      <w:r w:rsidR="0045197C" w:rsidRPr="00363D5B">
        <w:rPr>
          <w:rFonts w:ascii="Abyssinica SIL" w:hAnsi="Abyssinica SIL" w:cs="Abyssinica SIL"/>
        </w:rPr>
        <w:t>፸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አ</w:t>
      </w:r>
      <w:r w:rsidR="0045197C" w:rsidRPr="00363D5B">
        <w:rPr>
          <w:rFonts w:ascii="Abyssinica SIL" w:hAnsi="Abyssinica SIL" w:cs="Abyssinica SIL"/>
        </w:rPr>
        <w:t>ም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ቦኑ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ጾመ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ዘጾምክሙ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ሊተ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እመኒ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በላዕክሙ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ወሰተይክሙ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አኮኑ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ለርእሰክሙ</w:t>
      </w:r>
      <w:r w:rsidR="00884582">
        <w:rPr>
          <w:rFonts w:ascii="Abyssinica SIL" w:hAnsi="Abyssinica SIL" w:cs="Abyssinica SIL"/>
        </w:rPr>
        <w:t xml:space="preserve">፡ </w:t>
      </w:r>
      <w:r w:rsidR="006B6FD3" w:rsidRPr="00363D5B">
        <w:rPr>
          <w:rFonts w:ascii="Abyssinica SIL" w:hAnsi="Abyssinica SIL" w:cs="Abyssinica SIL"/>
        </w:rPr>
        <w:t>ትበልዑ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ወለርእስክሙ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ትሰትዩ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አኮኑ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ነገር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ዘነበበ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በዕደ</w:t>
      </w:r>
      <w:r w:rsidR="00884582">
        <w:rPr>
          <w:rFonts w:ascii="Abyssinica SIL" w:hAnsi="Abyssinica SIL" w:cs="Abyssinica SIL"/>
        </w:rPr>
        <w:t xml:space="preserve">፡ </w:t>
      </w:r>
      <w:r w:rsidR="00702F9D" w:rsidRPr="00363D5B">
        <w:rPr>
          <w:rFonts w:ascii="Abyssinica SIL" w:hAnsi="Abyssinica SIL" w:cs="Abyssinica SIL"/>
        </w:rPr>
        <w:t>ነቢያ</w:t>
      </w:r>
    </w:p>
    <w:p w14:paraId="3027D29A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0C48B148" w14:textId="198EA99E" w:rsidR="00061ECD" w:rsidRDefault="000141E6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ቲሁ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ቀደምት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ትነብር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ወትትፌሣህ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ወአ</w:t>
      </w:r>
      <w:r w:rsidR="00E47BBC" w:rsidRPr="00363D5B">
        <w:rPr>
          <w:rFonts w:ascii="Abyssinica SIL" w:hAnsi="Abyssinica SIL" w:cs="Abyssinica SIL"/>
        </w:rPr>
        <w:t>ኅጉሪሃኒ</w:t>
      </w:r>
      <w:r w:rsidR="00884582">
        <w:rPr>
          <w:rFonts w:ascii="Abyssinica SIL" w:hAnsi="Abyssinica SIL" w:cs="Abyssinica SIL"/>
        </w:rPr>
        <w:t xml:space="preserve">፡ </w:t>
      </w:r>
      <w:r w:rsidR="00E47BBC" w:rsidRPr="00363D5B">
        <w:rPr>
          <w:rFonts w:ascii="Abyssinica SIL" w:hAnsi="Abyssinica SIL" w:cs="Abyssinica SIL"/>
        </w:rPr>
        <w:t>ወአድያሚሃኒ</w:t>
      </w:r>
      <w:r w:rsidR="00884582">
        <w:rPr>
          <w:rFonts w:ascii="Abyssinica SIL" w:hAnsi="Abyssinica SIL" w:cs="Abyssinica SIL"/>
        </w:rPr>
        <w:t xml:space="preserve">፡ </w:t>
      </w:r>
      <w:r w:rsidR="00E47BBC" w:rsidRPr="00363D5B">
        <w:rPr>
          <w:rFonts w:ascii="Abyssinica SIL" w:hAnsi="Abyssinica SIL" w:cs="Abyssinica SIL"/>
        </w:rPr>
        <w:t>ወእሐቃላቲሃኒ</w:t>
      </w:r>
      <w:r w:rsidR="00884582">
        <w:rPr>
          <w:rFonts w:ascii="Abyssinica SIL" w:hAnsi="Abyssinica SIL" w:cs="Abyssinica SIL"/>
        </w:rPr>
        <w:t xml:space="preserve">፡ </w:t>
      </w:r>
      <w:r w:rsidR="00E47BBC" w:rsidRPr="00363D5B">
        <w:rPr>
          <w:rFonts w:ascii="Abyssinica SIL" w:hAnsi="Abyssinica SIL" w:cs="Abyssinica SIL"/>
        </w:rPr>
        <w:t>ወበሐውር</w:t>
      </w:r>
      <w:r w:rsidR="008C74C4" w:rsidRPr="00363D5B">
        <w:rPr>
          <w:rFonts w:ascii="Abyssinica SIL" w:hAnsi="Abyssinica SIL" w:cs="Abyssinica SIL"/>
        </w:rPr>
        <w:t>ቲሃኒ</w:t>
      </w:r>
      <w:r w:rsidR="00884582">
        <w:rPr>
          <w:rFonts w:ascii="Abyssinica SIL" w:hAnsi="Abyssinica SIL" w:cs="Abyssinica SIL"/>
        </w:rPr>
        <w:t xml:space="preserve">፡ </w:t>
      </w:r>
      <w:r w:rsidR="008C74C4" w:rsidRPr="00363D5B">
        <w:rPr>
          <w:rFonts w:ascii="Abyssinica SIL" w:hAnsi="Abyssinica SIL" w:cs="Abyssinica SIL"/>
        </w:rPr>
        <w:t>ንቡራን</w:t>
      </w:r>
      <w:r w:rsidR="00884582">
        <w:rPr>
          <w:rFonts w:ascii="Abyssinica SIL" w:hAnsi="Abyssinica SIL" w:cs="Abyssinica SIL"/>
        </w:rPr>
        <w:t xml:space="preserve">። </w:t>
      </w:r>
      <w:r w:rsidR="008C74C4" w:rsidRPr="00363D5B">
        <w:rPr>
          <w:rFonts w:ascii="Abyssinica SIL" w:hAnsi="Abyssinica SIL" w:cs="Abyssinica SIL"/>
        </w:rPr>
        <w:t>ክፍል</w:t>
      </w:r>
      <w:r w:rsidR="00884582">
        <w:rPr>
          <w:rFonts w:ascii="Abyssinica SIL" w:hAnsi="Abyssinica SIL" w:cs="Abyssinica SIL"/>
        </w:rPr>
        <w:t xml:space="preserve">፡ </w:t>
      </w:r>
      <w:r w:rsidR="008C74C4" w:rsidRPr="00363D5B">
        <w:rPr>
          <w:rFonts w:ascii="Abyssinica SIL" w:hAnsi="Abyssinica SIL" w:cs="Abyssinica SIL"/>
        </w:rPr>
        <w:t>ወኮነ</w:t>
      </w:r>
      <w:r w:rsidR="00884582">
        <w:rPr>
          <w:rFonts w:ascii="Abyssinica SIL" w:hAnsi="Abyssinica SIL" w:cs="Abyssinica SIL"/>
        </w:rPr>
        <w:t xml:space="preserve">፡ </w:t>
      </w:r>
      <w:r w:rsidR="008C74C4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8C74C4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ኀበ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ዘካርያስ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ወይቤ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[ይቤ]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D4ACB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ኵነኔ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ጽድ‹ቀ›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ኰንኑ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ወግበሩ</w:t>
      </w:r>
      <w:r w:rsidR="00884582">
        <w:rPr>
          <w:rFonts w:ascii="Abyssinica SIL" w:hAnsi="Abyssinica SIL" w:cs="Abyssinica SIL"/>
        </w:rPr>
        <w:t xml:space="preserve">፡ </w:t>
      </w:r>
      <w:r w:rsidR="00961E64" w:rsidRPr="00363D5B">
        <w:rPr>
          <w:rFonts w:ascii="Abyssinica SIL" w:hAnsi="Abyssinica SIL" w:cs="Abyssinica SIL"/>
        </w:rPr>
        <w:t>ምጽዋተ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ወምሕረተ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ቢጽክሙ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ኵልክሙ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እቤረ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ወእጓለ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ማውታ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ወፈላሲ</w:t>
      </w:r>
      <w:r w:rsidR="00884582">
        <w:rPr>
          <w:rFonts w:ascii="Abyssinica SIL" w:hAnsi="Abyssinica SIL" w:cs="Abyssinica SIL"/>
        </w:rPr>
        <w:t xml:space="preserve">፡ </w:t>
      </w:r>
      <w:r w:rsidR="000E1760" w:rsidRPr="00363D5B">
        <w:rPr>
          <w:rFonts w:ascii="Abyssinica SIL" w:hAnsi="Abyssinica SIL" w:cs="Abyssinica SIL"/>
        </w:rPr>
        <w:t>ወነዳየ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ኢተአገሉ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ወኢተትቀየሙ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ቢጸክሙ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ወኢትፁሩ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ሎሙ</w:t>
      </w:r>
      <w:r w:rsidR="00884582">
        <w:rPr>
          <w:rFonts w:ascii="Abyssinica SIL" w:hAnsi="Abyssinica SIL" w:cs="Abyssinica SIL"/>
        </w:rPr>
        <w:t xml:space="preserve">፡ </w:t>
      </w:r>
      <w:r w:rsidR="00832FF4" w:rsidRPr="00363D5B">
        <w:rPr>
          <w:rFonts w:ascii="Abyssinica SIL" w:hAnsi="Abyssinica SIL" w:cs="Abyssinica SIL"/>
        </w:rPr>
        <w:t>እከየ</w:t>
      </w:r>
      <w:r w:rsidR="00884582">
        <w:rPr>
          <w:rFonts w:ascii="Abyssinica SIL" w:hAnsi="Abyssinica SIL" w:cs="Abyssinica SIL"/>
        </w:rPr>
        <w:t xml:space="preserve">፡ </w:t>
      </w:r>
      <w:r w:rsidR="00BA6732" w:rsidRPr="00363D5B">
        <w:rPr>
          <w:rFonts w:ascii="Abyssinica SIL" w:hAnsi="Abyssinica SIL" w:cs="Abyssinica SIL"/>
        </w:rPr>
        <w:t>ወዓበዩ</w:t>
      </w:r>
      <w:r w:rsidR="00884582">
        <w:rPr>
          <w:rFonts w:ascii="Abyssinica SIL" w:hAnsi="Abyssinica SIL" w:cs="Abyssinica SIL"/>
        </w:rPr>
        <w:t xml:space="preserve">፡ </w:t>
      </w:r>
      <w:r w:rsidR="00BA6732" w:rsidRPr="00363D5B">
        <w:rPr>
          <w:rFonts w:ascii="Abyssinica SIL" w:hAnsi="Abyssinica SIL" w:cs="Abyssinica SIL"/>
        </w:rPr>
        <w:t>አፅምዖ</w:t>
      </w:r>
      <w:r w:rsidR="00884582">
        <w:rPr>
          <w:rFonts w:ascii="Abyssinica SIL" w:hAnsi="Abyssinica SIL" w:cs="Abyssinica SIL"/>
        </w:rPr>
        <w:t xml:space="preserve">፡ </w:t>
      </w:r>
      <w:r w:rsidR="00BA6732" w:rsidRPr="00363D5B">
        <w:rPr>
          <w:rFonts w:ascii="Abyssinica SIL" w:hAnsi="Abyssinica SIL" w:cs="Abyssinica SIL"/>
        </w:rPr>
        <w:t>{..}ወሚጡ</w:t>
      </w:r>
      <w:r w:rsidR="00884582">
        <w:rPr>
          <w:rFonts w:ascii="Abyssinica SIL" w:hAnsi="Abyssinica SIL" w:cs="Abyssinica SIL"/>
        </w:rPr>
        <w:t xml:space="preserve">፡ </w:t>
      </w:r>
      <w:r w:rsidR="00BA6732" w:rsidRPr="00363D5B">
        <w:rPr>
          <w:rFonts w:ascii="Abyssinica SIL" w:hAnsi="Abyssinica SIL" w:cs="Abyssinica SIL"/>
        </w:rPr>
        <w:t>ዘባኖሙ</w:t>
      </w:r>
      <w:r w:rsidR="00884582">
        <w:rPr>
          <w:rFonts w:ascii="Abyssinica SIL" w:hAnsi="Abyssinica SIL" w:cs="Abyssinica SIL"/>
        </w:rPr>
        <w:t xml:space="preserve">። </w:t>
      </w:r>
      <w:r w:rsidR="00BA6732" w:rsidRPr="00363D5B">
        <w:rPr>
          <w:rFonts w:ascii="Abyssinica SIL" w:hAnsi="Abyssinica SIL" w:cs="Abyssinica SIL"/>
        </w:rPr>
        <w:t>ወአስተሐቀሩ</w:t>
      </w:r>
      <w:r w:rsidR="00884582">
        <w:rPr>
          <w:rFonts w:ascii="Abyssinica SIL" w:hAnsi="Abyssinica SIL" w:cs="Abyssinica SIL"/>
        </w:rPr>
        <w:t xml:space="preserve">፡ </w:t>
      </w:r>
      <w:r w:rsidR="00063BC0" w:rsidRPr="00363D5B">
        <w:rPr>
          <w:rFonts w:ascii="Abyssinica SIL" w:hAnsi="Abyssinica SIL" w:cs="Abyssinica SIL"/>
        </w:rPr>
        <w:t>ወሚጡ</w:t>
      </w:r>
      <w:r w:rsidR="00884582">
        <w:rPr>
          <w:rFonts w:ascii="Abyssinica SIL" w:hAnsi="Abyssinica SIL" w:cs="Abyssinica SIL"/>
        </w:rPr>
        <w:t xml:space="preserve">፡ </w:t>
      </w:r>
      <w:r w:rsidR="00063BC0" w:rsidRPr="00363D5B">
        <w:rPr>
          <w:rFonts w:ascii="Abyssinica SIL" w:hAnsi="Abyssinica SIL" w:cs="Abyssinica SIL"/>
        </w:rPr>
        <w:t>እዝኖሙ</w:t>
      </w:r>
      <w:r w:rsidR="00884582">
        <w:rPr>
          <w:rFonts w:ascii="Abyssinica SIL" w:hAnsi="Abyssinica SIL" w:cs="Abyssinica SIL"/>
        </w:rPr>
        <w:t xml:space="preserve">፡ </w:t>
      </w:r>
      <w:r w:rsidR="00063BC0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063BC0" w:rsidRPr="00363D5B">
        <w:rPr>
          <w:rFonts w:ascii="Abyssinica SIL" w:hAnsi="Abyssinica SIL" w:cs="Abyssinica SIL"/>
        </w:rPr>
        <w:t>ይሰምዑ</w:t>
      </w:r>
      <w:r w:rsidR="00884582">
        <w:rPr>
          <w:rFonts w:ascii="Abyssinica SIL" w:hAnsi="Abyssinica SIL" w:cs="Abyssinica SIL"/>
        </w:rPr>
        <w:t xml:space="preserve">፡ </w:t>
      </w:r>
      <w:r w:rsidR="00063BC0" w:rsidRPr="00363D5B">
        <w:rPr>
          <w:rFonts w:ascii="Abyssinica SIL" w:hAnsi="Abyssinica SIL" w:cs="Abyssinica SIL"/>
        </w:rPr>
        <w:t>ወዓለው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በልቦሙ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ይክሐዱ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‹ወ›ከመ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ኢይስምዑ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ዘለአከ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7385C" w:rsidRPr="00363D5B">
        <w:rPr>
          <w:rFonts w:ascii="Abyssinica SIL" w:hAnsi="Abyssinica SIL" w:cs="Abyssinica SIL"/>
        </w:rPr>
        <w:t>‹ዘኵ</w:t>
      </w:r>
      <w:r w:rsidR="00035907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035907" w:rsidRPr="00363D5B">
        <w:rPr>
          <w:rFonts w:ascii="Abyssinica SIL" w:hAnsi="Abyssinica SIL" w:cs="Abyssinica SIL"/>
        </w:rPr>
        <w:t>ይመ</w:t>
      </w:r>
      <w:r w:rsidR="000B6AB4" w:rsidRPr="00363D5B">
        <w:rPr>
          <w:rFonts w:ascii="Abyssinica SIL" w:hAnsi="Abyssinica SIL" w:cs="Abyssinica SIL"/>
        </w:rPr>
        <w:t>[</w:t>
      </w:r>
      <w:r w:rsidR="00035907" w:rsidRPr="00363D5B">
        <w:rPr>
          <w:rFonts w:ascii="Abyssinica SIL" w:hAnsi="Abyssinica SIL" w:cs="Abyssinica SIL"/>
        </w:rPr>
        <w:t>ክ</w:t>
      </w:r>
      <w:r w:rsidR="000B6AB4" w:rsidRPr="00363D5B">
        <w:rPr>
          <w:rFonts w:ascii="Abyssinica SIL" w:hAnsi="Abyssinica SIL" w:cs="Abyssinica SIL"/>
        </w:rPr>
        <w:t>]</w:t>
      </w:r>
      <w:r w:rsidR="00884582">
        <w:rPr>
          <w:rFonts w:ascii="Abyssinica SIL" w:hAnsi="Abyssinica SIL" w:cs="Abyssinica SIL"/>
        </w:rPr>
        <w:t xml:space="preserve">፡ </w:t>
      </w:r>
      <w:r w:rsidR="00035907" w:rsidRPr="00363D5B">
        <w:rPr>
          <w:rFonts w:ascii="Abyssinica SIL" w:hAnsi="Abyssinica SIL" w:cs="Abyssinica SIL"/>
        </w:rPr>
        <w:t>ኀቤሆሙ›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{.}</w:t>
      </w:r>
      <w:r w:rsidR="00884582">
        <w:rPr>
          <w:rFonts w:ascii="Abyssinica SIL" w:hAnsi="Abyssinica SIL" w:cs="Abyssinica SIL"/>
        </w:rPr>
        <w:t xml:space="preserve">፡ </w:t>
      </w:r>
      <w:r w:rsidR="00035907" w:rsidRPr="00363D5B">
        <w:rPr>
          <w:rFonts w:ascii="Abyssinica SIL" w:hAnsi="Abyssinica SIL" w:cs="Abyssinica SIL"/>
        </w:rPr>
        <w:t>በመንፈሱ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በዕደ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ቀደምት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ወኮነ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መዓተ</w:t>
      </w:r>
      <w:r w:rsidR="00884582">
        <w:rPr>
          <w:rFonts w:ascii="Abyssinica SIL" w:hAnsi="Abyssinica SIL" w:cs="Abyssinica SIL"/>
        </w:rPr>
        <w:t xml:space="preserve">፡ </w:t>
      </w:r>
      <w:r w:rsidR="000B6AB4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። </w:t>
      </w:r>
      <w:r w:rsidR="0055103E" w:rsidRPr="00363D5B">
        <w:rPr>
          <w:rFonts w:ascii="Abyssinica SIL" w:hAnsi="Abyssinica SIL" w:cs="Abyssinica SIL"/>
        </w:rPr>
        <w:t>ወበከመ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ይቤሎ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ወዓበዩ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ሰሚዓ</w:t>
      </w:r>
      <w:r w:rsidR="00884582">
        <w:rPr>
          <w:rFonts w:ascii="Abyssinica SIL" w:hAnsi="Abyssinica SIL" w:cs="Abyssinica SIL"/>
        </w:rPr>
        <w:t xml:space="preserve">። </w:t>
      </w:r>
      <w:r w:rsidR="0055103E" w:rsidRPr="00363D5B">
        <w:rPr>
          <w:rFonts w:ascii="Abyssinica SIL" w:hAnsi="Abyssinica SIL" w:cs="Abyssinica SIL"/>
        </w:rPr>
        <w:t>ከማሁ</w:t>
      </w:r>
      <w:r w:rsidR="00884582">
        <w:rPr>
          <w:rFonts w:ascii="Abyssinica SIL" w:hAnsi="Abyssinica SIL" w:cs="Abyssinica SIL"/>
        </w:rPr>
        <w:t xml:space="preserve">፡ </w:t>
      </w:r>
      <w:r w:rsidR="0055103E" w:rsidRPr="00363D5B">
        <w:rPr>
          <w:rFonts w:ascii="Abyssinica SIL" w:hAnsi="Abyssinica SIL" w:cs="Abyssinica SIL"/>
        </w:rPr>
        <w:t>ይኬ</w:t>
      </w:r>
      <w:r w:rsidR="00E3629D" w:rsidRPr="00363D5B">
        <w:rPr>
          <w:rFonts w:ascii="Abyssinica SIL" w:hAnsi="Abyssinica SIL" w:cs="Abyssinica SIL"/>
        </w:rPr>
        <w:t>ልሑ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ወኢይሰምዖሙ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E3629D" w:rsidRPr="00363D5B">
        <w:rPr>
          <w:rFonts w:ascii="Abyssinica SIL" w:hAnsi="Abyssinica SIL" w:cs="Abyssinica SIL"/>
        </w:rPr>
        <w:t>ወእዘርዎሙ</w:t>
      </w:r>
      <w:r w:rsidR="00884582">
        <w:rPr>
          <w:rFonts w:ascii="Abyssinica SIL" w:hAnsi="Abyssinica SIL" w:cs="Abyssinica SIL"/>
        </w:rPr>
        <w:t xml:space="preserve">፡ </w:t>
      </w:r>
      <w:r w:rsidR="00197CBA" w:rsidRPr="00363D5B">
        <w:rPr>
          <w:rFonts w:ascii="Abyssinica SIL" w:hAnsi="Abyssinica SIL" w:cs="Abyssinica SIL"/>
        </w:rPr>
        <w:t>ወ[ለ]ተ</w:t>
      </w:r>
      <w:r w:rsidR="00884582">
        <w:rPr>
          <w:rFonts w:ascii="Abyssinica SIL" w:hAnsi="Abyssinica SIL" w:cs="Abyssinica SIL"/>
        </w:rPr>
        <w:t xml:space="preserve">፡ </w:t>
      </w:r>
      <w:r w:rsidR="00197CBA" w:rsidRPr="00363D5B">
        <w:rPr>
          <w:rFonts w:ascii="Abyssinica SIL" w:hAnsi="Abyssinica SIL" w:cs="Abyssinica SIL"/>
        </w:rPr>
        <w:t>[.]ኵ</w:t>
      </w:r>
      <w:r w:rsidR="00832C46" w:rsidRPr="00363D5B">
        <w:rPr>
          <w:rFonts w:ascii="Abyssinica SIL" w:hAnsi="Abyssinica SIL" w:cs="Abyssinica SIL"/>
        </w:rPr>
        <w:t>ሉ</w:t>
      </w:r>
      <w:r w:rsidR="00884582">
        <w:rPr>
          <w:rFonts w:ascii="Abyssinica SIL" w:hAnsi="Abyssinica SIL" w:cs="Abyssinica SIL"/>
        </w:rPr>
        <w:t xml:space="preserve">፡ </w:t>
      </w:r>
      <w:r w:rsidR="00832C46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832C46" w:rsidRPr="00363D5B">
        <w:rPr>
          <w:rFonts w:ascii="Abyssinica SIL" w:hAnsi="Abyssinica SIL" w:cs="Abyssinica SIL"/>
        </w:rPr>
        <w:t>ዘኢያአምሩ</w:t>
      </w:r>
      <w:r w:rsidR="00884582">
        <w:rPr>
          <w:rFonts w:ascii="Abyssinica SIL" w:hAnsi="Abyssinica SIL" w:cs="Abyssinica SIL"/>
        </w:rPr>
        <w:t xml:space="preserve">፡ </w:t>
      </w:r>
      <w:r w:rsidR="00832C46" w:rsidRPr="00363D5B">
        <w:rPr>
          <w:rFonts w:ascii="Abyssinica SIL" w:hAnsi="Abyssinica SIL" w:cs="Abyssinica SIL"/>
        </w:rPr>
        <w:t>ወትማስን</w:t>
      </w:r>
      <w:r w:rsidR="00884582">
        <w:rPr>
          <w:rFonts w:ascii="Abyssinica SIL" w:hAnsi="Abyssinica SIL" w:cs="Abyssinica SIL"/>
        </w:rPr>
        <w:t xml:space="preserve">፡ </w:t>
      </w:r>
      <w:r w:rsidR="00832C46" w:rsidRPr="00363D5B">
        <w:rPr>
          <w:rFonts w:ascii="Abyssinica SIL" w:hAnsi="Abyssinica SIL" w:cs="Abyssinica SIL"/>
        </w:rPr>
        <w:t>ምድሮሙ</w:t>
      </w:r>
      <w:r w:rsidR="00884582">
        <w:rPr>
          <w:rFonts w:ascii="Abyssinica SIL" w:hAnsi="Abyssinica SIL" w:cs="Abyssinica SIL"/>
        </w:rPr>
        <w:t xml:space="preserve">፡ </w:t>
      </w:r>
      <w:r w:rsidR="00832C46" w:rsidRPr="00363D5B">
        <w:rPr>
          <w:rFonts w:ascii="Abyssinica SIL" w:hAnsi="Abyssinica SIL" w:cs="Abyssinica SIL"/>
        </w:rPr>
        <w:t>በድኅሬሆሙ</w:t>
      </w:r>
      <w:r w:rsidR="00884582">
        <w:rPr>
          <w:rFonts w:ascii="Abyssinica SIL" w:hAnsi="Abyssinica SIL" w:cs="Abyssinica SIL"/>
        </w:rPr>
        <w:t xml:space="preserve">፡ </w:t>
      </w:r>
    </w:p>
    <w:p w14:paraId="4D51E227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42C7FC8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86r)</w:t>
      </w:r>
    </w:p>
    <w:p w14:paraId="0F63E3BE" w14:textId="77777777" w:rsidR="00061ECD" w:rsidRDefault="00061ECD" w:rsidP="00061EC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1)</w:t>
      </w:r>
    </w:p>
    <w:p w14:paraId="60492961" w14:textId="0C4BEF83" w:rsidR="00F9477E" w:rsidRDefault="00C711DE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በሑረት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ወበግብአት</w:t>
      </w:r>
      <w:r w:rsidR="00884582">
        <w:rPr>
          <w:rFonts w:ascii="Abyssinica SIL" w:hAnsi="Abyssinica SIL" w:cs="Abyssinica SIL"/>
        </w:rPr>
        <w:t xml:space="preserve">። </w:t>
      </w:r>
      <w:r w:rsidRPr="00363D5B">
        <w:rPr>
          <w:rFonts w:ascii="Abyssinica SIL" w:hAnsi="Abyssinica SIL" w:cs="Abyssinica SIL"/>
        </w:rPr>
        <w:t>ወእሬስያ</w:t>
      </w:r>
      <w:r w:rsidR="00884582">
        <w:rPr>
          <w:rFonts w:ascii="Abyssinica SIL" w:hAnsi="Abyssinica SIL" w:cs="Abyssinica SIL"/>
        </w:rPr>
        <w:t xml:space="preserve">፡ </w:t>
      </w:r>
      <w:r w:rsidR="008166A4" w:rsidRPr="00363D5B">
        <w:rPr>
          <w:rFonts w:ascii="Abyssinica SIL" w:hAnsi="Abyssinica SIL" w:cs="Abyssinica SIL"/>
        </w:rPr>
        <w:t>ሙስንተ</w:t>
      </w:r>
      <w:r w:rsidR="00884582">
        <w:rPr>
          <w:rFonts w:ascii="Abyssinica SIL" w:hAnsi="Abyssinica SIL" w:cs="Abyssinica SIL"/>
        </w:rPr>
        <w:t xml:space="preserve">፡ </w:t>
      </w:r>
      <w:r w:rsidR="008166A4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8166A4" w:rsidRPr="00363D5B">
        <w:rPr>
          <w:rFonts w:ascii="Abyssinica SIL" w:hAnsi="Abyssinica SIL" w:cs="Abyssinica SIL"/>
        </w:rPr>
        <w:t>ኅሪት</w:t>
      </w:r>
      <w:r w:rsidR="00884582">
        <w:rPr>
          <w:rFonts w:ascii="Abyssinica SIL" w:hAnsi="Abyssinica SIL" w:cs="Abyssinica SIL"/>
        </w:rPr>
        <w:t xml:space="preserve">፡ </w:t>
      </w:r>
      <w:r w:rsidR="008166A4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8166A4" w:rsidRPr="00363D5B">
        <w:rPr>
          <w:rFonts w:ascii="Abyssinica SIL" w:hAnsi="Abyssinica SIL" w:cs="Abyssinica SIL"/>
          <w:b/>
        </w:rPr>
        <w:t>፰</w:t>
      </w:r>
      <w:r w:rsidR="00884582">
        <w:rPr>
          <w:rFonts w:ascii="Abyssinica SIL" w:hAnsi="Abyssinica SIL" w:cs="Abyssinica SIL"/>
          <w:b/>
        </w:rPr>
        <w:t xml:space="preserve">፡ </w:t>
      </w:r>
      <w:r w:rsidR="00242EC8" w:rsidRPr="00363D5B">
        <w:rPr>
          <w:rFonts w:ascii="Abyssinica SIL" w:hAnsi="Abyssinica SIL" w:cs="Abyssinica SIL"/>
        </w:rPr>
        <w:t>ወኮነ</w:t>
      </w:r>
      <w:r w:rsidR="00884582">
        <w:rPr>
          <w:rFonts w:ascii="Abyssinica SIL" w:hAnsi="Abyssinica SIL" w:cs="Abyssinica SIL"/>
        </w:rPr>
        <w:t xml:space="preserve">፡ </w:t>
      </w:r>
      <w:r w:rsidR="00242EC8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242EC8" w:rsidRPr="00363D5B">
        <w:rPr>
          <w:rFonts w:ascii="Abyssinica SIL" w:hAnsi="Abyssinica SIL" w:cs="Abyssinica SIL"/>
        </w:rPr>
        <w:t>እግዚአብ</w:t>
      </w:r>
      <w:r w:rsidR="00456D8F" w:rsidRPr="00363D5B">
        <w:rPr>
          <w:rFonts w:ascii="Abyssinica SIL" w:hAnsi="Abyssinica SIL" w:cs="Abyssinica SIL"/>
        </w:rPr>
        <w:t>ሔር</w:t>
      </w:r>
      <w:r w:rsidR="00884582">
        <w:rPr>
          <w:rFonts w:ascii="Abyssinica SIL" w:hAnsi="Abyssinica SIL" w:cs="Abyssinica SIL"/>
        </w:rPr>
        <w:t xml:space="preserve">፡ </w:t>
      </w:r>
      <w:r w:rsidR="00456D8F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6F2942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6F2942" w:rsidRPr="00363D5B">
        <w:rPr>
          <w:rFonts w:ascii="Abyssinica SIL" w:hAnsi="Abyssinica SIL" w:cs="Abyssinica SIL"/>
        </w:rPr>
        <w:t>ወይቤ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‹ይቤ›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ቀናዕኩ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4355FF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ወለዕለ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ጽዮን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ዓቢየ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ቅንዓት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ወተምዓዕኩ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መዓት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ዓቢየ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307EC6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። </w:t>
      </w:r>
      <w:r w:rsidR="003731B5" w:rsidRPr="00363D5B">
        <w:rPr>
          <w:rFonts w:ascii="Abyssinica SIL" w:hAnsi="Abyssinica SIL" w:cs="Abyssinica SIL"/>
        </w:rPr>
        <w:t>እትመየጣ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ለጽዮን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ወአኃድር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3731B5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ወትሰምይ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እየሩሳሌም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ሀገረ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ጽድቅ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ወደብረ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ወደብረ</w:t>
      </w:r>
      <w:r w:rsidR="00884582">
        <w:rPr>
          <w:rFonts w:ascii="Abyssinica SIL" w:hAnsi="Abyssinica SIL" w:cs="Abyssinica SIL"/>
        </w:rPr>
        <w:t xml:space="preserve">፡ </w:t>
      </w:r>
      <w:r w:rsidR="00367F41" w:rsidRPr="00363D5B">
        <w:rPr>
          <w:rFonts w:ascii="Abyssinica SIL" w:hAnsi="Abyssinica SIL" w:cs="Abyssinica SIL"/>
        </w:rPr>
        <w:t>መቅደሱ</w:t>
      </w:r>
      <w:r w:rsidR="00884582">
        <w:rPr>
          <w:rFonts w:ascii="Abyssinica SIL" w:hAnsi="Abyssinica SIL" w:cs="Abyssinica SIL"/>
        </w:rPr>
        <w:t xml:space="preserve">፡ </w:t>
      </w:r>
      <w:r w:rsidR="00DF1978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367F41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DF1978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F197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F1978" w:rsidRPr="00363D5B">
        <w:rPr>
          <w:rFonts w:ascii="Abyssinica SIL" w:hAnsi="Abyssinica SIL" w:cs="Abyssinica SIL"/>
        </w:rPr>
        <w:t>ዘ</w:t>
      </w:r>
      <w:r w:rsidR="00F23812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ዓዲ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አዕሩግ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ወሊቃውንት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F23812" w:rsidRPr="00363D5B">
        <w:rPr>
          <w:rFonts w:ascii="Abyssinica SIL" w:hAnsi="Abyssinica SIL" w:cs="Abyssinica SIL"/>
        </w:rPr>
        <w:t>መርኅ</w:t>
      </w:r>
      <w:r w:rsidR="00572A9A" w:rsidRPr="00363D5B">
        <w:rPr>
          <w:rFonts w:ascii="Abyssinica SIL" w:hAnsi="Abyssinica SIL" w:cs="Abyssinica SIL"/>
        </w:rPr>
        <w:t>[</w:t>
      </w:r>
      <w:r w:rsidR="003543EC" w:rsidRPr="00363D5B">
        <w:rPr>
          <w:rFonts w:ascii="Abyssinica SIL" w:hAnsi="Abyssinica SIL" w:cs="Abyssinica SIL"/>
        </w:rPr>
        <w:t>በ</w:t>
      </w:r>
      <w:r w:rsidR="00572A9A" w:rsidRPr="00363D5B">
        <w:rPr>
          <w:rFonts w:ascii="Abyssinica SIL" w:hAnsi="Abyssinica SIL" w:cs="Abyssinica SIL"/>
        </w:rPr>
        <w:t>]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ወለኵሎሙ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ምርጉዞሙ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እደዊሆሙ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ወይመልዕ</w:t>
      </w:r>
      <w:r w:rsidR="00884582">
        <w:rPr>
          <w:rFonts w:ascii="Abyssinica SIL" w:hAnsi="Abyssinica SIL" w:cs="Abyssinica SIL"/>
        </w:rPr>
        <w:t xml:space="preserve">፡ </w:t>
      </w:r>
      <w:r w:rsidR="00572A9A" w:rsidRPr="00363D5B">
        <w:rPr>
          <w:rFonts w:ascii="Abyssinica SIL" w:hAnsi="Abyssinica SIL" w:cs="Abyssinica SIL"/>
        </w:rPr>
        <w:t>መር</w:t>
      </w:r>
      <w:r w:rsidR="003543EC" w:rsidRPr="00363D5B">
        <w:rPr>
          <w:rFonts w:ascii="Abyssinica SIL" w:hAnsi="Abyssinica SIL" w:cs="Abyssinica SIL"/>
        </w:rPr>
        <w:t>ኅበ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ሀገር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ደቀ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ወአዋልደ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ዘይትዋነዩ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3543EC" w:rsidRPr="00363D5B">
        <w:rPr>
          <w:rFonts w:ascii="Abyssinica SIL" w:hAnsi="Abyssinica SIL" w:cs="Abyssinica SIL"/>
        </w:rPr>
        <w:t>መርኅ</w:t>
      </w:r>
      <w:r w:rsidR="00182D49" w:rsidRPr="00363D5B">
        <w:rPr>
          <w:rFonts w:ascii="Abyssinica SIL" w:hAnsi="Abyssinica SIL" w:cs="Abyssinica SIL"/>
        </w:rPr>
        <w:t>በ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‹ለ›ኢየ</w:t>
      </w:r>
      <w:r w:rsidR="00415861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182D49" w:rsidRPr="00363D5B">
        <w:rPr>
          <w:rFonts w:ascii="Abyssinica SIL" w:hAnsi="Abyssinica SIL" w:cs="Abyssinica SIL"/>
        </w:rPr>
        <w:t>ሩሳሌም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182D49" w:rsidRPr="00363D5B">
        <w:rPr>
          <w:rFonts w:ascii="Abyssinica SIL" w:hAnsi="Abyssinica SIL" w:cs="Abyssinica SIL"/>
        </w:rPr>
        <w:t>ለ</w:t>
      </w:r>
      <w:r w:rsidR="004E3580" w:rsidRPr="00363D5B">
        <w:rPr>
          <w:rFonts w:ascii="Abyssinica SIL" w:hAnsi="Abyssinica SIL" w:cs="Abyssinica SIL"/>
        </w:rPr>
        <w:t>እ</w:t>
      </w:r>
      <w:r w:rsidR="00182D49" w:rsidRPr="00363D5B">
        <w:rPr>
          <w:rFonts w:ascii="Abyssinica SIL" w:hAnsi="Abyssinica SIL" w:cs="Abyssinica SIL"/>
        </w:rPr>
        <w:t>መ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ተስእኖሙ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ለኅዝብየ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ተርፉ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ዝኩሉ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በቅድሜሆሙ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በቅድሜየኒ</w:t>
      </w:r>
      <w:r w:rsidR="00884582">
        <w:rPr>
          <w:rFonts w:ascii="Abyssinica SIL" w:hAnsi="Abyssinica SIL" w:cs="Abyssinica SIL"/>
        </w:rPr>
        <w:t xml:space="preserve">፡ </w:t>
      </w:r>
      <w:r w:rsidR="004E3580" w:rsidRPr="00363D5B">
        <w:rPr>
          <w:rFonts w:ascii="Abyssinica SIL" w:hAnsi="Abyssinica SIL" w:cs="Abyssinica SIL"/>
        </w:rPr>
        <w:t>ይሰ</w:t>
      </w:r>
      <w:r w:rsidR="00415861" w:rsidRPr="00363D5B">
        <w:rPr>
          <w:rFonts w:ascii="Abyssinica SIL" w:hAnsi="Abyssinica SIL" w:cs="Abyssinica SIL"/>
        </w:rPr>
        <w:t>ዓነ</w:t>
      </w:r>
      <w:r w:rsidR="00884582">
        <w:rPr>
          <w:rFonts w:ascii="Abyssinica SIL" w:hAnsi="Abyssinica SIL" w:cs="Abyssinica SIL"/>
        </w:rPr>
        <w:t xml:space="preserve">፡ </w:t>
      </w:r>
      <w:r w:rsidR="00415861" w:rsidRPr="00363D5B">
        <w:rPr>
          <w:rFonts w:ascii="Abyssinica SIL" w:hAnsi="Abyssinica SIL" w:cs="Abyssinica SIL"/>
        </w:rPr>
        <w:t>‹ይቤ</w:t>
      </w:r>
      <w:r w:rsidR="00884582">
        <w:rPr>
          <w:rFonts w:ascii="Abyssinica SIL" w:hAnsi="Abyssinica SIL" w:cs="Abyssinica SIL"/>
        </w:rPr>
        <w:t xml:space="preserve">፡ </w:t>
      </w:r>
      <w:r w:rsidR="0041586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15861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415861" w:rsidRPr="00363D5B">
        <w:rPr>
          <w:rFonts w:ascii="Abyssinica SIL" w:hAnsi="Abyssinica SIL" w:cs="Abyssinica SIL"/>
        </w:rPr>
        <w:t>ይመ</w:t>
      </w:r>
    </w:p>
    <w:p w14:paraId="2DE02F34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1F74523" w14:textId="389035D7" w:rsidR="00061ECD" w:rsidRDefault="00A705DB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ልክ›</w:t>
      </w:r>
      <w:r w:rsidR="00884582">
        <w:rPr>
          <w:rFonts w:ascii="Abyssinica SIL" w:hAnsi="Abyssinica SIL" w:cs="Abyssinica SIL"/>
        </w:rPr>
        <w:t xml:space="preserve">። </w:t>
      </w:r>
      <w:r w:rsidRPr="00363D5B">
        <w:rPr>
          <w:rFonts w:ascii="Abyssinica SIL" w:hAnsi="Abyssinica SIL" w:cs="Abyssinica SIL"/>
          <w:b/>
        </w:rPr>
        <w:t>ክፍ</w:t>
      </w:r>
      <w:r w:rsidR="00F9477E" w:rsidRPr="00363D5B">
        <w:rPr>
          <w:rFonts w:ascii="Abyssinica SIL" w:hAnsi="Abyssinica SIL" w:cs="Abyssinica SIL"/>
          <w:b/>
        </w:rPr>
        <w:t>ል</w:t>
      </w:r>
      <w:r w:rsidR="00884582">
        <w:rPr>
          <w:rFonts w:ascii="Abyssinica SIL" w:hAnsi="Abyssinica SIL" w:cs="Abyssinica SIL"/>
          <w:b/>
        </w:rPr>
        <w:t xml:space="preserve">፡ </w:t>
      </w:r>
      <w:r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F9477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9477E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F9477E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አድኃኖሙ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ለሕዝብየ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እምብሔረ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ጽባሕ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ወእምብሔረ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ዓረብ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ወእወስዶሙ</w:t>
      </w:r>
      <w:r w:rsidR="00884582">
        <w:rPr>
          <w:rFonts w:ascii="Abyssinica SIL" w:hAnsi="Abyssinica SIL" w:cs="Abyssinica SIL"/>
        </w:rPr>
        <w:t xml:space="preserve">፡ </w:t>
      </w:r>
      <w:r w:rsidR="00CA4817" w:rsidRPr="00363D5B">
        <w:rPr>
          <w:rFonts w:ascii="Abyssinica SIL" w:hAnsi="Abyssinica SIL" w:cs="Abyssinica SIL"/>
        </w:rPr>
        <w:t>ወአ</w:t>
      </w:r>
      <w:r w:rsidR="00840181" w:rsidRPr="00363D5B">
        <w:rPr>
          <w:rFonts w:ascii="Abyssinica SIL" w:hAnsi="Abyssinica SIL" w:cs="Abyssinica SIL"/>
        </w:rPr>
        <w:t>ኀድሮሙ</w:t>
      </w:r>
      <w:r w:rsidR="00884582">
        <w:rPr>
          <w:rFonts w:ascii="Abyssinica SIL" w:hAnsi="Abyssinica SIL" w:cs="Abyssinica SIL"/>
        </w:rPr>
        <w:t xml:space="preserve">፡ </w:t>
      </w:r>
      <w:r w:rsidR="00840181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840181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840181" w:rsidRPr="00363D5B">
        <w:rPr>
          <w:rFonts w:ascii="Abyssinica SIL" w:hAnsi="Abyssinica SIL" w:cs="Abyssinica SIL"/>
        </w:rPr>
        <w:t>ወበህየ</w:t>
      </w:r>
      <w:r w:rsidR="00884582">
        <w:rPr>
          <w:rFonts w:ascii="Abyssinica SIL" w:hAnsi="Abyssinica SIL" w:cs="Abyssinica SIL"/>
        </w:rPr>
        <w:t xml:space="preserve">፡ </w:t>
      </w:r>
      <w:r w:rsidR="00840181" w:rsidRPr="00363D5B">
        <w:rPr>
          <w:rFonts w:ascii="Abyssinica SIL" w:hAnsi="Abyssinica SIL" w:cs="Abyssinica SIL"/>
        </w:rPr>
        <w:lastRenderedPageBreak/>
        <w:t>ይከውነኒ</w:t>
      </w:r>
      <w:r w:rsidR="00884582">
        <w:rPr>
          <w:rFonts w:ascii="Abyssinica SIL" w:hAnsi="Abyssinica SIL" w:cs="Abyssinica SIL"/>
        </w:rPr>
        <w:t xml:space="preserve">፡ </w:t>
      </w:r>
      <w:r w:rsidR="00840181"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ወአነኒ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እከውኖሙ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እመልኮሙ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በጽ</w:t>
      </w:r>
      <w:r w:rsidR="00352AED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182C8D" w:rsidRPr="00363D5B">
        <w:rPr>
          <w:rFonts w:ascii="Abyssinica SIL" w:hAnsi="Abyssinica SIL" w:cs="Abyssinica SIL"/>
        </w:rPr>
        <w:t>ድቀ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ወበርትዕ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182C8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71FC3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C71FC3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C71FC3" w:rsidRPr="00363D5B">
        <w:rPr>
          <w:rFonts w:ascii="Abyssinica SIL" w:hAnsi="Abyssinica SIL" w:cs="Abyssinica SIL"/>
        </w:rPr>
        <w:t>ይጽንዓ</w:t>
      </w:r>
      <w:r w:rsidR="00884582">
        <w:rPr>
          <w:rFonts w:ascii="Abyssinica SIL" w:hAnsi="Abyssinica SIL" w:cs="Abyssinica SIL"/>
        </w:rPr>
        <w:t xml:space="preserve">፡ </w:t>
      </w:r>
      <w:r w:rsidR="00C71FC3" w:rsidRPr="00363D5B">
        <w:rPr>
          <w:rFonts w:ascii="Abyssinica SIL" w:hAnsi="Abyssinica SIL" w:cs="Abyssinica SIL"/>
        </w:rPr>
        <w:t>እደዊ</w:t>
      </w:r>
      <w:r w:rsidR="00B67A9F" w:rsidRPr="00363D5B">
        <w:rPr>
          <w:rFonts w:ascii="Abyssinica SIL" w:hAnsi="Abyssinica SIL" w:cs="Abyssinica SIL"/>
        </w:rPr>
        <w:t>ሆሙ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ሰምኡ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በእማንቱ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መዋዕል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ዘንተ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ነገረ</w:t>
      </w:r>
      <w:r w:rsidR="00884582">
        <w:rPr>
          <w:rFonts w:ascii="Abyssinica SIL" w:hAnsi="Abyssinica SIL" w:cs="Abyssinica SIL"/>
        </w:rPr>
        <w:t xml:space="preserve">፡ </w:t>
      </w:r>
      <w:r w:rsidR="00B67A9F" w:rsidRPr="00363D5B">
        <w:rPr>
          <w:rFonts w:ascii="Abyssinica SIL" w:hAnsi="Abyssinica SIL" w:cs="Abyssinica SIL"/>
        </w:rPr>
        <w:t>እምአፈ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እም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ሣረሩ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F96B0A" w:rsidRPr="00363D5B">
        <w:rPr>
          <w:rFonts w:ascii="Abyssinica SIL" w:hAnsi="Abyssinica SIL" w:cs="Abyssinica SIL"/>
        </w:rPr>
        <w:t>ወእምአመ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ተሐንፀ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እምቅድመ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እላንቱ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መዋዕል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ሰብአኒ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ኢረከበ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ዕሤቶ</w:t>
      </w:r>
      <w:r w:rsidR="00884582">
        <w:rPr>
          <w:rFonts w:ascii="Abyssinica SIL" w:hAnsi="Abyssinica SIL" w:cs="Abyssinica SIL"/>
        </w:rPr>
        <w:t xml:space="preserve">፡ </w:t>
      </w:r>
      <w:r w:rsidR="00A1279C" w:rsidRPr="00363D5B">
        <w:rPr>
          <w:rFonts w:ascii="Abyssinica SIL" w:hAnsi="Abyssinica SIL" w:cs="Abyssinica SIL"/>
        </w:rPr>
        <w:t>ወእን</w:t>
      </w:r>
      <w:r w:rsidR="00AD378F" w:rsidRPr="00363D5B">
        <w:rPr>
          <w:rFonts w:ascii="Abyssinica SIL" w:hAnsi="Abyssinica SIL" w:cs="Abyssinica SIL"/>
        </w:rPr>
        <w:t>ሰሳኒ</w:t>
      </w:r>
      <w:r w:rsidR="00884582">
        <w:rPr>
          <w:rFonts w:ascii="Abyssinica SIL" w:hAnsi="Abyssinica SIL" w:cs="Abyssinica SIL"/>
        </w:rPr>
        <w:t xml:space="preserve">፡ </w:t>
      </w:r>
      <w:r w:rsidR="00AD378F" w:rsidRPr="00363D5B">
        <w:rPr>
          <w:rFonts w:ascii="Abyssinica SIL" w:hAnsi="Abyssinica SIL" w:cs="Abyssinica SIL"/>
        </w:rPr>
        <w:t>ኢረከቦ</w:t>
      </w:r>
      <w:r w:rsidR="00884582">
        <w:rPr>
          <w:rFonts w:ascii="Abyssinica SIL" w:hAnsi="Abyssinica SIL" w:cs="Abyssinica SIL"/>
        </w:rPr>
        <w:t xml:space="preserve">፡ </w:t>
      </w:r>
      <w:r w:rsidR="00AD378F" w:rsidRPr="00363D5B">
        <w:rPr>
          <w:rFonts w:ascii="Abyssinica SIL" w:hAnsi="Abyssinica SIL" w:cs="Abyssinica SIL"/>
        </w:rPr>
        <w:t>አሰ[ቦ]</w:t>
      </w:r>
      <w:r w:rsidR="00884582">
        <w:rPr>
          <w:rFonts w:ascii="Abyssinica SIL" w:hAnsi="Abyssinica SIL" w:cs="Abyssinica SIL"/>
        </w:rPr>
        <w:t xml:space="preserve">፡ </w:t>
      </w:r>
      <w:r w:rsidR="00AD378F" w:rsidRPr="00363D5B">
        <w:rPr>
          <w:rFonts w:ascii="Abyssinica SIL" w:hAnsi="Abyssinica SIL" w:cs="Abyssinica SIL"/>
        </w:rPr>
        <w:t>ወኢያአረፈ</w:t>
      </w:r>
      <w:r w:rsidR="00884582">
        <w:rPr>
          <w:rFonts w:ascii="Abyssinica SIL" w:hAnsi="Abyssinica SIL" w:cs="Abyssinica SIL"/>
        </w:rPr>
        <w:t xml:space="preserve">፡ </w:t>
      </w:r>
      <w:r w:rsidR="00AD378F" w:rsidRPr="00363D5B">
        <w:rPr>
          <w:rFonts w:ascii="Abyssinica SIL" w:hAnsi="Abyssinica SIL" w:cs="Abyssinica SIL"/>
        </w:rPr>
        <w:t>ዘይበው</w:t>
      </w:r>
      <w:r w:rsidR="007D334F" w:rsidRPr="00363D5B">
        <w:rPr>
          <w:rFonts w:ascii="Abyssinica SIL" w:hAnsi="Abyssinica SIL" w:cs="Abyssinica SIL"/>
        </w:rPr>
        <w:t>[</w:t>
      </w:r>
      <w:r w:rsidR="00AD378F" w:rsidRPr="00363D5B">
        <w:rPr>
          <w:rFonts w:ascii="Abyssinica SIL" w:hAnsi="Abyssinica SIL" w:cs="Abyssinica SIL"/>
        </w:rPr>
        <w:t>አ</w:t>
      </w:r>
      <w:r w:rsidR="007D334F" w:rsidRPr="00363D5B">
        <w:rPr>
          <w:rFonts w:ascii="Abyssinica SIL" w:hAnsi="Abyssinica SIL" w:cs="Abyssinica SIL"/>
        </w:rPr>
        <w:t>]</w:t>
      </w:r>
      <w:r w:rsidR="00AD378F" w:rsidRPr="00363D5B">
        <w:rPr>
          <w:rFonts w:ascii="Abyssinica SIL" w:hAnsi="Abyssinica SIL" w:cs="Abyssinica SIL"/>
        </w:rPr>
        <w:t>ኒ</w:t>
      </w:r>
      <w:r w:rsidR="00884582">
        <w:rPr>
          <w:rFonts w:ascii="Abyssinica SIL" w:hAnsi="Abyssinica SIL" w:cs="Abyssinica SIL"/>
        </w:rPr>
        <w:t xml:space="preserve">፡ </w:t>
      </w:r>
      <w:r w:rsidR="007D334F" w:rsidRPr="00363D5B">
        <w:rPr>
          <w:rFonts w:ascii="Abyssinica SIL" w:hAnsi="Abyssinica SIL" w:cs="Abyssinica SIL"/>
        </w:rPr>
        <w:t>ወዘይወፅአኒ</w:t>
      </w:r>
      <w:r w:rsidR="00884582">
        <w:rPr>
          <w:rFonts w:ascii="Abyssinica SIL" w:hAnsi="Abyssinica SIL" w:cs="Abyssinica SIL"/>
        </w:rPr>
        <w:t xml:space="preserve">፡ </w:t>
      </w:r>
      <w:r w:rsidR="007D334F" w:rsidRPr="00363D5B">
        <w:rPr>
          <w:rFonts w:ascii="Abyssinica SIL" w:hAnsi="Abyssinica SIL" w:cs="Abyssinica SIL"/>
        </w:rPr>
        <w:t>እምሕማም</w:t>
      </w:r>
      <w:r w:rsidR="00884582">
        <w:rPr>
          <w:rFonts w:ascii="Abyssinica SIL" w:hAnsi="Abyssinica SIL" w:cs="Abyssinica SIL"/>
        </w:rPr>
        <w:t xml:space="preserve">፡ </w:t>
      </w:r>
      <w:r w:rsidR="007D334F" w:rsidRPr="00363D5B">
        <w:rPr>
          <w:rFonts w:ascii="Abyssinica SIL" w:hAnsi="Abyssinica SIL" w:cs="Abyssinica SIL"/>
        </w:rPr>
        <w:t>ወእፌኑ</w:t>
      </w:r>
      <w:r w:rsidR="00884582">
        <w:rPr>
          <w:rFonts w:ascii="Abyssinica SIL" w:hAnsi="Abyssinica SIL" w:cs="Abyssinica SIL"/>
        </w:rPr>
        <w:t xml:space="preserve">፡ </w:t>
      </w:r>
      <w:r w:rsidR="007D334F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7D334F" w:rsidRPr="00363D5B">
        <w:rPr>
          <w:rFonts w:ascii="Abyssinica SIL" w:hAnsi="Abyssinica SIL" w:cs="Abyssinica SIL"/>
        </w:rPr>
        <w:t>ሰብአ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‹ለ</w:t>
      </w:r>
      <w:r w:rsidR="007D334F" w:rsidRPr="00363D5B">
        <w:rPr>
          <w:rFonts w:ascii="Abyssinica SIL" w:hAnsi="Abyssinica SIL" w:cs="Abyssinica SIL"/>
        </w:rPr>
        <w:t>ዕለ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ቢጾሙ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ወአስተቃተል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በበይናቲሆሙ›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ወይእዜኒ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አኮ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መዋዕል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ቀዲሙ</w:t>
      </w:r>
      <w:r w:rsidR="00884582">
        <w:rPr>
          <w:rFonts w:ascii="Abyssinica SIL" w:hAnsi="Abyssinica SIL" w:cs="Abyssinica SIL"/>
        </w:rPr>
        <w:t xml:space="preserve">፡ </w:t>
      </w:r>
      <w:r w:rsidR="00B94984" w:rsidRPr="00363D5B">
        <w:rPr>
          <w:rFonts w:ascii="Abyssinica SIL" w:hAnsi="Abyssinica SIL" w:cs="Abyssinica SIL"/>
        </w:rPr>
        <w:t>ዘእንብር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ላእለ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እሉ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ተርፉ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CA0220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186FEC" w:rsidRPr="00363D5B">
        <w:rPr>
          <w:rFonts w:ascii="Abyssinica SIL" w:hAnsi="Abyssinica SIL" w:cs="Abyssinica SIL"/>
        </w:rPr>
        <w:t>ዳዕሙ</w:t>
      </w:r>
      <w:r w:rsidR="00884582">
        <w:rPr>
          <w:rFonts w:ascii="Abyssinica SIL" w:hAnsi="Abyssinica SIL" w:cs="Abyssinica SIL"/>
        </w:rPr>
        <w:t xml:space="preserve">፡ </w:t>
      </w:r>
      <w:r w:rsidR="00186FEC" w:rsidRPr="00363D5B">
        <w:rPr>
          <w:rFonts w:ascii="Abyssinica SIL" w:hAnsi="Abyssinica SIL" w:cs="Abyssinica SIL"/>
        </w:rPr>
        <w:t>አርኢ</w:t>
      </w:r>
      <w:r w:rsidR="00884582">
        <w:rPr>
          <w:rFonts w:ascii="Abyssinica SIL" w:hAnsi="Abyssinica SIL" w:cs="Abyssinica SIL"/>
        </w:rPr>
        <w:t xml:space="preserve">፡ </w:t>
      </w:r>
      <w:r w:rsidR="00186FEC" w:rsidRPr="00363D5B">
        <w:rPr>
          <w:rFonts w:ascii="Abyssinica SIL" w:hAnsi="Abyssinica SIL" w:cs="Abyssinica SIL"/>
        </w:rPr>
        <w:t>ሰላመ</w:t>
      </w:r>
      <w:r w:rsidR="00884582">
        <w:rPr>
          <w:rFonts w:ascii="Abyssinica SIL" w:hAnsi="Abyssinica SIL" w:cs="Abyssinica SIL"/>
        </w:rPr>
        <w:t xml:space="preserve">፡ </w:t>
      </w:r>
      <w:r w:rsidR="00186FEC" w:rsidRPr="00363D5B">
        <w:rPr>
          <w:rFonts w:ascii="Abyssinica SIL" w:hAnsi="Abyssinica SIL" w:cs="Abyssinica SIL"/>
        </w:rPr>
        <w:t>‹ወ›ወይ[ገ]ኒ</w:t>
      </w:r>
      <w:r w:rsidR="00884582">
        <w:rPr>
          <w:rFonts w:ascii="Abyssinica SIL" w:hAnsi="Abyssinica SIL" w:cs="Abyssinica SIL"/>
        </w:rPr>
        <w:t xml:space="preserve">፡ </w:t>
      </w:r>
      <w:r w:rsidR="001D5611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ይሁብ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ፍሬሁ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ወምድርኒ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ትሁብ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ማዕረረ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ሰማይኒ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ይሁብ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ዝናመ</w:t>
      </w:r>
      <w:r w:rsidR="00884582">
        <w:rPr>
          <w:rFonts w:ascii="Abyssinica SIL" w:hAnsi="Abyssinica SIL" w:cs="Abyssinica SIL"/>
        </w:rPr>
        <w:t xml:space="preserve">፡ </w:t>
      </w:r>
      <w:r w:rsidR="0050413D" w:rsidRPr="00363D5B">
        <w:rPr>
          <w:rFonts w:ascii="Abyssinica SIL" w:hAnsi="Abyssinica SIL" w:cs="Abyssinica SIL"/>
        </w:rPr>
        <w:t>ወአወር</w:t>
      </w:r>
    </w:p>
    <w:p w14:paraId="28F58950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4250A90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86v)</w:t>
      </w:r>
    </w:p>
    <w:p w14:paraId="2C08788D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2B2527C8" w14:textId="6EB88453" w:rsidR="00061ECD" w:rsidRDefault="00352AED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ሶሙ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ተርፉ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ዘንተ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ኮንክሙ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መረገመ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ወውሁዳነ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ወቤተ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እስራኤል</w:t>
      </w:r>
      <w:r w:rsidR="00884582">
        <w:rPr>
          <w:rFonts w:ascii="Abyssinica SIL" w:hAnsi="Abyssinica SIL" w:cs="Abyssinica SIL"/>
        </w:rPr>
        <w:t xml:space="preserve">። </w:t>
      </w:r>
      <w:r w:rsidR="00213E5D" w:rsidRPr="00363D5B">
        <w:rPr>
          <w:rFonts w:ascii="Abyssinica SIL" w:hAnsi="Abyssinica SIL" w:cs="Abyssinica SIL"/>
        </w:rPr>
        <w:t>ከማሁ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አድኅነክሙ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ወትከውኑኒ</w:t>
      </w:r>
      <w:r w:rsidR="00884582">
        <w:rPr>
          <w:rFonts w:ascii="Abyssinica SIL" w:hAnsi="Abyssinica SIL" w:cs="Abyssinica SIL"/>
        </w:rPr>
        <w:t xml:space="preserve">፡ </w:t>
      </w:r>
      <w:r w:rsidR="00213E5D" w:rsidRPr="00363D5B">
        <w:rPr>
          <w:rFonts w:ascii="Abyssinica SIL" w:hAnsi="Abyssinica SIL" w:cs="Abyssinica SIL"/>
        </w:rPr>
        <w:t>ለበረ</w:t>
      </w:r>
      <w:r w:rsidR="006A4CC1" w:rsidRPr="00363D5B">
        <w:rPr>
          <w:rFonts w:ascii="Abyssinica SIL" w:hAnsi="Abyssinica SIL" w:cs="Abyssinica SIL"/>
        </w:rPr>
        <w:t>ከት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አጥብኡ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ወአጽን{.}ዑ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እደዊክሙ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6A4CC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መሐልኩ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አሐሰሞ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አሐስም</w:t>
      </w:r>
      <w:r w:rsidR="00884582">
        <w:rPr>
          <w:rFonts w:ascii="Abyssinica SIL" w:hAnsi="Abyssinica SIL" w:cs="Abyssinica SIL"/>
        </w:rPr>
        <w:t xml:space="preserve">፡ </w:t>
      </w:r>
      <w:r w:rsidR="00911366" w:rsidRPr="00363D5B">
        <w:rPr>
          <w:rFonts w:ascii="Abyssinica SIL" w:hAnsi="Abyssinica SIL" w:cs="Abyssinica SIL"/>
        </w:rPr>
        <w:t>ላዕሌክሙ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በዘእምሰዑኒ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አበዊክሙ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ወኢነሣሕኩ</w:t>
      </w:r>
      <w:r w:rsidR="00884582">
        <w:rPr>
          <w:rFonts w:ascii="Abyssinica SIL" w:hAnsi="Abyssinica SIL" w:cs="Abyssinica SIL"/>
        </w:rPr>
        <w:t xml:space="preserve">። </w:t>
      </w:r>
      <w:r w:rsidR="00333891" w:rsidRPr="00363D5B">
        <w:rPr>
          <w:rFonts w:ascii="Abyssinica SIL" w:hAnsi="Abyssinica SIL" w:cs="Abyssinica SIL"/>
        </w:rPr>
        <w:t>ከማሁ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መከርኩ</w:t>
      </w:r>
      <w:r w:rsidR="00884582">
        <w:rPr>
          <w:rFonts w:ascii="Abyssinica SIL" w:hAnsi="Abyssinica SIL" w:cs="Abyssinica SIL"/>
        </w:rPr>
        <w:t xml:space="preserve">፡ </w:t>
      </w:r>
      <w:r w:rsidR="00333891" w:rsidRPr="00363D5B">
        <w:rPr>
          <w:rFonts w:ascii="Abyssinica SIL" w:hAnsi="Abyssinica SIL" w:cs="Abyssinica SIL"/>
        </w:rPr>
        <w:t>ወሐ</w:t>
      </w:r>
      <w:r w:rsidR="00EA12AA" w:rsidRPr="00363D5B">
        <w:rPr>
          <w:rFonts w:ascii="Abyssinica SIL" w:hAnsi="Abyssinica SIL" w:cs="Abyssinica SIL"/>
        </w:rPr>
        <w:t>ሰይኩ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በእማንቱ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መዋዕል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እግበር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ሠናየ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ለኢየሩሳም</w:t>
      </w:r>
      <w:r w:rsidR="00884582">
        <w:rPr>
          <w:rFonts w:ascii="Abyssinica SIL" w:hAnsi="Abyssinica SIL" w:cs="Abyssinica SIL"/>
        </w:rPr>
        <w:t xml:space="preserve">፡ </w:t>
      </w:r>
      <w:r w:rsidR="00EA12AA" w:rsidRPr="00363D5B">
        <w:rPr>
          <w:rFonts w:ascii="Abyssinica SIL" w:hAnsi="Abyssinica SIL" w:cs="Abyssinica SIL"/>
        </w:rPr>
        <w:t>ወ</w:t>
      </w:r>
      <w:r w:rsidR="00B4615B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ተአመኑ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ነገር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ወተናገሩ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ጽድቀ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ምስለ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ሰብአ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ወምስለ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ቢጽክሙ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ኵነኔ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ሰላም</w:t>
      </w:r>
      <w:r w:rsidR="00884582">
        <w:rPr>
          <w:rFonts w:ascii="Abyssinica SIL" w:hAnsi="Abyssinica SIL" w:cs="Abyssinica SIL"/>
        </w:rPr>
        <w:t xml:space="preserve">፡ </w:t>
      </w:r>
      <w:r w:rsidR="00B4615B" w:rsidRPr="00363D5B">
        <w:rPr>
          <w:rFonts w:ascii="Abyssinica SIL" w:hAnsi="Abyssinica SIL" w:cs="Abyssinica SIL"/>
        </w:rPr>
        <w:t>ኰንኑ</w:t>
      </w:r>
      <w:r w:rsidR="00884582">
        <w:rPr>
          <w:rFonts w:ascii="Abyssinica SIL" w:hAnsi="Abyssinica SIL" w:cs="Abyssinica SIL"/>
        </w:rPr>
        <w:t xml:space="preserve">፡ </w:t>
      </w:r>
      <w:r w:rsidR="00122044" w:rsidRPr="00363D5B">
        <w:rPr>
          <w:rFonts w:ascii="Abyssinica SIL" w:hAnsi="Abyssinica SIL" w:cs="Abyssinica SIL"/>
        </w:rPr>
        <w:t>በውስተ</w:t>
      </w:r>
      <w:r w:rsidR="00884582">
        <w:rPr>
          <w:rFonts w:ascii="Abyssinica SIL" w:hAnsi="Abyssinica SIL" w:cs="Abyssinica SIL"/>
        </w:rPr>
        <w:t xml:space="preserve">፡ </w:t>
      </w:r>
      <w:r w:rsidR="00122044" w:rsidRPr="00363D5B">
        <w:rPr>
          <w:rFonts w:ascii="Abyssinica SIL" w:hAnsi="Abyssinica SIL" w:cs="Abyssinica SIL"/>
        </w:rPr>
        <w:t>አናቅጽክሙ</w:t>
      </w:r>
      <w:r w:rsidR="00884582">
        <w:rPr>
          <w:rFonts w:ascii="Abyssinica SIL" w:hAnsi="Abyssinica SIL" w:cs="Abyssinica SIL"/>
        </w:rPr>
        <w:t xml:space="preserve">። </w:t>
      </w:r>
      <w:r w:rsidR="00122044" w:rsidRPr="00363D5B">
        <w:rPr>
          <w:rFonts w:ascii="Abyssinica SIL" w:hAnsi="Abyssinica SIL" w:cs="Abyssinica SIL"/>
        </w:rPr>
        <w:t>ኵልክሙ</w:t>
      </w:r>
      <w:r w:rsidR="00884582">
        <w:rPr>
          <w:rFonts w:ascii="Abyssinica SIL" w:hAnsi="Abyssinica SIL" w:cs="Abyssinica SIL"/>
        </w:rPr>
        <w:t xml:space="preserve">፡ </w:t>
      </w:r>
      <w:r w:rsidR="00122044" w:rsidRPr="00363D5B">
        <w:rPr>
          <w:rFonts w:ascii="Abyssinica SIL" w:hAnsi="Abyssinica SIL" w:cs="Abyssinica SIL"/>
        </w:rPr>
        <w:t>ኢትጹሩ</w:t>
      </w:r>
      <w:r w:rsidR="00884582">
        <w:rPr>
          <w:rFonts w:ascii="Abyssinica SIL" w:hAnsi="Abyssinica SIL" w:cs="Abyssinica SIL"/>
        </w:rPr>
        <w:t xml:space="preserve">፡ </w:t>
      </w:r>
      <w:r w:rsidR="00122044" w:rsidRPr="00363D5B">
        <w:rPr>
          <w:rFonts w:ascii="Abyssinica SIL" w:hAnsi="Abyssinica SIL" w:cs="Abyssinica SIL"/>
        </w:rPr>
        <w:t>እከየ</w:t>
      </w:r>
      <w:r w:rsidR="00884582">
        <w:rPr>
          <w:rFonts w:ascii="Abyssinica SIL" w:hAnsi="Abyssinica SIL" w:cs="Abyssinica SIL"/>
        </w:rPr>
        <w:t xml:space="preserve">፡ </w:t>
      </w:r>
      <w:r w:rsidR="00122044" w:rsidRPr="00363D5B">
        <w:rPr>
          <w:rFonts w:ascii="Abyssinica SIL" w:hAnsi="Abyssinica SIL" w:cs="Abyssinica SIL"/>
        </w:rPr>
        <w:t>በልብክሙ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ለ</w:t>
      </w:r>
      <w:r w:rsidR="00122044" w:rsidRPr="00363D5B">
        <w:rPr>
          <w:rFonts w:ascii="Abyssinica SIL" w:hAnsi="Abyssinica SIL" w:cs="Abyssinica SIL"/>
        </w:rPr>
        <w:t>ዕለ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ቢጽክሙ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ወኢታፍቅሩ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ምሒለ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መሐለ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በሐሰት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ዘንተ</w:t>
      </w:r>
      <w:r w:rsidR="00884582">
        <w:rPr>
          <w:rFonts w:ascii="Abyssinica SIL" w:hAnsi="Abyssinica SIL" w:cs="Abyssinica SIL"/>
        </w:rPr>
        <w:t xml:space="preserve">፡ </w:t>
      </w:r>
      <w:r w:rsidR="00641DED" w:rsidRPr="00363D5B">
        <w:rPr>
          <w:rFonts w:ascii="Abyssinica SIL" w:hAnsi="Abyssinica SIL" w:cs="Abyssinica SIL"/>
        </w:rPr>
        <w:t>ኵ</w:t>
      </w:r>
      <w:r w:rsidR="00D37043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ጸላዕኩ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። </w:t>
      </w:r>
      <w:r w:rsidR="00D37043" w:rsidRPr="00363D5B">
        <w:rPr>
          <w:rFonts w:ascii="Abyssinica SIL" w:hAnsi="Abyssinica SIL" w:cs="Abyssinica SIL"/>
        </w:rPr>
        <w:t>ክፍል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ወኮነ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D3704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ኀቤየ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። </w:t>
      </w:r>
      <w:r w:rsidR="00ED6BD6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ጾመ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ረቡዕ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ወጾመ</w:t>
      </w:r>
      <w:r w:rsidR="00884582">
        <w:rPr>
          <w:rFonts w:ascii="Abyssinica SIL" w:hAnsi="Abyssinica SIL" w:cs="Abyssinica SIL"/>
        </w:rPr>
        <w:t xml:space="preserve">፡ </w:t>
      </w:r>
      <w:r w:rsidR="00ED6BD6" w:rsidRPr="00363D5B">
        <w:rPr>
          <w:rFonts w:ascii="Abyssinica SIL" w:hAnsi="Abyssinica SIL" w:cs="Abyssinica SIL"/>
        </w:rPr>
        <w:t>ሐ</w:t>
      </w:r>
    </w:p>
    <w:p w14:paraId="527DA141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D3B9A0A" w14:textId="4F8134C9" w:rsidR="00E30367" w:rsidRPr="00363D5B" w:rsidRDefault="004A7E5D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ሙስ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ወጾመ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ሰቡዕ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ወጾመ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ዓሥር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ይኩን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ለፍሥሐ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ወለሐሤት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ወለበዓላት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ሠናያት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ወትፌሥሑ</w:t>
      </w:r>
      <w:r w:rsidR="00884582">
        <w:rPr>
          <w:rFonts w:ascii="Abyssinica SIL" w:hAnsi="Abyssinica SIL" w:cs="Abyssinica SIL"/>
        </w:rPr>
        <w:t xml:space="preserve">፡ </w:t>
      </w:r>
      <w:r w:rsidR="008626EC" w:rsidRPr="00363D5B">
        <w:rPr>
          <w:rFonts w:ascii="Abyssinica SIL" w:hAnsi="Abyssinica SIL" w:cs="Abyssinica SIL"/>
        </w:rPr>
        <w:t>ወአፍ</w:t>
      </w:r>
      <w:r w:rsidR="00F158C2" w:rsidRPr="00363D5B">
        <w:rPr>
          <w:rFonts w:ascii="Abyssinica SIL" w:hAnsi="Abyssinica SIL" w:cs="Abyssinica SIL"/>
        </w:rPr>
        <w:t>ቅሩ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ጽድቀ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ወሰላመ</w:t>
      </w:r>
      <w:r w:rsidR="00884582">
        <w:rPr>
          <w:rFonts w:ascii="Abyssinica SIL" w:hAnsi="Abyssinica SIL" w:cs="Abyssinica SIL"/>
        </w:rPr>
        <w:t xml:space="preserve">። </w:t>
      </w:r>
      <w:r w:rsidR="00F158C2" w:rsidRPr="00363D5B">
        <w:rPr>
          <w:rFonts w:ascii="Abyssinica SIL" w:hAnsi="Abyssinica SIL" w:cs="Abyssinica SIL"/>
        </w:rPr>
        <w:t>{..}ናሁ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F158C2" w:rsidRPr="00363D5B">
        <w:rPr>
          <w:rFonts w:ascii="Abyssinica SIL" w:hAnsi="Abyssinica SIL" w:cs="Abyssinica SIL"/>
        </w:rPr>
        <w:t>እግ</w:t>
      </w:r>
      <w:r w:rsidR="007D334F" w:rsidRPr="00363D5B">
        <w:rPr>
          <w:rFonts w:ascii="Abyssinica SIL" w:hAnsi="Abyssinica SIL" w:cs="Abyssinica SIL"/>
        </w:rPr>
        <w:t xml:space="preserve"> </w:t>
      </w:r>
      <w:r w:rsidR="00DD402D" w:rsidRPr="00363D5B">
        <w:rPr>
          <w:rFonts w:ascii="Abyssinica SIL" w:hAnsi="Abyssinica SIL" w:cs="Abyssinica SIL"/>
        </w:rPr>
        <w:t>ዚአብሔር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ዓዲ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ይመጽእ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‹ብዙኃን›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DD402D" w:rsidRPr="00363D5B">
        <w:rPr>
          <w:rFonts w:ascii="Abyssinica SIL" w:hAnsi="Abyssinica SIL" w:cs="Abyssinica SIL"/>
        </w:rPr>
        <w:t>ይ</w:t>
      </w:r>
      <w:r w:rsidR="00D154D5" w:rsidRPr="00363D5B">
        <w:rPr>
          <w:rFonts w:ascii="Abyssinica SIL" w:hAnsi="Abyssinica SIL" w:cs="Abyssinica SIL"/>
        </w:rPr>
        <w:t>ነብሩ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ብዙኅ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አሕጉር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ወይትገብኡ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አሐቲ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ሀገር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ወይብሉ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ንዑ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ንሑር</w:t>
      </w:r>
      <w:r w:rsidR="00884582">
        <w:rPr>
          <w:rFonts w:ascii="Abyssinica SIL" w:hAnsi="Abyssinica SIL" w:cs="Abyssinica SIL"/>
        </w:rPr>
        <w:t xml:space="preserve">፡ </w:t>
      </w:r>
      <w:r w:rsidR="00D154D5" w:rsidRPr="00363D5B">
        <w:rPr>
          <w:rFonts w:ascii="Abyssinica SIL" w:hAnsi="Abyssinica SIL" w:cs="Abyssinica SIL"/>
        </w:rPr>
        <w:t>ወንት</w:t>
      </w:r>
      <w:r w:rsidR="00D43F6B" w:rsidRPr="00363D5B">
        <w:rPr>
          <w:rFonts w:ascii="Abyssinica SIL" w:hAnsi="Abyssinica SIL" w:cs="Abyssinica SIL"/>
        </w:rPr>
        <w:t>ጋነይ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ለገጸ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ወንኅሥሥ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ገጸ</w:t>
      </w:r>
      <w:r w:rsidR="00884582">
        <w:rPr>
          <w:rFonts w:ascii="Abyssinica SIL" w:hAnsi="Abyssinica SIL" w:cs="Abyssinica SIL"/>
        </w:rPr>
        <w:t xml:space="preserve">፡ </w:t>
      </w:r>
      <w:r w:rsidR="00D43F6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ወይብሎ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፩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ለካልዑ</w:t>
      </w:r>
      <w:r w:rsidR="00884582">
        <w:rPr>
          <w:rFonts w:ascii="Abyssinica SIL" w:hAnsi="Abyssinica SIL" w:cs="Abyssinica SIL"/>
        </w:rPr>
        <w:t xml:space="preserve">፡ </w:t>
      </w:r>
      <w:r w:rsidR="00E149A2" w:rsidRPr="00363D5B">
        <w:rPr>
          <w:rFonts w:ascii="Abyssinica SIL" w:hAnsi="Abyssinica SIL" w:cs="Abyssinica SIL"/>
        </w:rPr>
        <w:t>ተሐውርኑ</w:t>
      </w:r>
      <w:r w:rsidR="00884582">
        <w:rPr>
          <w:rFonts w:ascii="Abyssinica SIL" w:hAnsi="Abyssinica SIL" w:cs="Abyssinica SIL"/>
        </w:rPr>
        <w:t xml:space="preserve">፡ </w:t>
      </w:r>
      <w:r w:rsidR="00CA60D8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፡ </w:t>
      </w:r>
      <w:r w:rsidR="00CA60D8" w:rsidRPr="00363D5B">
        <w:rPr>
          <w:rFonts w:ascii="Abyssinica SIL" w:hAnsi="Abyssinica SIL" w:cs="Abyssinica SIL"/>
        </w:rPr>
        <w:t>ወይብሎ</w:t>
      </w:r>
      <w:r w:rsidR="00884582">
        <w:rPr>
          <w:rFonts w:ascii="Abyssinica SIL" w:hAnsi="Abyssinica SIL" w:cs="Abyssinica SIL"/>
        </w:rPr>
        <w:t xml:space="preserve">፡ </w:t>
      </w:r>
      <w:r w:rsidR="00CA60D8" w:rsidRPr="00363D5B">
        <w:rPr>
          <w:rFonts w:ascii="Abyssinica SIL" w:hAnsi="Abyssinica SIL" w:cs="Abyssinica SIL"/>
        </w:rPr>
        <w:t>አወ</w:t>
      </w:r>
      <w:r w:rsidR="00884582">
        <w:rPr>
          <w:rFonts w:ascii="Abyssinica SIL" w:hAnsi="Abyssinica SIL" w:cs="Abyssinica SIL"/>
        </w:rPr>
        <w:t xml:space="preserve">፡ </w:t>
      </w:r>
      <w:r w:rsidR="00A732B5" w:rsidRPr="00363D5B">
        <w:rPr>
          <w:rFonts w:ascii="Abyssinica SIL" w:hAnsi="Abyssinica SIL" w:cs="Abyssinica SIL"/>
        </w:rPr>
        <w:t>‹</w:t>
      </w:r>
      <w:r w:rsidR="00CA60D8" w:rsidRPr="00363D5B">
        <w:rPr>
          <w:rFonts w:ascii="Abyssinica SIL" w:hAnsi="Abyssinica SIL" w:cs="Abyssinica SIL"/>
        </w:rPr>
        <w:t>አኀ</w:t>
      </w:r>
      <w:r w:rsidR="00A732B5" w:rsidRPr="00363D5B">
        <w:rPr>
          <w:rFonts w:ascii="Abyssinica SIL" w:hAnsi="Abyssinica SIL" w:cs="Abyssinica SIL"/>
        </w:rPr>
        <w:t>ውር</w:t>
      </w:r>
      <w:r w:rsidR="00884582">
        <w:rPr>
          <w:rFonts w:ascii="Abyssinica SIL" w:hAnsi="Abyssinica SIL" w:cs="Abyssinica SIL"/>
        </w:rPr>
        <w:t xml:space="preserve">፡ </w:t>
      </w:r>
      <w:r w:rsidR="00E2632F" w:rsidRPr="00363D5B">
        <w:rPr>
          <w:rFonts w:ascii="Abyssinica SIL" w:hAnsi="Abyssinica SIL" w:cs="Abyssinica SIL"/>
        </w:rPr>
        <w:t>ወይቤሎ</w:t>
      </w:r>
      <w:r w:rsidR="00884582">
        <w:rPr>
          <w:rFonts w:ascii="Abyssinica SIL" w:hAnsi="Abyssinica SIL" w:cs="Abyssinica SIL"/>
        </w:rPr>
        <w:t xml:space="preserve">፡ </w:t>
      </w:r>
      <w:r w:rsidR="00E2632F" w:rsidRPr="00363D5B">
        <w:rPr>
          <w:rFonts w:ascii="Abyssinica SIL" w:hAnsi="Abyssinica SIL" w:cs="Abyssinica SIL"/>
        </w:rPr>
        <w:t>አነሂ</w:t>
      </w:r>
      <w:r w:rsidR="00884582">
        <w:rPr>
          <w:rFonts w:ascii="Abyssinica SIL" w:hAnsi="Abyssinica SIL" w:cs="Abyssinica SIL"/>
        </w:rPr>
        <w:t xml:space="preserve">፡ </w:t>
      </w:r>
      <w:r w:rsidR="00E2632F" w:rsidRPr="00363D5B">
        <w:rPr>
          <w:rFonts w:ascii="Abyssinica SIL" w:hAnsi="Abyssinica SIL" w:cs="Abyssinica SIL"/>
        </w:rPr>
        <w:t>አሐውር</w:t>
      </w:r>
      <w:r w:rsidR="00884582">
        <w:rPr>
          <w:rFonts w:ascii="Abyssinica SIL" w:hAnsi="Abyssinica SIL" w:cs="Abyssinica SIL"/>
        </w:rPr>
        <w:t xml:space="preserve">፡ </w:t>
      </w:r>
      <w:r w:rsidR="00E2632F" w:rsidRPr="00363D5B">
        <w:rPr>
          <w:rFonts w:ascii="Abyssinica SIL" w:hAnsi="Abyssinica SIL" w:cs="Abyssinica SIL"/>
        </w:rPr>
        <w:t>ምስሌከ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ወእምዝ›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ይመጽኡ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ብዙኃን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የኃሥሡ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ገጸ</w:t>
      </w:r>
      <w:r w:rsidR="00884582">
        <w:rPr>
          <w:rFonts w:ascii="Abyssinica SIL" w:hAnsi="Abyssinica SIL" w:cs="Abyssinica SIL"/>
        </w:rPr>
        <w:t xml:space="preserve">፡ </w:t>
      </w:r>
      <w:r w:rsidR="00601756" w:rsidRPr="00363D5B">
        <w:rPr>
          <w:rFonts w:ascii="Abyssinica SIL" w:hAnsi="Abyssinica SIL" w:cs="Abyssinica SIL"/>
        </w:rPr>
        <w:t>እ</w:t>
      </w:r>
      <w:r w:rsidR="00E30367" w:rsidRPr="00363D5B">
        <w:rPr>
          <w:rFonts w:ascii="Abyssinica SIL" w:hAnsi="Abyssinica SIL" w:cs="Abyssinica SIL"/>
        </w:rPr>
        <w:t>ግዚአብሔር</w:t>
      </w:r>
      <w:r w:rsidR="00884582">
        <w:rPr>
          <w:rFonts w:ascii="Abyssinica SIL" w:hAnsi="Abyssinica SIL" w:cs="Abyssinica SIL"/>
        </w:rPr>
        <w:t xml:space="preserve">፡ </w:t>
      </w:r>
      <w:r w:rsidR="00E30367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E30367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E30367" w:rsidRPr="00363D5B">
        <w:rPr>
          <w:rFonts w:ascii="Abyssinica SIL" w:hAnsi="Abyssinica SIL" w:cs="Abyssinica SIL"/>
        </w:rPr>
        <w:t>‹በ›ኢየሩሳሌም</w:t>
      </w:r>
      <w:r w:rsidR="00884582">
        <w:rPr>
          <w:rFonts w:ascii="Abyssinica SIL" w:hAnsi="Abyssinica SIL" w:cs="Abyssinica SIL"/>
        </w:rPr>
        <w:t xml:space="preserve">፡ </w:t>
      </w:r>
      <w:r w:rsidR="00E30367" w:rsidRPr="00363D5B">
        <w:rPr>
          <w:rFonts w:ascii="Abyssinica SIL" w:hAnsi="Abyssinica SIL" w:cs="Abyssinica SIL"/>
        </w:rPr>
        <w:t>ወይትመሐ</w:t>
      </w:r>
      <w:r w:rsidR="00C70668" w:rsidRPr="00363D5B">
        <w:rPr>
          <w:rFonts w:ascii="Abyssinica SIL" w:hAnsi="Abyssinica SIL" w:cs="Abyssinica SIL"/>
        </w:rPr>
        <w:t>ለሉ</w:t>
      </w:r>
      <w:r w:rsidR="00884582">
        <w:rPr>
          <w:rFonts w:ascii="Abyssinica SIL" w:hAnsi="Abyssinica SIL" w:cs="Abyssinica SIL"/>
        </w:rPr>
        <w:t xml:space="preserve">፡ </w:t>
      </w:r>
    </w:p>
    <w:p w14:paraId="5A79F319" w14:textId="77777777" w:rsidR="006A38E8" w:rsidRPr="00363D5B" w:rsidRDefault="006A38E8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36FF820" w14:textId="277B3121" w:rsidR="006A38E8" w:rsidRPr="00363D5B" w:rsidRDefault="00C241B3" w:rsidP="00363D5B">
      <w:pPr>
        <w:spacing w:after="0" w:line="240" w:lineRule="auto"/>
        <w:jc w:val="both"/>
        <w:rPr>
          <w:rFonts w:ascii="Abyssinica SIL" w:hAnsi="Abyssinica SIL" w:cs="Abyssinica SIL"/>
          <w:b/>
        </w:rPr>
      </w:pPr>
      <w:r w:rsidRPr="00363D5B">
        <w:rPr>
          <w:rFonts w:ascii="Abyssinica SIL" w:hAnsi="Abyssinica SIL" w:cs="Abyssinica SIL"/>
          <w:b/>
        </w:rPr>
        <w:t>Col. 7.</w:t>
      </w:r>
      <w:r w:rsidR="006A38E8" w:rsidRPr="00363D5B">
        <w:rPr>
          <w:rFonts w:ascii="Abyssinica SIL" w:hAnsi="Abyssinica SIL" w:cs="Abyssinica SIL"/>
          <w:b/>
        </w:rPr>
        <w:t xml:space="preserve"> </w:t>
      </w:r>
    </w:p>
    <w:p w14:paraId="446AF9E3" w14:textId="38A065C6" w:rsidR="00061ECD" w:rsidRDefault="00C70668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ለገጸ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6A38E8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Pr="00363D5B">
        <w:rPr>
          <w:rFonts w:ascii="Abyssinica SIL" w:hAnsi="Abyssinica SIL" w:cs="Abyssinica SIL"/>
        </w:rPr>
        <w:t>ወከመዝ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ይእኅዙ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፲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እደው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ዘእምኵሉ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በአሐውርተ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ጽንፈ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ልብሱ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ለብእሲ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አይሁዳዊ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‹ወይበልዎ›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ነሐውር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ምስሌከ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ሰማዕነ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ሀሎ</w:t>
      </w:r>
      <w:r w:rsidR="00884582">
        <w:rPr>
          <w:rFonts w:ascii="Abyssinica SIL" w:hAnsi="Abyssinica SIL" w:cs="Abyssinica SIL"/>
        </w:rPr>
        <w:t xml:space="preserve">፡ </w:t>
      </w:r>
      <w:r w:rsidR="003952C0" w:rsidRPr="00363D5B">
        <w:rPr>
          <w:rFonts w:ascii="Abyssinica SIL" w:hAnsi="Abyssinica SIL" w:cs="Abyssinica SIL"/>
        </w:rPr>
        <w:t>ምስሌከ</w:t>
      </w:r>
      <w:r w:rsidR="00884582">
        <w:rPr>
          <w:rFonts w:ascii="Abyssinica SIL" w:hAnsi="Abyssinica SIL" w:cs="Abyssinica SIL"/>
        </w:rPr>
        <w:t xml:space="preserve">፡ </w:t>
      </w:r>
      <w:r w:rsidR="00A10100" w:rsidRPr="00363D5B">
        <w:rPr>
          <w:rFonts w:ascii="Abyssinica SIL" w:hAnsi="Abyssinica SIL" w:cs="Abyssinica SIL"/>
          <w:b/>
        </w:rPr>
        <w:t>ምዕራፍ</w:t>
      </w:r>
      <w:r w:rsidR="00884582">
        <w:rPr>
          <w:rFonts w:ascii="Abyssinica SIL" w:hAnsi="Abyssinica SIL" w:cs="Abyssinica SIL"/>
          <w:b/>
        </w:rPr>
        <w:t xml:space="preserve">፡ </w:t>
      </w:r>
      <w:r w:rsidR="00A10100" w:rsidRPr="00363D5B">
        <w:rPr>
          <w:rFonts w:ascii="Abyssinica SIL" w:hAnsi="Abyssinica SIL" w:cs="Abyssinica SIL"/>
          <w:b/>
        </w:rPr>
        <w:t>፱</w:t>
      </w:r>
      <w:r w:rsidR="00884582">
        <w:rPr>
          <w:rFonts w:ascii="Abyssinica SIL" w:hAnsi="Abyssinica SIL" w:cs="Abyssinica SIL"/>
          <w:b/>
        </w:rPr>
        <w:t xml:space="preserve">፡ </w:t>
      </w:r>
      <w:r w:rsidR="00A10100" w:rsidRPr="00363D5B">
        <w:rPr>
          <w:rFonts w:ascii="Abyssinica SIL" w:hAnsi="Abyssinica SIL" w:cs="Abyssinica SIL"/>
        </w:rPr>
        <w:t>ተረፈ</w:t>
      </w:r>
      <w:r w:rsidR="00884582">
        <w:rPr>
          <w:rFonts w:ascii="Abyssinica SIL" w:hAnsi="Abyssinica SIL" w:cs="Abyssinica SIL"/>
        </w:rPr>
        <w:t xml:space="preserve">፡ </w:t>
      </w:r>
      <w:r w:rsidR="00A10100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A10100" w:rsidRPr="00363D5B">
        <w:rPr>
          <w:rFonts w:ascii="Abyssinica SIL" w:hAnsi="Abyssinica SIL" w:cs="Abyssinica SIL"/>
        </w:rPr>
        <w:t>እግዚአ</w:t>
      </w:r>
    </w:p>
    <w:p w14:paraId="686FCE4F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BB5D71E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 87r)</w:t>
      </w:r>
    </w:p>
    <w:p w14:paraId="2B7DD60D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7E9494EA" w14:textId="04AAC5A3" w:rsidR="00716A43" w:rsidRPr="00363D5B" w:rsidRDefault="006A38E8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ብሔር</w:t>
      </w:r>
      <w:r w:rsidR="00884582">
        <w:rPr>
          <w:rFonts w:ascii="Abyssinica SIL" w:hAnsi="Abyssinica SIL" w:cs="Abyssinica SIL"/>
        </w:rPr>
        <w:t xml:space="preserve">፡ </w:t>
      </w:r>
      <w:r w:rsidR="001D0028" w:rsidRPr="00363D5B">
        <w:rPr>
          <w:rFonts w:ascii="Abyssinica SIL" w:hAnsi="Abyssinica SIL" w:cs="Abyssinica SIL"/>
        </w:rPr>
        <w:t>በምድረ</w:t>
      </w:r>
      <w:r w:rsidR="00884582">
        <w:rPr>
          <w:rFonts w:ascii="Abyssinica SIL" w:hAnsi="Abyssinica SIL" w:cs="Abyssinica SIL"/>
        </w:rPr>
        <w:t xml:space="preserve">፡ </w:t>
      </w:r>
      <w:r w:rsidR="001D0028" w:rsidRPr="00363D5B">
        <w:rPr>
          <w:rFonts w:ascii="Abyssinica SIL" w:hAnsi="Abyssinica SIL" w:cs="Abyssinica SIL"/>
        </w:rPr>
        <w:t>ሴዴራ</w:t>
      </w:r>
      <w:r w:rsidR="00884582">
        <w:rPr>
          <w:rFonts w:ascii="Abyssinica SIL" w:hAnsi="Abyssinica SIL" w:cs="Abyssinica SIL"/>
        </w:rPr>
        <w:t xml:space="preserve">፡ </w:t>
      </w:r>
      <w:r w:rsidR="005907D4" w:rsidRPr="00363D5B">
        <w:rPr>
          <w:rFonts w:ascii="Abyssinica SIL" w:hAnsi="Abyssinica SIL" w:cs="Abyssinica SIL"/>
        </w:rPr>
        <w:t>ወደማስቆ</w:t>
      </w:r>
      <w:r w:rsidR="00884582">
        <w:rPr>
          <w:rFonts w:ascii="Abyssinica SIL" w:hAnsi="Abyssinica SIL" w:cs="Abyssinica SIL"/>
        </w:rPr>
        <w:t xml:space="preserve">፡ </w:t>
      </w:r>
      <w:r w:rsidR="005907D4" w:rsidRPr="00363D5B">
        <w:rPr>
          <w:rFonts w:ascii="Abyssinica SIL" w:hAnsi="Abyssinica SIL" w:cs="Abyssinica SIL"/>
        </w:rPr>
        <w:t>መሥዋዕተ</w:t>
      </w:r>
      <w:r w:rsidR="00884582">
        <w:rPr>
          <w:rFonts w:ascii="Abyssinica SIL" w:hAnsi="Abyssinica SIL" w:cs="Abyssinica SIL"/>
        </w:rPr>
        <w:t xml:space="preserve">፡ </w:t>
      </w:r>
      <w:r w:rsidR="005907D4" w:rsidRPr="00363D5B">
        <w:rPr>
          <w:rFonts w:ascii="Abyssinica SIL" w:hAnsi="Abyssinica SIL" w:cs="Abyssinica SIL"/>
        </w:rPr>
        <w:t>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907D4" w:rsidRPr="00363D5B">
        <w:rPr>
          <w:rFonts w:ascii="Abyssinica SIL" w:hAnsi="Abyssinica SIL" w:cs="Abyssinica SIL"/>
        </w:rPr>
        <w:t>ዓይነ</w:t>
      </w:r>
      <w:r w:rsidR="00884582">
        <w:rPr>
          <w:rFonts w:ascii="Abyssinica SIL" w:hAnsi="Abyssinica SIL" w:cs="Abyssinica SIL"/>
        </w:rPr>
        <w:t xml:space="preserve">፡ </w:t>
      </w:r>
      <w:r w:rsidR="005907D4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ሰብአ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ወኵሉ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እስራኤል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ወአንትሙሂ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በውስተ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ደወለ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ጢሮስ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ወሲዶና</w:t>
      </w:r>
      <w:r w:rsidR="00884582">
        <w:rPr>
          <w:rFonts w:ascii="Abyssinica SIL" w:hAnsi="Abyssinica SIL" w:cs="Abyssinica SIL"/>
        </w:rPr>
        <w:t xml:space="preserve">፡ </w:t>
      </w:r>
      <w:r w:rsidR="00D0603F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ሐለዩ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ፈድፋደ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ወሐነፀት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ጢሮስ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ወሲዶና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አጽዋኒሃ</w:t>
      </w:r>
      <w:r w:rsidR="00884582">
        <w:rPr>
          <w:rFonts w:ascii="Abyssinica SIL" w:hAnsi="Abyssinica SIL" w:cs="Abyssinica SIL"/>
        </w:rPr>
        <w:t xml:space="preserve">፡ </w:t>
      </w:r>
      <w:r w:rsidR="00E22940" w:rsidRPr="00363D5B">
        <w:rPr>
          <w:rFonts w:ascii="Abyssinica SIL" w:hAnsi="Abyssinica SIL" w:cs="Abyssinica SIL"/>
        </w:rPr>
        <w:t>ወዘ</w:t>
      </w:r>
      <w:r w:rsidR="00F759A9" w:rsidRPr="00363D5B">
        <w:rPr>
          <w:rFonts w:ascii="Abyssinica SIL" w:hAnsi="Abyssinica SIL" w:cs="Abyssinica SIL"/>
        </w:rPr>
        <w:t>[</w:t>
      </w:r>
      <w:r w:rsidR="00E22940" w:rsidRPr="00363D5B">
        <w:rPr>
          <w:rFonts w:ascii="Abyssinica SIL" w:hAnsi="Abyssinica SIL" w:cs="Abyssinica SIL"/>
        </w:rPr>
        <w:t>ግ</w:t>
      </w:r>
      <w:r w:rsidR="00F759A9" w:rsidRPr="00363D5B">
        <w:rPr>
          <w:rFonts w:ascii="Abyssinica SIL" w:hAnsi="Abyssinica SIL" w:cs="Abyssinica SIL"/>
        </w:rPr>
        <w:t>]በት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ብሩረ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መሬት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ወአስተጋብኦት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ወርቀ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F759A9" w:rsidRPr="00363D5B">
        <w:rPr>
          <w:rFonts w:ascii="Abyssinica SIL" w:hAnsi="Abyssinica SIL" w:cs="Abyssinica SIL"/>
        </w:rPr>
        <w:t>ጽንጉነ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ፍኖት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በእንተ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[ወ]ያወርስ</w:t>
      </w:r>
      <w:r w:rsidR="00884582">
        <w:rPr>
          <w:rFonts w:ascii="Abyssinica SIL" w:hAnsi="Abyssinica SIL" w:cs="Abyssinica SIL"/>
        </w:rPr>
        <w:t xml:space="preserve">፡ </w:t>
      </w:r>
      <w:r w:rsidR="00C440B6" w:rsidRPr="00363D5B">
        <w:rPr>
          <w:rFonts w:ascii="Abyssinica SIL" w:hAnsi="Abyssinica SIL" w:cs="Abyssinica SIL"/>
        </w:rPr>
        <w:t>ወይኤ</w:t>
      </w:r>
      <w:r w:rsidR="008B79D4" w:rsidRPr="00363D5B">
        <w:rPr>
          <w:rFonts w:ascii="Abyssinica SIL" w:hAnsi="Abyssinica SIL" w:cs="Abyssinica SIL"/>
        </w:rPr>
        <w:t>ዝዝ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‹ውስተ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ኀይላ</w:t>
      </w:r>
      <w:r w:rsidR="00884582">
        <w:rPr>
          <w:rFonts w:ascii="Abyssinica SIL" w:hAnsi="Abyssinica SIL" w:cs="Abyssinica SIL"/>
        </w:rPr>
        <w:t xml:space="preserve">። </w:t>
      </w:r>
      <w:r w:rsidR="008B79D4" w:rsidRPr="00363D5B">
        <w:rPr>
          <w:rFonts w:ascii="Abyssinica SIL" w:hAnsi="Abyssinica SIL" w:cs="Abyssinica SIL"/>
        </w:rPr>
        <w:t>ወይእቲ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በእሳት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ትጠፍእ</w:t>
      </w:r>
      <w:r w:rsidR="00884582">
        <w:rPr>
          <w:rFonts w:ascii="Abyssinica SIL" w:hAnsi="Abyssinica SIL" w:cs="Abyssinica SIL"/>
        </w:rPr>
        <w:t xml:space="preserve">፡ </w:t>
      </w:r>
      <w:r w:rsidR="008B79D4" w:rsidRPr="00363D5B">
        <w:rPr>
          <w:rFonts w:ascii="Abyssinica SIL" w:hAnsi="Abyssinica SIL" w:cs="Abyssinica SIL"/>
        </w:rPr>
        <w:t>ወትሬኢ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እሰቀሎና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ወትፈርህ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ወጋዛሂ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ትደነግፅ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ፈድፋደ</w:t>
      </w:r>
      <w:r w:rsidR="00884582">
        <w:rPr>
          <w:rFonts w:ascii="Abyssinica SIL" w:hAnsi="Abyssinica SIL" w:cs="Abyssinica SIL"/>
        </w:rPr>
        <w:t xml:space="preserve">። </w:t>
      </w:r>
      <w:r w:rsidR="004D2752" w:rsidRPr="00363D5B">
        <w:rPr>
          <w:rFonts w:ascii="Abyssinica SIL" w:hAnsi="Abyssinica SIL" w:cs="Abyssinica SIL"/>
        </w:rPr>
        <w:t>ወአቃሮንሂ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D2752" w:rsidRPr="00363D5B">
        <w:rPr>
          <w:rFonts w:ascii="Abyssinica SIL" w:hAnsi="Abyssinica SIL" w:cs="Abyssinica SIL"/>
        </w:rPr>
        <w:t>ተኃ</w:t>
      </w:r>
      <w:r w:rsidR="00CF1315" w:rsidRPr="00363D5B">
        <w:rPr>
          <w:rFonts w:ascii="Abyssinica SIL" w:hAnsi="Abyssinica SIL" w:cs="Abyssinica SIL"/>
        </w:rPr>
        <w:t>ፍረት</w:t>
      </w:r>
      <w:r w:rsidR="00884582">
        <w:rPr>
          <w:rFonts w:ascii="Abyssinica SIL" w:hAnsi="Abyssinica SIL" w:cs="Abyssinica SIL"/>
        </w:rPr>
        <w:t xml:space="preserve">፡ </w:t>
      </w:r>
      <w:r w:rsidR="00CF1315" w:rsidRPr="00363D5B">
        <w:rPr>
          <w:rFonts w:ascii="Abyssinica SIL" w:hAnsi="Abyssinica SIL" w:cs="Abyssinica SIL"/>
        </w:rPr>
        <w:t>በጌጋያ</w:t>
      </w:r>
      <w:r w:rsidR="00884582">
        <w:rPr>
          <w:rFonts w:ascii="Abyssinica SIL" w:hAnsi="Abyssinica SIL" w:cs="Abyssinica SIL"/>
        </w:rPr>
        <w:t xml:space="preserve">፡ </w:t>
      </w:r>
      <w:r w:rsidR="00CF1315" w:rsidRPr="00363D5B">
        <w:rPr>
          <w:rFonts w:ascii="Abyssinica SIL" w:hAnsi="Abyssinica SIL" w:cs="Abyssinica SIL"/>
        </w:rPr>
        <w:t>ወይትኃጐል</w:t>
      </w:r>
      <w:r w:rsidR="00884582">
        <w:rPr>
          <w:rFonts w:ascii="Abyssinica SIL" w:hAnsi="Abyssinica SIL" w:cs="Abyssinica SIL"/>
        </w:rPr>
        <w:t xml:space="preserve">፡ </w:t>
      </w:r>
      <w:r w:rsidR="00CF1315" w:rsidRPr="00363D5B">
        <w:rPr>
          <w:rFonts w:ascii="Abyssinica SIL" w:hAnsi="Abyssinica SIL" w:cs="Abyssinica SIL"/>
        </w:rPr>
        <w:t>ንጉሥ</w:t>
      </w:r>
      <w:r w:rsidR="00884582">
        <w:rPr>
          <w:rFonts w:ascii="Abyssinica SIL" w:hAnsi="Abyssinica SIL" w:cs="Abyssinica SIL"/>
        </w:rPr>
        <w:t xml:space="preserve">፡ </w:t>
      </w:r>
      <w:r w:rsidR="00CF1315" w:rsidRPr="00363D5B">
        <w:rPr>
          <w:rFonts w:ascii="Abyssinica SIL" w:hAnsi="Abyssinica SIL" w:cs="Abyssinica SIL"/>
        </w:rPr>
        <w:t>እም</w:t>
      </w:r>
      <w:r w:rsidR="00C5780B" w:rsidRPr="00363D5B">
        <w:rPr>
          <w:rFonts w:ascii="Abyssinica SIL" w:hAnsi="Abyssinica SIL" w:cs="Abyssinica SIL"/>
        </w:rPr>
        <w:t>በዘ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ወእሰቀሎናሂ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ኢትሄሉ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ወይነብሩ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ካልዓን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C5780B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አዛጦን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ወዕሥዕር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ፅዕለተ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ኢሎፍሊ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ወአአትት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ደሞሙ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እምአፉሆሙ</w:t>
      </w:r>
      <w:r w:rsidR="00884582">
        <w:rPr>
          <w:rFonts w:ascii="Abyssinica SIL" w:hAnsi="Abyssinica SIL" w:cs="Abyssinica SIL"/>
        </w:rPr>
        <w:t xml:space="preserve">፡ </w:t>
      </w:r>
      <w:r w:rsidR="00ED2D16" w:rsidRPr="00363D5B">
        <w:rPr>
          <w:rFonts w:ascii="Abyssinica SIL" w:hAnsi="Abyssinica SIL" w:cs="Abyssinica SIL"/>
        </w:rPr>
        <w:t>ወርኵ</w:t>
      </w:r>
      <w:r w:rsidR="00895225" w:rsidRPr="00363D5B">
        <w:rPr>
          <w:rFonts w:ascii="Abyssinica SIL" w:hAnsi="Abyssinica SIL" w:cs="Abyssinica SIL"/>
        </w:rPr>
        <w:t>ሶሙ</w:t>
      </w:r>
      <w:r w:rsidR="00884582">
        <w:rPr>
          <w:rFonts w:ascii="Abyssinica SIL" w:hAnsi="Abyssinica SIL" w:cs="Abyssinica SIL"/>
        </w:rPr>
        <w:t xml:space="preserve">፡ </w:t>
      </w:r>
      <w:r w:rsidR="00895225" w:rsidRPr="00363D5B">
        <w:rPr>
          <w:rFonts w:ascii="Abyssinica SIL" w:hAnsi="Abyssinica SIL" w:cs="Abyssinica SIL"/>
        </w:rPr>
        <w:t>ማዕከለ</w:t>
      </w:r>
      <w:r w:rsidR="00884582">
        <w:rPr>
          <w:rFonts w:ascii="Abyssinica SIL" w:hAnsi="Abyssinica SIL" w:cs="Abyssinica SIL"/>
        </w:rPr>
        <w:t xml:space="preserve">፡ </w:t>
      </w:r>
      <w:r w:rsidR="00895225" w:rsidRPr="00363D5B">
        <w:rPr>
          <w:rFonts w:ascii="Abyssinica SIL" w:hAnsi="Abyssinica SIL" w:cs="Abyssinica SIL"/>
        </w:rPr>
        <w:t>ስነኒሆሙ</w:t>
      </w:r>
      <w:r w:rsidR="00884582">
        <w:rPr>
          <w:rFonts w:ascii="Abyssinica SIL" w:hAnsi="Abyssinica SIL" w:cs="Abyssinica SIL"/>
        </w:rPr>
        <w:t xml:space="preserve">፡ </w:t>
      </w:r>
      <w:r w:rsidR="00895225" w:rsidRPr="00363D5B">
        <w:rPr>
          <w:rFonts w:ascii="Abyssinica SIL" w:hAnsi="Abyssinica SIL" w:cs="Abyssinica SIL"/>
        </w:rPr>
        <w:t>ወይትርርፍ</w:t>
      </w:r>
      <w:r w:rsidR="00884582">
        <w:rPr>
          <w:rFonts w:ascii="Abyssinica SIL" w:hAnsi="Abyssinica SIL" w:cs="Abyssinica SIL"/>
        </w:rPr>
        <w:t xml:space="preserve">፡ </w:t>
      </w:r>
      <w:r w:rsidR="00895225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895225" w:rsidRPr="00363D5B">
        <w:rPr>
          <w:rFonts w:ascii="Abyssinica SIL" w:hAnsi="Abyssinica SIL" w:cs="Abyssinica SIL"/>
        </w:rPr>
        <w:t>ለአምላክ</w:t>
      </w:r>
      <w:r w:rsidR="008B0FC7" w:rsidRPr="00363D5B">
        <w:rPr>
          <w:rFonts w:ascii="Abyssinica SIL" w:hAnsi="Abyssinica SIL" w:cs="Abyssinica SIL"/>
        </w:rPr>
        <w:t>ነ</w:t>
      </w:r>
      <w:r w:rsidR="00884582">
        <w:rPr>
          <w:rFonts w:ascii="Abyssinica SIL" w:hAnsi="Abyssinica SIL" w:cs="Abyssinica SIL"/>
        </w:rPr>
        <w:t xml:space="preserve">፡ </w:t>
      </w:r>
      <w:r w:rsidR="008B0FC7" w:rsidRPr="00363D5B">
        <w:rPr>
          <w:rFonts w:ascii="Abyssinica SIL" w:hAnsi="Abyssinica SIL" w:cs="Abyssinica SIL"/>
        </w:rPr>
        <w:t>ወይከውኒ</w:t>
      </w:r>
      <w:r w:rsidR="00884582">
        <w:rPr>
          <w:rFonts w:ascii="Abyssinica SIL" w:hAnsi="Abyssinica SIL" w:cs="Abyssinica SIL"/>
        </w:rPr>
        <w:t xml:space="preserve">፡ </w:t>
      </w:r>
      <w:r w:rsidR="008B0FC7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B0FC7" w:rsidRPr="00363D5B">
        <w:rPr>
          <w:rFonts w:ascii="Abyssinica SIL" w:hAnsi="Abyssinica SIL" w:cs="Abyssinica SIL"/>
        </w:rPr>
        <w:t>መሳፍንተ</w:t>
      </w:r>
      <w:r w:rsidR="00884582">
        <w:rPr>
          <w:rFonts w:ascii="Abyssinica SIL" w:hAnsi="Abyssinica SIL" w:cs="Abyssinica SIL"/>
        </w:rPr>
        <w:t xml:space="preserve">፡ </w:t>
      </w:r>
      <w:r w:rsidR="008B0FC7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8B0FC7" w:rsidRPr="00363D5B">
        <w:rPr>
          <w:rFonts w:ascii="Abyssinica SIL" w:hAnsi="Abyssinica SIL" w:cs="Abyssinica SIL"/>
        </w:rPr>
        <w:t>ወአ</w:t>
      </w:r>
      <w:r w:rsidR="00382883" w:rsidRPr="00363D5B">
        <w:rPr>
          <w:rFonts w:ascii="Abyssinica SIL" w:hAnsi="Abyssinica SIL" w:cs="Abyssinica SIL"/>
        </w:rPr>
        <w:t>ቀሮንሂ</w:t>
      </w:r>
      <w:r w:rsidR="00884582">
        <w:rPr>
          <w:rFonts w:ascii="Abyssinica SIL" w:hAnsi="Abyssinica SIL" w:cs="Abyssinica SIL"/>
        </w:rPr>
        <w:t xml:space="preserve">፡ </w:t>
      </w:r>
      <w:r w:rsidR="00382883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E73547" w:rsidRPr="00363D5B">
        <w:rPr>
          <w:rFonts w:ascii="Abyssinica SIL" w:hAnsi="Abyssinica SIL" w:cs="Abyssinica SIL"/>
        </w:rPr>
        <w:t>ኢያቡሴዎን</w:t>
      </w:r>
      <w:r w:rsidR="00884582">
        <w:rPr>
          <w:rFonts w:ascii="Abyssinica SIL" w:hAnsi="Abyssinica SIL" w:cs="Abyssinica SIL"/>
        </w:rPr>
        <w:t xml:space="preserve">፡ </w:t>
      </w:r>
      <w:r w:rsidR="00E73547" w:rsidRPr="00363D5B">
        <w:rPr>
          <w:rFonts w:ascii="Abyssinica SIL" w:hAnsi="Abyssinica SIL" w:cs="Abyssinica SIL"/>
        </w:rPr>
        <w:t>ወአነሥእ</w:t>
      </w:r>
      <w:r w:rsidR="00884582">
        <w:rPr>
          <w:rFonts w:ascii="Abyssinica SIL" w:hAnsi="Abyssinica SIL" w:cs="Abyssinica SIL"/>
        </w:rPr>
        <w:t xml:space="preserve">፡ </w:t>
      </w:r>
      <w:r w:rsidR="00E73547" w:rsidRPr="00363D5B">
        <w:rPr>
          <w:rFonts w:ascii="Abyssinica SIL" w:hAnsi="Abyssinica SIL" w:cs="Abyssinica SIL"/>
        </w:rPr>
        <w:t>ቤትየ</w:t>
      </w:r>
      <w:r w:rsidR="00884582">
        <w:rPr>
          <w:rFonts w:ascii="Abyssinica SIL" w:hAnsi="Abyssinica SIL" w:cs="Abyssinica SIL"/>
        </w:rPr>
        <w:t xml:space="preserve">፡ </w:t>
      </w:r>
      <w:r w:rsidR="00E73547" w:rsidRPr="00363D5B">
        <w:rPr>
          <w:rFonts w:ascii="Abyssinica SIL" w:hAnsi="Abyssinica SIL" w:cs="Abyssinica SIL"/>
        </w:rPr>
        <w:t>ወእቀወም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‹</w:t>
      </w:r>
      <w:r w:rsidR="00E73547" w:rsidRPr="00363D5B">
        <w:rPr>
          <w:rFonts w:ascii="Abyssinica SIL" w:hAnsi="Abyssinica SIL" w:cs="Abyssinica SIL"/>
        </w:rPr>
        <w:t>ከመ</w:t>
      </w:r>
      <w:r w:rsidR="00F17EE7" w:rsidRPr="00363D5B">
        <w:rPr>
          <w:rFonts w:ascii="Abyssinica SIL" w:hAnsi="Abyssinica SIL" w:cs="Abyssinica SIL"/>
        </w:rPr>
        <w:t>›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ኢትሑሩ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ወኢትግብኡ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F17EE7" w:rsidRPr="00363D5B">
        <w:rPr>
          <w:rFonts w:ascii="Abyssinica SIL" w:hAnsi="Abyssinica SIL" w:cs="Abyssinica SIL"/>
        </w:rPr>
        <w:t>ወኢ</w:t>
      </w:r>
      <w:r w:rsidR="00716A43" w:rsidRPr="00363D5B">
        <w:rPr>
          <w:rFonts w:ascii="Abyssinica SIL" w:hAnsi="Abyssinica SIL" w:cs="Abyssinica SIL"/>
        </w:rPr>
        <w:t>የሐልፍ</w:t>
      </w:r>
      <w:r w:rsidR="00884582">
        <w:rPr>
          <w:rFonts w:ascii="Abyssinica SIL" w:hAnsi="Abyssinica SIL" w:cs="Abyssinica SIL"/>
        </w:rPr>
        <w:t xml:space="preserve">፡ </w:t>
      </w:r>
      <w:r w:rsidR="00716A43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716A43" w:rsidRPr="00363D5B">
        <w:rPr>
          <w:rFonts w:ascii="Abyssinica SIL" w:hAnsi="Abyssinica SIL" w:cs="Abyssinica SIL"/>
        </w:rPr>
        <w:t>ላዕሌክሙ</w:t>
      </w:r>
      <w:r w:rsidR="00884582">
        <w:rPr>
          <w:rFonts w:ascii="Abyssinica SIL" w:hAnsi="Abyssinica SIL" w:cs="Abyssinica SIL"/>
        </w:rPr>
        <w:t xml:space="preserve">፡ </w:t>
      </w:r>
      <w:r w:rsidR="00716A43" w:rsidRPr="00363D5B">
        <w:rPr>
          <w:rFonts w:ascii="Abyssinica SIL" w:hAnsi="Abyssinica SIL" w:cs="Abyssinica SIL"/>
        </w:rPr>
        <w:t>ዘያደነግፀክሙ</w:t>
      </w:r>
      <w:r w:rsidR="00884582">
        <w:rPr>
          <w:rFonts w:ascii="Abyssinica SIL" w:hAnsi="Abyssinica SIL" w:cs="Abyssinica SIL"/>
        </w:rPr>
        <w:t xml:space="preserve">፡ </w:t>
      </w:r>
      <w:r w:rsidR="00716A43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716A43" w:rsidRPr="00363D5B">
        <w:rPr>
          <w:rFonts w:ascii="Abyssinica SIL" w:hAnsi="Abyssinica SIL" w:cs="Abyssinica SIL"/>
        </w:rPr>
        <w:t>ይእዜ</w:t>
      </w:r>
      <w:r w:rsidR="00884582">
        <w:rPr>
          <w:rFonts w:ascii="Abyssinica SIL" w:hAnsi="Abyssinica SIL" w:cs="Abyssinica SIL"/>
        </w:rPr>
        <w:t xml:space="preserve">፡ </w:t>
      </w:r>
    </w:p>
    <w:p w14:paraId="13CDA23F" w14:textId="2143D72C" w:rsidR="000478AE" w:rsidRPr="00363D5B" w:rsidRDefault="00061ECD" w:rsidP="00363D5B">
      <w:pPr>
        <w:spacing w:after="0" w:line="240" w:lineRule="auto"/>
        <w:jc w:val="both"/>
        <w:rPr>
          <w:rFonts w:ascii="Abyssinica SIL" w:hAnsi="Abyssinica SIL" w:cs="Abyssinica SIL"/>
          <w:b/>
        </w:rPr>
      </w:pPr>
      <w:r>
        <w:rPr>
          <w:rFonts w:ascii="Abyssinica SIL" w:hAnsi="Abyssinica SIL" w:cs="Abyssinica SIL"/>
        </w:rPr>
        <w:lastRenderedPageBreak/>
        <w:t>(col. 2)</w:t>
      </w:r>
    </w:p>
    <w:p w14:paraId="6C52A240" w14:textId="43E13FD8" w:rsidR="00061ECD" w:rsidRDefault="00716A43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ርኢኩ</w:t>
      </w:r>
      <w:r w:rsidR="00884582">
        <w:rPr>
          <w:rFonts w:ascii="Abyssinica SIL" w:hAnsi="Abyssinica SIL" w:cs="Abyssinica SIL"/>
        </w:rPr>
        <w:t xml:space="preserve">፡ </w:t>
      </w:r>
      <w:r w:rsidR="000478AE" w:rsidRPr="00363D5B">
        <w:rPr>
          <w:rFonts w:ascii="Abyssinica SIL" w:hAnsi="Abyssinica SIL" w:cs="Abyssinica SIL"/>
        </w:rPr>
        <w:t>በአዕይንትየ</w:t>
      </w:r>
      <w:r w:rsidR="00884582">
        <w:rPr>
          <w:rFonts w:ascii="Abyssinica SIL" w:hAnsi="Abyssinica SIL" w:cs="Abyssinica SIL"/>
        </w:rPr>
        <w:t xml:space="preserve">። </w:t>
      </w:r>
      <w:r w:rsidR="000478AE" w:rsidRPr="00363D5B">
        <w:rPr>
          <w:rFonts w:ascii="Abyssinica SIL" w:hAnsi="Abyssinica SIL" w:cs="Abyssinica SIL"/>
        </w:rPr>
        <w:t>ክፍል</w:t>
      </w:r>
      <w:r w:rsidR="00884582">
        <w:rPr>
          <w:rFonts w:ascii="Abyssinica SIL" w:hAnsi="Abyssinica SIL" w:cs="Abyssinica SIL"/>
        </w:rPr>
        <w:t xml:space="preserve">፡ </w:t>
      </w:r>
      <w:r w:rsidR="000478AE" w:rsidRPr="00363D5B">
        <w:rPr>
          <w:rFonts w:ascii="Abyssinica SIL" w:hAnsi="Abyssinica SIL" w:cs="Abyssinica SIL"/>
        </w:rPr>
        <w:t>ተፈሥሒ</w:t>
      </w:r>
      <w:r w:rsidR="00884582">
        <w:rPr>
          <w:rFonts w:ascii="Abyssinica SIL" w:hAnsi="Abyssinica SIL" w:cs="Abyssinica SIL"/>
        </w:rPr>
        <w:t xml:space="preserve">፡ </w:t>
      </w:r>
      <w:r w:rsidR="007B65E3" w:rsidRPr="00363D5B">
        <w:rPr>
          <w:rFonts w:ascii="Abyssinica SIL" w:hAnsi="Abyssinica SIL" w:cs="Abyssinica SIL"/>
        </w:rPr>
        <w:t>ፈድፋደ</w:t>
      </w:r>
      <w:r w:rsidR="00884582">
        <w:rPr>
          <w:rFonts w:ascii="Abyssinica SIL" w:hAnsi="Abyssinica SIL" w:cs="Abyssinica SIL"/>
        </w:rPr>
        <w:t xml:space="preserve">፡ </w:t>
      </w:r>
      <w:r w:rsidR="007B65E3" w:rsidRPr="00363D5B">
        <w:rPr>
          <w:rFonts w:ascii="Abyssinica SIL" w:hAnsi="Abyssinica SIL" w:cs="Abyssinica SIL"/>
        </w:rPr>
        <w:t>ወለተ</w:t>
      </w:r>
      <w:r w:rsidR="00884582">
        <w:rPr>
          <w:rFonts w:ascii="Abyssinica SIL" w:hAnsi="Abyssinica SIL" w:cs="Abyssinica SIL"/>
        </w:rPr>
        <w:t xml:space="preserve">፡ </w:t>
      </w:r>
      <w:r w:rsidR="007B65E3" w:rsidRPr="00363D5B">
        <w:rPr>
          <w:rFonts w:ascii="Abyssinica SIL" w:hAnsi="Abyssinica SIL" w:cs="Abyssinica SIL"/>
        </w:rPr>
        <w:t>ጽዮን</w:t>
      </w:r>
      <w:r w:rsidR="00884582">
        <w:rPr>
          <w:rFonts w:ascii="Abyssinica SIL" w:hAnsi="Abyssinica SIL" w:cs="Abyssinica SIL"/>
        </w:rPr>
        <w:t xml:space="preserve">፡ </w:t>
      </w:r>
      <w:r w:rsidR="007B65E3" w:rsidRPr="00363D5B">
        <w:rPr>
          <w:rFonts w:ascii="Abyssinica SIL" w:hAnsi="Abyssinica SIL" w:cs="Abyssinica SIL"/>
        </w:rPr>
        <w:t>ወ‹ተኃ›ሰ[ይ]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ይመጽእ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ንጉሥኪ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ጻድቅ</w:t>
      </w:r>
      <w:r w:rsidR="00884582">
        <w:rPr>
          <w:rFonts w:ascii="Abyssinica SIL" w:hAnsi="Abyssinica SIL" w:cs="Abyssinica SIL"/>
        </w:rPr>
        <w:t xml:space="preserve">፡ </w:t>
      </w:r>
      <w:r w:rsidR="00D84A67" w:rsidRPr="00363D5B">
        <w:rPr>
          <w:rFonts w:ascii="Abyssinica SIL" w:hAnsi="Abyssinica SIL" w:cs="Abyssinica SIL"/>
        </w:rPr>
        <w:t>ወመድኅን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ወየዋሕ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ው‹እ›ቱ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ወይጼዓን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ዓድግ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ወዲበ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ዕዋለ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አድግ</w:t>
      </w:r>
      <w:r w:rsidR="00884582">
        <w:rPr>
          <w:rFonts w:ascii="Abyssinica SIL" w:hAnsi="Abyssinica SIL" w:cs="Abyssinica SIL"/>
        </w:rPr>
        <w:t xml:space="preserve">፡ </w:t>
      </w:r>
      <w:r w:rsidR="002578D6" w:rsidRPr="00363D5B">
        <w:rPr>
          <w:rFonts w:ascii="Abyssinica SIL" w:hAnsi="Abyssinica SIL" w:cs="Abyssinica SIL"/>
        </w:rPr>
        <w:t>ወያጠ</w:t>
      </w:r>
      <w:r w:rsidR="006A712F" w:rsidRPr="00363D5B">
        <w:rPr>
          <w:rFonts w:ascii="Abyssinica SIL" w:hAnsi="Abyssinica SIL" w:cs="Abyssinica SIL"/>
        </w:rPr>
        <w:t>ፍአ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ሰረገላ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እምኤፍሬም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ወአፍራሰ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እምኢየሩሳሌም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ወየሐልቅ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ቅሰት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ወቀትል</w:t>
      </w:r>
      <w:r w:rsidR="00884582">
        <w:rPr>
          <w:rFonts w:ascii="Abyssinica SIL" w:hAnsi="Abyssinica SIL" w:cs="Abyssinica SIL"/>
        </w:rPr>
        <w:t xml:space="preserve">፡ </w:t>
      </w:r>
      <w:r w:rsidR="006A712F" w:rsidRPr="00363D5B">
        <w:rPr>
          <w:rFonts w:ascii="Abyssinica SIL" w:hAnsi="Abyssinica SIL" w:cs="Abyssinica SIL"/>
        </w:rPr>
        <w:t>ወይከ</w:t>
      </w:r>
      <w:r w:rsidR="004A4DDC" w:rsidRPr="00363D5B">
        <w:rPr>
          <w:rFonts w:ascii="Abyssinica SIL" w:hAnsi="Abyssinica SIL" w:cs="Abyssinica SIL"/>
        </w:rPr>
        <w:t>ውን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ብዙኃ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ሰላም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በመዋዕሊሁ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እምአሕዛብ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ወሥልጣኑ</w:t>
      </w:r>
      <w:r w:rsidR="00884582">
        <w:rPr>
          <w:rFonts w:ascii="Abyssinica SIL" w:hAnsi="Abyssinica SIL" w:cs="Abyssinica SIL"/>
        </w:rPr>
        <w:t xml:space="preserve">፡ </w:t>
      </w:r>
      <w:r w:rsidR="004A4DDC" w:rsidRPr="00363D5B">
        <w:rPr>
          <w:rFonts w:ascii="Abyssinica SIL" w:hAnsi="Abyssinica SIL" w:cs="Abyssinica SIL"/>
        </w:rPr>
        <w:t>እባሕር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ወእምአፍላግ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አጽናፈ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ወእንተ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በደመ</w:t>
      </w:r>
      <w:r w:rsidR="00884582">
        <w:rPr>
          <w:rFonts w:ascii="Abyssinica SIL" w:hAnsi="Abyssinica SIL" w:cs="Abyssinica SIL"/>
        </w:rPr>
        <w:t xml:space="preserve">፡ </w:t>
      </w:r>
      <w:r w:rsidR="0050616B" w:rsidRPr="00363D5B">
        <w:rPr>
          <w:rFonts w:ascii="Abyssinica SIL" w:hAnsi="Abyssinica SIL" w:cs="Abyssinica SIL"/>
        </w:rPr>
        <w:t>ሥርዓት</w:t>
      </w:r>
      <w:r w:rsidR="00884582">
        <w:rPr>
          <w:rFonts w:ascii="Abyssinica SIL" w:hAnsi="Abyssinica SIL" w:cs="Abyssinica SIL"/>
        </w:rPr>
        <w:t xml:space="preserve">፡ </w:t>
      </w:r>
      <w:r w:rsidR="009959F1" w:rsidRPr="00363D5B">
        <w:rPr>
          <w:rFonts w:ascii="Abyssinica SIL" w:hAnsi="Abyssinica SIL" w:cs="Abyssinica SIL"/>
        </w:rPr>
        <w:t>ፈነውኩ</w:t>
      </w:r>
      <w:r w:rsidR="00884582">
        <w:rPr>
          <w:rFonts w:ascii="Abyssinica SIL" w:hAnsi="Abyssinica SIL" w:cs="Abyssinica SIL"/>
        </w:rPr>
        <w:t xml:space="preserve">፡ </w:t>
      </w:r>
      <w:r w:rsidR="009959F1" w:rsidRPr="00363D5B">
        <w:rPr>
          <w:rFonts w:ascii="Abyssinica SIL" w:hAnsi="Abyssinica SIL" w:cs="Abyssinica SIL"/>
        </w:rPr>
        <w:t>ሙቁሐነኪ</w:t>
      </w:r>
      <w:r w:rsidR="00884582">
        <w:rPr>
          <w:rFonts w:ascii="Abyssinica SIL" w:hAnsi="Abyssinica SIL" w:cs="Abyssinica SIL"/>
        </w:rPr>
        <w:t xml:space="preserve">፡ </w:t>
      </w:r>
      <w:r w:rsidR="009959F1" w:rsidRPr="00363D5B">
        <w:rPr>
          <w:rFonts w:ascii="Abyssinica SIL" w:hAnsi="Abyssinica SIL" w:cs="Abyssinica SIL"/>
        </w:rPr>
        <w:t>እምዓዘቅት</w:t>
      </w:r>
      <w:r w:rsidR="00884582">
        <w:rPr>
          <w:rFonts w:ascii="Abyssinica SIL" w:hAnsi="Abyssinica SIL" w:cs="Abyssinica SIL"/>
        </w:rPr>
        <w:t xml:space="preserve">፡ </w:t>
      </w:r>
      <w:r w:rsidR="009959F1" w:rsidRPr="00363D5B">
        <w:rPr>
          <w:rFonts w:ascii="Abyssinica SIL" w:hAnsi="Abyssinica SIL" w:cs="Abyssinica SIL"/>
        </w:rPr>
        <w:t>ዘአልቦ</w:t>
      </w:r>
      <w:r w:rsidR="00884582">
        <w:rPr>
          <w:rFonts w:ascii="Abyssinica SIL" w:hAnsi="Abyssinica SIL" w:cs="Abyssinica SIL"/>
        </w:rPr>
        <w:t xml:space="preserve">፡ </w:t>
      </w:r>
      <w:r w:rsidR="009959F1" w:rsidRPr="00363D5B">
        <w:rPr>
          <w:rFonts w:ascii="Abyssinica SIL" w:hAnsi="Abyssinica SIL" w:cs="Abyssinica SIL"/>
        </w:rPr>
        <w:t>ማ</w:t>
      </w:r>
      <w:r w:rsidR="00A0615C" w:rsidRPr="00363D5B">
        <w:rPr>
          <w:rFonts w:ascii="Abyssinica SIL" w:hAnsi="Abyssinica SIL" w:cs="Abyssinica SIL"/>
        </w:rPr>
        <w:t>ይ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ወይነብሩ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አጽዋን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ሙቁሐን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ትዐይን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ወህየንተ</w:t>
      </w:r>
      <w:r w:rsidR="00884582">
        <w:rPr>
          <w:rFonts w:ascii="Abyssinica SIL" w:hAnsi="Abyssinica SIL" w:cs="Abyssinica SIL"/>
        </w:rPr>
        <w:t xml:space="preserve">፡ </w:t>
      </w:r>
      <w:r w:rsidR="00A0615C" w:rsidRPr="00363D5B">
        <w:rPr>
          <w:rFonts w:ascii="Abyssinica SIL" w:hAnsi="Abyssinica SIL" w:cs="Abyssinica SIL"/>
        </w:rPr>
        <w:t>አሐቲ</w:t>
      </w:r>
      <w:r w:rsidR="00884582">
        <w:rPr>
          <w:rFonts w:ascii="Abyssinica SIL" w:hAnsi="Abyssinica SIL" w:cs="Abyssinica SIL"/>
        </w:rPr>
        <w:t xml:space="preserve">፡ </w:t>
      </w:r>
      <w:r w:rsidR="00EF3081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A0615C" w:rsidRPr="00363D5B">
        <w:rPr>
          <w:rFonts w:ascii="Abyssinica SIL" w:hAnsi="Abyssinica SIL" w:cs="Abyssinica SIL"/>
        </w:rPr>
        <w:t>ዕለት</w:t>
      </w:r>
      <w:r w:rsidR="00884582">
        <w:rPr>
          <w:rFonts w:ascii="Abyssinica SIL" w:hAnsi="Abyssinica SIL" w:cs="Abyssinica SIL"/>
        </w:rPr>
        <w:t xml:space="preserve">፡ </w:t>
      </w:r>
      <w:r w:rsidR="00EF3081" w:rsidRPr="00363D5B">
        <w:rPr>
          <w:rFonts w:ascii="Abyssinica SIL" w:hAnsi="Abyssinica SIL" w:cs="Abyssinica SIL"/>
        </w:rPr>
        <w:t>ካዕበተ</w:t>
      </w:r>
      <w:r w:rsidR="00884582">
        <w:rPr>
          <w:rFonts w:ascii="Abyssinica SIL" w:hAnsi="Abyssinica SIL" w:cs="Abyssinica SIL"/>
        </w:rPr>
        <w:t xml:space="preserve">፡ </w:t>
      </w:r>
      <w:r w:rsidR="00EF3081" w:rsidRPr="00363D5B">
        <w:rPr>
          <w:rFonts w:ascii="Abyssinica SIL" w:hAnsi="Abyssinica SIL" w:cs="Abyssinica SIL"/>
        </w:rPr>
        <w:t>እፈድየከ</w:t>
      </w:r>
      <w:r w:rsidR="00884582">
        <w:rPr>
          <w:rFonts w:ascii="Abyssinica SIL" w:hAnsi="Abyssinica SIL" w:cs="Abyssinica SIL"/>
        </w:rPr>
        <w:t xml:space="preserve">፡ </w:t>
      </w:r>
      <w:r w:rsidR="00EF3081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መሰኩከ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መንገሊየ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ወከመ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ቀሰት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መላዕክዎ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ለኤፍሬም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ወእነሥኦሙ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ለደቂቅኪ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ጽዮን</w:t>
      </w:r>
      <w:r w:rsidR="00884582">
        <w:rPr>
          <w:rFonts w:ascii="Abyssinica SIL" w:hAnsi="Abyssinica SIL" w:cs="Abyssinica SIL"/>
        </w:rPr>
        <w:t xml:space="preserve">፡ </w:t>
      </w:r>
      <w:r w:rsidR="006A7E7C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ደቂቀ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አረማውያን</w:t>
      </w:r>
      <w:r w:rsidR="00884582">
        <w:rPr>
          <w:rFonts w:ascii="Abyssinica SIL" w:hAnsi="Abyssinica SIL" w:cs="Abyssinica SIL"/>
        </w:rPr>
        <w:t xml:space="preserve">። </w:t>
      </w:r>
      <w:r w:rsidR="00CA0C1D" w:rsidRPr="00363D5B">
        <w:rPr>
          <w:rFonts w:ascii="Abyssinica SIL" w:hAnsi="Abyssinica SIL" w:cs="Abyssinica SIL"/>
        </w:rPr>
        <w:t>ወእሬሰየኪ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ኵናት</w:t>
      </w:r>
      <w:r w:rsidR="00884582">
        <w:rPr>
          <w:rFonts w:ascii="Abyssinica SIL" w:hAnsi="Abyssinica SIL" w:cs="Abyssinica SIL"/>
        </w:rPr>
        <w:t xml:space="preserve">፡ </w:t>
      </w:r>
      <w:r w:rsidR="00CA0C1D" w:rsidRPr="00363D5B">
        <w:rPr>
          <w:rFonts w:ascii="Abyssinica SIL" w:hAnsi="Abyssinica SIL" w:cs="Abyssinica SIL"/>
        </w:rPr>
        <w:t>መስተቃትል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ወትወፅዕ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ማዕበልት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መብረቅ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ይነፍሕ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በቀር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ወየሐውር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መዓቱ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አውሎ</w:t>
      </w:r>
      <w:r w:rsidR="00884582">
        <w:rPr>
          <w:rFonts w:ascii="Abyssinica SIL" w:hAnsi="Abyssinica SIL" w:cs="Abyssinica SIL"/>
        </w:rPr>
        <w:t xml:space="preserve">፡ </w:t>
      </w:r>
      <w:r w:rsidR="00D6066C" w:rsidRPr="00363D5B">
        <w:rPr>
          <w:rFonts w:ascii="Abyssinica SIL" w:hAnsi="Abyssinica SIL" w:cs="Abyssinica SIL"/>
        </w:rPr>
        <w:t>ቴማን</w:t>
      </w:r>
      <w:r w:rsidR="00884582">
        <w:rPr>
          <w:rFonts w:ascii="Abyssinica SIL" w:hAnsi="Abyssinica SIL" w:cs="Abyssinica SIL"/>
        </w:rPr>
        <w:t xml:space="preserve">። </w:t>
      </w:r>
      <w:r w:rsidR="00784837" w:rsidRPr="00363D5B">
        <w:rPr>
          <w:rFonts w:ascii="Abyssinica SIL" w:hAnsi="Abyssinica SIL" w:cs="Abyssinica SIL"/>
        </w:rPr>
        <w:t>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784837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784837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</w:p>
    <w:p w14:paraId="37F92F2B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9790BFA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87v)</w:t>
      </w:r>
    </w:p>
    <w:p w14:paraId="70457611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E8E5735" w14:textId="5E4A1ACD" w:rsidR="00061ECD" w:rsidRDefault="00E461E0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ይሰው[ቆሙ]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ለሕዝቡ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ወየሐልቅዎሙ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ወይነድፍዎሙ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በዕብነ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ሞጻፍ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ወይሰትይዎሙ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ወይን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ወይመልኡ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ምሥዋእ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569CE" w:rsidRPr="00363D5B">
        <w:rPr>
          <w:rFonts w:ascii="Abyssinica SIL" w:hAnsi="Abyssinica SIL" w:cs="Abyssinica SIL"/>
        </w:rPr>
        <w:t>ዘይተ</w:t>
      </w:r>
      <w:r w:rsidR="00884582">
        <w:rPr>
          <w:rFonts w:ascii="Abyssinica SIL" w:hAnsi="Abyssinica SIL" w:cs="Abyssinica SIL"/>
        </w:rPr>
        <w:t xml:space="preserve">። </w:t>
      </w:r>
      <w:r w:rsidR="00711DEB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711DEB" w:rsidRPr="00363D5B">
        <w:rPr>
          <w:rFonts w:ascii="Abyssinica SIL" w:hAnsi="Abyssinica SIL" w:cs="Abyssinica SIL"/>
        </w:rPr>
        <w:t>ወዓድኅኖሙ</w:t>
      </w:r>
      <w:r w:rsidR="00884582">
        <w:rPr>
          <w:rFonts w:ascii="Abyssinica SIL" w:hAnsi="Abyssinica SIL" w:cs="Abyssinica SIL"/>
        </w:rPr>
        <w:t xml:space="preserve">፡ </w:t>
      </w:r>
      <w:r w:rsidR="00711DE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711DEB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711DEB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711DE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5B7B52" w:rsidRPr="00363D5B">
        <w:rPr>
          <w:rFonts w:ascii="Abyssinica SIL" w:hAnsi="Abyssinica SIL" w:cs="Abyssinica SIL"/>
        </w:rPr>
        <w:t>አባግዕ</w:t>
      </w:r>
      <w:r w:rsidR="00884582">
        <w:rPr>
          <w:rFonts w:ascii="Abyssinica SIL" w:hAnsi="Abyssinica SIL" w:cs="Abyssinica SIL"/>
        </w:rPr>
        <w:t xml:space="preserve">፡ </w:t>
      </w:r>
      <w:r w:rsidR="005B7B52" w:rsidRPr="00363D5B">
        <w:rPr>
          <w:rFonts w:ascii="Abyssinica SIL" w:hAnsi="Abyssinica SIL" w:cs="Abyssinica SIL"/>
        </w:rPr>
        <w:t>ለሕዝቡ</w:t>
      </w:r>
      <w:r w:rsidR="00884582">
        <w:rPr>
          <w:rFonts w:ascii="Abyssinica SIL" w:hAnsi="Abyssinica SIL" w:cs="Abyssinica SIL"/>
        </w:rPr>
        <w:t xml:space="preserve">፡ </w:t>
      </w:r>
      <w:r w:rsidR="005B7B52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5B7B52" w:rsidRPr="00363D5B">
        <w:rPr>
          <w:rFonts w:ascii="Abyssinica SIL" w:hAnsi="Abyssinica SIL" w:cs="Abyssinica SIL"/>
        </w:rPr>
        <w:t>አዕናቊ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ቅዱሳት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ወሠናያት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ያንኵረኵራ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ሠናይ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ሎቱ</w:t>
      </w:r>
      <w:r w:rsidR="00884582">
        <w:rPr>
          <w:rFonts w:ascii="Abyssinica SIL" w:hAnsi="Abyssinica SIL" w:cs="Abyssinica SIL"/>
        </w:rPr>
        <w:t xml:space="preserve">፡ </w:t>
      </w:r>
      <w:r w:rsidR="005C0604" w:rsidRPr="00363D5B">
        <w:rPr>
          <w:rFonts w:ascii="Abyssinica SIL" w:hAnsi="Abyssinica SIL" w:cs="Abyssinica SIL"/>
        </w:rPr>
        <w:t>ወበረከት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ኀቤሁ</w:t>
      </w:r>
      <w:r w:rsidR="00884582">
        <w:rPr>
          <w:rFonts w:ascii="Abyssinica SIL" w:hAnsi="Abyssinica SIL" w:cs="Abyssinica SIL"/>
        </w:rPr>
        <w:t xml:space="preserve">። </w:t>
      </w:r>
      <w:r w:rsidR="00AD7D2B" w:rsidRPr="00363D5B">
        <w:rPr>
          <w:rFonts w:ascii="Abyssinica SIL" w:hAnsi="Abyssinica SIL" w:cs="Abyssinica SIL"/>
        </w:rPr>
        <w:t>እክለ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ለወራዙት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ወወይነ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ወእፍረተ</w:t>
      </w:r>
      <w:r w:rsidR="00884582">
        <w:rPr>
          <w:rFonts w:ascii="Abyssinica SIL" w:hAnsi="Abyssinica SIL" w:cs="Abyssinica SIL"/>
        </w:rPr>
        <w:t xml:space="preserve">፡ </w:t>
      </w:r>
      <w:r w:rsidR="006011C5" w:rsidRPr="00363D5B">
        <w:rPr>
          <w:rFonts w:ascii="Abyssinica SIL" w:hAnsi="Abyssinica SIL" w:cs="Abyssinica SIL"/>
          <w:b/>
        </w:rPr>
        <w:t>ምዕ</w:t>
      </w:r>
      <w:r w:rsidR="00884582">
        <w:rPr>
          <w:rFonts w:ascii="Abyssinica SIL" w:hAnsi="Abyssinica SIL" w:cs="Abyssinica SIL"/>
          <w:b/>
        </w:rPr>
        <w:t xml:space="preserve">፡ </w:t>
      </w:r>
      <w:r w:rsidR="00AD7D2B" w:rsidRPr="00363D5B">
        <w:rPr>
          <w:rFonts w:ascii="Abyssinica SIL" w:hAnsi="Abyssinica SIL" w:cs="Abyssinica SIL"/>
          <w:b/>
        </w:rPr>
        <w:t>፲</w:t>
      </w:r>
      <w:r w:rsidR="00884582">
        <w:rPr>
          <w:rFonts w:ascii="Abyssinica SIL" w:hAnsi="Abyssinica SIL" w:cs="Abyssinica SIL"/>
          <w:b/>
        </w:rPr>
        <w:t xml:space="preserve">፡ </w:t>
      </w:r>
      <w:r w:rsidR="00AD7D2B" w:rsidRPr="00363D5B">
        <w:rPr>
          <w:rFonts w:ascii="Abyssinica SIL" w:hAnsi="Abyssinica SIL" w:cs="Abyssinica SIL"/>
        </w:rPr>
        <w:t>መዓዛ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ሰአሉ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እምኀበ</w:t>
      </w:r>
      <w:r w:rsidR="00884582">
        <w:rPr>
          <w:rFonts w:ascii="Abyssinica SIL" w:hAnsi="Abyssinica SIL" w:cs="Abyssinica SIL"/>
        </w:rPr>
        <w:t xml:space="preserve">፡ </w:t>
      </w:r>
      <w:r w:rsidR="00AD7D2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ለወራዙት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ወለደናግል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ዝናመ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ፀደይ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ወመፀው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ገብረ</w:t>
      </w:r>
      <w:r w:rsidR="00884582">
        <w:rPr>
          <w:rFonts w:ascii="Abyssinica SIL" w:hAnsi="Abyssinica SIL" w:cs="Abyssinica SIL"/>
        </w:rPr>
        <w:t xml:space="preserve">፡ </w:t>
      </w:r>
      <w:r w:rsidR="00C7251D" w:rsidRPr="00363D5B">
        <w:rPr>
          <w:rFonts w:ascii="Abyssinica SIL" w:hAnsi="Abyssinica SIL" w:cs="Abyssinica SIL"/>
        </w:rPr>
        <w:t>ለመትሕ</w:t>
      </w:r>
      <w:r w:rsidR="00392B4F" w:rsidRPr="00363D5B">
        <w:rPr>
          <w:rFonts w:ascii="Abyssinica SIL" w:hAnsi="Abyssinica SIL" w:cs="Abyssinica SIL"/>
        </w:rPr>
        <w:t>ተ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ዓይን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ወይሁቦሙ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ዝናመ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ተውን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ወያበቁል</w:t>
      </w:r>
      <w:r w:rsidR="00884582">
        <w:rPr>
          <w:rFonts w:ascii="Abyssinica SIL" w:hAnsi="Abyssinica SIL" w:cs="Abyssinica SIL"/>
        </w:rPr>
        <w:t xml:space="preserve">፡ </w:t>
      </w:r>
      <w:r w:rsidR="00392B4F" w:rsidRPr="00363D5B">
        <w:rPr>
          <w:rFonts w:ascii="Abyssinica SIL" w:hAnsi="Abyssinica SIL" w:cs="Abyssinica SIL"/>
        </w:rPr>
        <w:t>ሣዕረ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በገዳም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ይትዋሥኡ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ነበቡ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ዓመፃ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ወእለ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ይሰግሉ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ርእዩ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ሐሰተ</w:t>
      </w:r>
      <w:r w:rsidR="00884582">
        <w:rPr>
          <w:rFonts w:ascii="Abyssinica SIL" w:hAnsi="Abyssinica SIL" w:cs="Abyssinica SIL"/>
        </w:rPr>
        <w:t xml:space="preserve">፡ </w:t>
      </w:r>
      <w:r w:rsidR="008B02F0" w:rsidRPr="00363D5B">
        <w:rPr>
          <w:rFonts w:ascii="Abyssinica SIL" w:hAnsi="Abyssinica SIL" w:cs="Abyssinica SIL"/>
        </w:rPr>
        <w:t>ወነገሩ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ሕልመ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ሐሰት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ከንቶ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ወሖሩ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ወበእንተ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ደወዩ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አባግዕ</w:t>
      </w:r>
      <w:r w:rsidR="00884582">
        <w:rPr>
          <w:rFonts w:ascii="Abyssinica SIL" w:hAnsi="Abyssinica SIL" w:cs="Abyssinica SIL"/>
        </w:rPr>
        <w:t xml:space="preserve">፡ </w:t>
      </w:r>
      <w:r w:rsidR="003318A5" w:rsidRPr="00363D5B">
        <w:rPr>
          <w:rFonts w:ascii="Abyssinica SIL" w:hAnsi="Abyssinica SIL" w:cs="Abyssinica SIL"/>
        </w:rPr>
        <w:t>ወየ</w:t>
      </w:r>
      <w:r w:rsidR="004D1943" w:rsidRPr="00363D5B">
        <w:rPr>
          <w:rFonts w:ascii="Abyssinica SIL" w:hAnsi="Abyssinica SIL" w:cs="Abyssinica SIL"/>
        </w:rPr>
        <w:t>ብሱ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አልቦሙ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ሣሐል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ለኖሎት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ነደት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መዓትየ</w:t>
      </w:r>
      <w:r w:rsidR="00884582">
        <w:rPr>
          <w:rFonts w:ascii="Abyssinica SIL" w:hAnsi="Abyssinica SIL" w:cs="Abyssinica SIL"/>
        </w:rPr>
        <w:t xml:space="preserve">፡ </w:t>
      </w:r>
      <w:r w:rsidR="004D1943" w:rsidRPr="00363D5B">
        <w:rPr>
          <w:rFonts w:ascii="Abyssinica SIL" w:hAnsi="Abyssinica SIL" w:cs="Abyssinica SIL"/>
        </w:rPr>
        <w:t>ወአዋሕዶሙ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ለአባግዕየ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ወይሔውፆሙ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ለመርዔቱ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B84054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EB7B2E" w:rsidRPr="00363D5B">
        <w:rPr>
          <w:rFonts w:ascii="Abyssinica SIL" w:hAnsi="Abyssinica SIL" w:cs="Abyssinica SIL"/>
        </w:rPr>
        <w:t>ወ‹ደ›ራሰዮሙ</w:t>
      </w:r>
      <w:r w:rsidR="00884582">
        <w:rPr>
          <w:rFonts w:ascii="Abyssinica SIL" w:hAnsi="Abyssinica SIL" w:cs="Abyssinica SIL"/>
        </w:rPr>
        <w:t xml:space="preserve">፡ </w:t>
      </w:r>
      <w:r w:rsidR="00EB7B2E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EB7B2E" w:rsidRPr="00363D5B">
        <w:rPr>
          <w:rFonts w:ascii="Abyssinica SIL" w:hAnsi="Abyssinica SIL" w:cs="Abyssinica SIL"/>
        </w:rPr>
        <w:t>ፈረስ</w:t>
      </w:r>
      <w:r w:rsidR="00884582">
        <w:rPr>
          <w:rFonts w:ascii="Abyssinica SIL" w:hAnsi="Abyssinica SIL" w:cs="Abyssinica SIL"/>
        </w:rPr>
        <w:t xml:space="preserve">፡ </w:t>
      </w:r>
      <w:r w:rsidR="00EB7B2E" w:rsidRPr="00363D5B">
        <w:rPr>
          <w:rFonts w:ascii="Abyssinica SIL" w:hAnsi="Abyssinica SIL" w:cs="Abyssinica SIL"/>
        </w:rPr>
        <w:t>ሥሙር</w:t>
      </w:r>
      <w:r w:rsidR="00884582">
        <w:rPr>
          <w:rFonts w:ascii="Abyssinica SIL" w:hAnsi="Abyssinica SIL" w:cs="Abyssinica SIL"/>
        </w:rPr>
        <w:t xml:space="preserve">፡ </w:t>
      </w:r>
      <w:r w:rsidR="00EB7B2E" w:rsidRPr="00363D5B">
        <w:rPr>
          <w:rFonts w:ascii="Abyssinica SIL" w:hAnsi="Abyssinica SIL" w:cs="Abyssinica SIL"/>
        </w:rPr>
        <w:t>ለፀብዕ</w:t>
      </w:r>
      <w:r w:rsidR="00884582">
        <w:rPr>
          <w:rFonts w:ascii="Abyssinica SIL" w:hAnsi="Abyssinica SIL" w:cs="Abyssinica SIL"/>
        </w:rPr>
        <w:t xml:space="preserve">፡ </w:t>
      </w:r>
    </w:p>
    <w:p w14:paraId="7F8A8D9F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14BF30DA" w14:textId="6AD89403" w:rsidR="00061ECD" w:rsidRDefault="00EB7B2E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ወእም</w:t>
      </w:r>
      <w:r w:rsidR="00646D35" w:rsidRPr="00363D5B">
        <w:rPr>
          <w:rFonts w:ascii="Abyssinica SIL" w:hAnsi="Abyssinica SIL" w:cs="Abyssinica SIL"/>
        </w:rPr>
        <w:t>ኔሆ‹ሙ›</w:t>
      </w:r>
      <w:r w:rsidR="00884582">
        <w:rPr>
          <w:rFonts w:ascii="Abyssinica SIL" w:hAnsi="Abyssinica SIL" w:cs="Abyssinica SIL"/>
        </w:rPr>
        <w:t xml:space="preserve">፡ </w:t>
      </w:r>
      <w:r w:rsidR="00646D35" w:rsidRPr="00363D5B">
        <w:rPr>
          <w:rFonts w:ascii="Abyssinica SIL" w:hAnsi="Abyssinica SIL" w:cs="Abyssinica SIL"/>
        </w:rPr>
        <w:t>ርእየ</w:t>
      </w:r>
      <w:r w:rsidR="00884582">
        <w:rPr>
          <w:rFonts w:ascii="Abyssinica SIL" w:hAnsi="Abyssinica SIL" w:cs="Abyssinica SIL"/>
        </w:rPr>
        <w:t xml:space="preserve">፡ </w:t>
      </w:r>
      <w:r w:rsidR="00646D35" w:rsidRPr="00363D5B">
        <w:rPr>
          <w:rFonts w:ascii="Abyssinica SIL" w:hAnsi="Abyssinica SIL" w:cs="Abyssinica SIL"/>
        </w:rPr>
        <w:t>ወረሰየ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ቀስተ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ለመዓቱ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ወእምኔሁ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ይወፅ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ዘይነድእ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ቦቱ</w:t>
      </w:r>
      <w:r w:rsidR="00884582">
        <w:rPr>
          <w:rFonts w:ascii="Abyssinica SIL" w:hAnsi="Abyssinica SIL" w:cs="Abyssinica SIL"/>
        </w:rPr>
        <w:t xml:space="preserve">፡ </w:t>
      </w:r>
      <w:r w:rsidR="003348EA" w:rsidRPr="00363D5B">
        <w:rPr>
          <w:rFonts w:ascii="Abyssinica SIL" w:hAnsi="Abyssinica SIL" w:cs="Abyssinica SIL"/>
        </w:rPr>
        <w:t>ወይከውኑ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ዘይከይዱ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ጽንጉነ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መርኅብ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ይትበአሱ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በውስተ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ፍኖተ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ቀትል</w:t>
      </w:r>
      <w:r w:rsidR="00884582">
        <w:rPr>
          <w:rFonts w:ascii="Abyssinica SIL" w:hAnsi="Abyssinica SIL" w:cs="Abyssinica SIL"/>
        </w:rPr>
        <w:t xml:space="preserve">፡ </w:t>
      </w:r>
      <w:r w:rsidR="00312CBD" w:rsidRPr="00363D5B">
        <w:rPr>
          <w:rFonts w:ascii="Abyssinica SIL" w:hAnsi="Abyssinica SIL" w:cs="Abyssinica SIL"/>
        </w:rPr>
        <w:t>ወይ</w:t>
      </w:r>
      <w:r w:rsidR="00BB011A" w:rsidRPr="00363D5B">
        <w:rPr>
          <w:rFonts w:ascii="Abyssinica SIL" w:hAnsi="Abyssinica SIL" w:cs="Abyssinica SIL"/>
        </w:rPr>
        <w:t>ረውዱ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ወኢይከልዎ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ምስሌሁ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ወይትኃ[ፈ]ሩ</w:t>
      </w:r>
      <w:r w:rsidR="00884582">
        <w:rPr>
          <w:rFonts w:ascii="Abyssinica SIL" w:hAnsi="Abyssinica SIL" w:cs="Abyssinica SIL"/>
        </w:rPr>
        <w:t xml:space="preserve">፡ </w:t>
      </w:r>
      <w:r w:rsidR="00BB011A" w:rsidRPr="00363D5B">
        <w:rPr>
          <w:rFonts w:ascii="Abyssinica SIL" w:hAnsi="Abyssinica SIL" w:cs="Abyssinica SIL"/>
        </w:rPr>
        <w:t>መስትጽዕ</w:t>
      </w:r>
      <w:r w:rsidR="00E962AC" w:rsidRPr="00363D5B">
        <w:rPr>
          <w:rFonts w:ascii="Abyssinica SIL" w:hAnsi="Abyssinica SIL" w:cs="Abyssinica SIL"/>
        </w:rPr>
        <w:t>ናነ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ወእፀንዖ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ወአድኅኖ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ዮሴፍ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ወአነግፎሙ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E962AC" w:rsidRPr="00363D5B">
        <w:rPr>
          <w:rFonts w:ascii="Abyssinica SIL" w:hAnsi="Abyssinica SIL" w:cs="Abyssinica SIL"/>
        </w:rPr>
        <w:t>አፍቀርክ{.}</w:t>
      </w:r>
      <w:r w:rsidR="004C50B2" w:rsidRPr="00363D5B">
        <w:rPr>
          <w:rFonts w:ascii="Abyssinica SIL" w:hAnsi="Abyssinica SIL" w:cs="Abyssinica SIL"/>
        </w:rPr>
        <w:t>ዎሙ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ወይከውኑ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ሚጥክዎሙ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C50B2" w:rsidRPr="00363D5B">
        <w:rPr>
          <w:rFonts w:ascii="Abyssinica SIL" w:hAnsi="Abyssinica SIL" w:cs="Abyssinica SIL"/>
        </w:rPr>
        <w:t>አምላኮሙ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እሰጠዎሙ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ወይከውኑ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መስተቃትላን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ኤፍሬም</w:t>
      </w:r>
      <w:r w:rsidR="00884582">
        <w:rPr>
          <w:rFonts w:ascii="Abyssinica SIL" w:hAnsi="Abyssinica SIL" w:cs="Abyssinica SIL"/>
        </w:rPr>
        <w:t xml:space="preserve">፡ </w:t>
      </w:r>
      <w:r w:rsidR="002D1919" w:rsidRPr="00363D5B">
        <w:rPr>
          <w:rFonts w:ascii="Abyssinica SIL" w:hAnsi="Abyssinica SIL" w:cs="Abyssinica SIL"/>
        </w:rPr>
        <w:t>ወይ</w:t>
      </w:r>
      <w:r w:rsidR="002B7E1A" w:rsidRPr="00363D5B">
        <w:rPr>
          <w:rFonts w:ascii="Abyssinica SIL" w:hAnsi="Abyssinica SIL" w:cs="Abyssinica SIL"/>
        </w:rPr>
        <w:t>‹ት›ፌሥሆሙ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ልቦሙ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ዘበወይን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ወይራእዩ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ውሉዶሙ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ወይትሐሠዩ</w:t>
      </w:r>
      <w:r w:rsidR="00884582">
        <w:rPr>
          <w:rFonts w:ascii="Abyssinica SIL" w:hAnsi="Abyssinica SIL" w:cs="Abyssinica SIL"/>
        </w:rPr>
        <w:t xml:space="preserve">፡ </w:t>
      </w:r>
      <w:r w:rsidR="002B7E1A" w:rsidRPr="00363D5B">
        <w:rPr>
          <w:rFonts w:ascii="Abyssinica SIL" w:hAnsi="Abyssinica SIL" w:cs="Abyssinica SIL"/>
        </w:rPr>
        <w:t>ወይት</w:t>
      </w:r>
      <w:r w:rsidR="00D52E8E" w:rsidRPr="00363D5B">
        <w:rPr>
          <w:rFonts w:ascii="Abyssinica SIL" w:hAnsi="Abyssinica SIL" w:cs="Abyssinica SIL"/>
        </w:rPr>
        <w:t>ፌሣሕ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ልቦሙ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በእግዚአብሔር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እትኤመሮሙ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ወእትዌከፎሙ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D52E8E" w:rsidRPr="00363D5B">
        <w:rPr>
          <w:rFonts w:ascii="Abyssinica SIL" w:hAnsi="Abyssinica SIL" w:cs="Abyssinica SIL"/>
        </w:rPr>
        <w:t>እባልሖ</w:t>
      </w:r>
      <w:r w:rsidR="00D73F06" w:rsidRPr="00363D5B">
        <w:rPr>
          <w:rFonts w:ascii="Abyssinica SIL" w:hAnsi="Abyssinica SIL" w:cs="Abyssinica SIL"/>
        </w:rPr>
        <w:t>ሙ</w:t>
      </w:r>
      <w:r w:rsidR="00884582">
        <w:rPr>
          <w:rFonts w:ascii="Abyssinica SIL" w:hAnsi="Abyssinica SIL" w:cs="Abyssinica SIL"/>
        </w:rPr>
        <w:t xml:space="preserve">፡ </w:t>
      </w:r>
      <w:r w:rsidR="00D73F06"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D73F06" w:rsidRPr="00363D5B">
        <w:rPr>
          <w:rFonts w:ascii="Abyssinica SIL" w:hAnsi="Abyssinica SIL" w:cs="Abyssinica SIL"/>
        </w:rPr>
        <w:t>ብዝኆሙ</w:t>
      </w:r>
      <w:r w:rsidR="00884582">
        <w:rPr>
          <w:rFonts w:ascii="Abyssinica SIL" w:hAnsi="Abyssinica SIL" w:cs="Abyssinica SIL"/>
        </w:rPr>
        <w:t xml:space="preserve">፡ </w:t>
      </w:r>
      <w:r w:rsidR="00D73F06" w:rsidRPr="00363D5B">
        <w:rPr>
          <w:rFonts w:ascii="Abyssinica SIL" w:hAnsi="Abyssinica SIL" w:cs="Abyssinica SIL"/>
        </w:rPr>
        <w:t>‹እ›ምኀበ</w:t>
      </w:r>
      <w:r w:rsidR="00884582">
        <w:rPr>
          <w:rFonts w:ascii="Abyssinica SIL" w:hAnsi="Abyssinica SIL" w:cs="Abyssinica SIL"/>
        </w:rPr>
        <w:t xml:space="preserve">፡ </w:t>
      </w:r>
      <w:r w:rsidR="00D73F06" w:rsidRPr="00363D5B">
        <w:rPr>
          <w:rFonts w:ascii="Abyssinica SIL" w:hAnsi="Abyssinica SIL" w:cs="Abyssinica SIL"/>
        </w:rPr>
        <w:t>ዘ</w:t>
      </w:r>
      <w:r w:rsidR="00285490" w:rsidRPr="00363D5B">
        <w:rPr>
          <w:rFonts w:ascii="Abyssinica SIL" w:hAnsi="Abyssinica SIL" w:cs="Abyssinica SIL"/>
        </w:rPr>
        <w:t>ረውክዎሙ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ወእለሂ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ርኁቃን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ይዜከሩኒ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ወይጸንሑ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ውሉዶሙ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ወይትመየጡ</w:t>
      </w:r>
      <w:r w:rsidR="00884582">
        <w:rPr>
          <w:rFonts w:ascii="Abyssinica SIL" w:hAnsi="Abyssinica SIL" w:cs="Abyssinica SIL"/>
        </w:rPr>
        <w:t xml:space="preserve">፡ </w:t>
      </w:r>
      <w:r w:rsidR="00285490" w:rsidRPr="00363D5B">
        <w:rPr>
          <w:rFonts w:ascii="Abyssinica SIL" w:hAnsi="Abyssinica SIL" w:cs="Abyssinica SIL"/>
        </w:rPr>
        <w:t>ወእመይጦሙ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እምድረ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ግብጽ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ወእትሜጥዎሙ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እምፋርሰ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ወእወስዶሙ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ገልዓድ</w:t>
      </w:r>
      <w:r w:rsidR="00884582">
        <w:rPr>
          <w:rFonts w:ascii="Abyssinica SIL" w:hAnsi="Abyssinica SIL" w:cs="Abyssinica SIL"/>
        </w:rPr>
        <w:t xml:space="preserve">፡ </w:t>
      </w:r>
      <w:r w:rsidR="00217CED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28480D" w:rsidRPr="00363D5B">
        <w:rPr>
          <w:rFonts w:ascii="Abyssinica SIL" w:hAnsi="Abyssinica SIL" w:cs="Abyssinica SIL"/>
        </w:rPr>
        <w:t>ሊባኖስ</w:t>
      </w:r>
      <w:r w:rsidR="00884582">
        <w:rPr>
          <w:rFonts w:ascii="Abyssinica SIL" w:hAnsi="Abyssinica SIL" w:cs="Abyssinica SIL"/>
        </w:rPr>
        <w:t xml:space="preserve">፡ </w:t>
      </w:r>
      <w:r w:rsidR="0028480D" w:rsidRPr="00363D5B">
        <w:rPr>
          <w:rFonts w:ascii="Abyssinica SIL" w:hAnsi="Abyssinica SIL" w:cs="Abyssinica SIL"/>
        </w:rPr>
        <w:t>ወኢይተርፍ</w:t>
      </w:r>
      <w:r w:rsidR="00884582">
        <w:rPr>
          <w:rFonts w:ascii="Abyssinica SIL" w:hAnsi="Abyssinica SIL" w:cs="Abyssinica SIL"/>
        </w:rPr>
        <w:t xml:space="preserve">፡ </w:t>
      </w:r>
    </w:p>
    <w:p w14:paraId="7A6B3853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41AD1D1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88r)</w:t>
      </w:r>
    </w:p>
    <w:p w14:paraId="3C8C4C4F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714EC6DA" w14:textId="6E8732A1" w:rsidR="00061ECD" w:rsidRDefault="0028480D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፩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እምኔሆሙ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ወየሐልፉ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እንተ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ጸባብ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ወይከይዱ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ዲበ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ማዕበል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ወይየብሱ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ቀላያተ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አፍላግ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ወይሠዓር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1248CC" w:rsidRPr="00363D5B">
        <w:rPr>
          <w:rFonts w:ascii="Abyssinica SIL" w:hAnsi="Abyssinica SIL" w:cs="Abyssinica SIL"/>
        </w:rPr>
        <w:t>ፅዕለተ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ፋርሰ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ወይትአተት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በትረ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ትእይርተ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ግብ{.}ጽ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ወአጸንዖሙ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6F782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6011C5" w:rsidRPr="00363D5B">
        <w:rPr>
          <w:rFonts w:ascii="Abyssinica SIL" w:hAnsi="Abyssinica SIL" w:cs="Abyssinica SIL"/>
        </w:rPr>
        <w:t>አምላኮሙ</w:t>
      </w:r>
      <w:r w:rsidR="00884582">
        <w:rPr>
          <w:rFonts w:ascii="Abyssinica SIL" w:hAnsi="Abyssinica SIL" w:cs="Abyssinica SIL"/>
        </w:rPr>
        <w:t xml:space="preserve">፡ </w:t>
      </w:r>
      <w:r w:rsidR="006011C5" w:rsidRPr="00363D5B">
        <w:rPr>
          <w:rFonts w:ascii="Abyssinica SIL" w:hAnsi="Abyssinica SIL" w:cs="Abyssinica SIL"/>
        </w:rPr>
        <w:t>ወ</w:t>
      </w:r>
      <w:r w:rsidR="00D13934" w:rsidRPr="00363D5B">
        <w:rPr>
          <w:rFonts w:ascii="Abyssinica SIL" w:hAnsi="Abyssinica SIL" w:cs="Abyssinica SIL"/>
        </w:rPr>
        <w:t>ይት</w:t>
      </w:r>
      <w:r w:rsidR="006011C5" w:rsidRPr="00363D5B">
        <w:rPr>
          <w:rFonts w:ascii="Abyssinica SIL" w:hAnsi="Abyssinica SIL" w:cs="Abyssinica SIL"/>
        </w:rPr>
        <w:t>ሜክሁ</w:t>
      </w:r>
      <w:r w:rsidR="00884582">
        <w:rPr>
          <w:rFonts w:ascii="Abyssinica SIL" w:hAnsi="Abyssinica SIL" w:cs="Abyssinica SIL"/>
        </w:rPr>
        <w:t xml:space="preserve">፡ </w:t>
      </w:r>
      <w:r w:rsidR="006011C5" w:rsidRPr="00363D5B">
        <w:rPr>
          <w:rFonts w:ascii="Abyssinica SIL" w:hAnsi="Abyssinica SIL" w:cs="Abyssinica SIL"/>
        </w:rPr>
        <w:t>በስምየ</w:t>
      </w:r>
      <w:r w:rsidR="00884582">
        <w:rPr>
          <w:rFonts w:ascii="Abyssinica SIL" w:hAnsi="Abyssinica SIL" w:cs="Abyssinica SIL"/>
        </w:rPr>
        <w:t xml:space="preserve">። </w:t>
      </w:r>
      <w:r w:rsidR="006011C5" w:rsidRPr="00363D5B">
        <w:rPr>
          <w:rFonts w:ascii="Abyssinica SIL" w:hAnsi="Abyssinica SIL" w:cs="Abyssinica SIL"/>
          <w:b/>
        </w:rPr>
        <w:t>ምዕ</w:t>
      </w:r>
      <w:r w:rsidR="00884582">
        <w:rPr>
          <w:rFonts w:ascii="Abyssinica SIL" w:hAnsi="Abyssinica SIL" w:cs="Abyssinica SIL"/>
          <w:b/>
        </w:rPr>
        <w:t xml:space="preserve">፡ </w:t>
      </w:r>
      <w:r w:rsidR="006011C5" w:rsidRPr="00363D5B">
        <w:rPr>
          <w:rFonts w:ascii="Abyssinica SIL" w:hAnsi="Abyssinica SIL" w:cs="Abyssinica SIL"/>
          <w:b/>
        </w:rPr>
        <w:t>፲፩</w:t>
      </w:r>
      <w:r w:rsidR="006011C5" w:rsidRPr="00363D5B">
        <w:rPr>
          <w:rFonts w:ascii="Abyssinica SIL" w:hAnsi="Abyssinica SIL" w:cs="Abyssinica SIL"/>
        </w:rPr>
        <w:t>አርኁ</w:t>
      </w:r>
      <w:r w:rsidR="00884582">
        <w:rPr>
          <w:rFonts w:ascii="Abyssinica SIL" w:hAnsi="Abyssinica SIL" w:cs="Abyssinica SIL"/>
        </w:rPr>
        <w:t xml:space="preserve">፡ </w:t>
      </w:r>
      <w:r w:rsidR="00D4109C" w:rsidRPr="00363D5B">
        <w:rPr>
          <w:rFonts w:ascii="Abyssinica SIL" w:hAnsi="Abyssinica SIL" w:cs="Abyssinica SIL"/>
        </w:rPr>
        <w:t>አናቅጺከ</w:t>
      </w:r>
      <w:r w:rsidR="00884582">
        <w:rPr>
          <w:rFonts w:ascii="Abyssinica SIL" w:hAnsi="Abyssinica SIL" w:cs="Abyssinica SIL"/>
        </w:rPr>
        <w:t xml:space="preserve">፡ </w:t>
      </w:r>
      <w:r w:rsidR="00566F60" w:rsidRPr="00363D5B">
        <w:rPr>
          <w:rFonts w:ascii="Abyssinica SIL" w:hAnsi="Abyssinica SIL" w:cs="Abyssinica SIL"/>
        </w:rPr>
        <w:t>ሊባኖስ</w:t>
      </w:r>
      <w:r w:rsidR="00884582">
        <w:rPr>
          <w:rFonts w:ascii="Abyssinica SIL" w:hAnsi="Abyssinica SIL" w:cs="Abyssinica SIL"/>
        </w:rPr>
        <w:t xml:space="preserve">፡ </w:t>
      </w:r>
      <w:r w:rsidR="00566F60" w:rsidRPr="00363D5B">
        <w:rPr>
          <w:rFonts w:ascii="Abyssinica SIL" w:hAnsi="Abyssinica SIL" w:cs="Abyssinica SIL"/>
        </w:rPr>
        <w:t>ወትብላዕ</w:t>
      </w:r>
      <w:r w:rsidR="00884582">
        <w:rPr>
          <w:rFonts w:ascii="Abyssinica SIL" w:hAnsi="Abyssinica SIL" w:cs="Abyssinica SIL"/>
        </w:rPr>
        <w:t xml:space="preserve">፡ </w:t>
      </w:r>
      <w:r w:rsidR="00566F60" w:rsidRPr="00363D5B">
        <w:rPr>
          <w:rFonts w:ascii="Abyssinica SIL" w:hAnsi="Abyssinica SIL" w:cs="Abyssinica SIL"/>
        </w:rPr>
        <w:t>እሳተ</w:t>
      </w:r>
      <w:r w:rsidR="00884582">
        <w:rPr>
          <w:rFonts w:ascii="Abyssinica SIL" w:hAnsi="Abyssinica SIL" w:cs="Abyssinica SIL"/>
        </w:rPr>
        <w:t xml:space="preserve">፡ </w:t>
      </w:r>
      <w:r w:rsidR="00566F60" w:rsidRPr="00363D5B">
        <w:rPr>
          <w:rFonts w:ascii="Abyssinica SIL" w:hAnsi="Abyssinica SIL" w:cs="Abyssinica SIL"/>
        </w:rPr>
        <w:t>አርዞክ</w:t>
      </w:r>
      <w:r w:rsidR="00884582">
        <w:rPr>
          <w:rFonts w:ascii="Abyssinica SIL" w:hAnsi="Abyssinica SIL" w:cs="Abyssinica SIL"/>
        </w:rPr>
        <w:t xml:space="preserve">፡ </w:t>
      </w:r>
      <w:r w:rsidR="00566F60" w:rsidRPr="00363D5B">
        <w:rPr>
          <w:rFonts w:ascii="Abyssinica SIL" w:hAnsi="Abyssinica SIL" w:cs="Abyssinica SIL"/>
        </w:rPr>
        <w:t>ለየ</w:t>
      </w:r>
      <w:r w:rsidR="00EB447B" w:rsidRPr="00363D5B">
        <w:rPr>
          <w:rFonts w:ascii="Abyssinica SIL" w:hAnsi="Abyssinica SIL" w:cs="Abyssinica SIL"/>
        </w:rPr>
        <w:t>አይ</w:t>
      </w:r>
      <w:r w:rsidR="00884582">
        <w:rPr>
          <w:rFonts w:ascii="Abyssinica SIL" w:hAnsi="Abyssinica SIL" w:cs="Abyssinica SIL"/>
        </w:rPr>
        <w:t xml:space="preserve">፡ </w:t>
      </w:r>
      <w:r w:rsidR="00EB447B" w:rsidRPr="00363D5B">
        <w:rPr>
          <w:rFonts w:ascii="Abyssinica SIL" w:hAnsi="Abyssinica SIL" w:cs="Abyssinica SIL"/>
        </w:rPr>
        <w:t>ቤ</w:t>
      </w:r>
      <w:r w:rsidR="00AD7BE9" w:rsidRPr="00363D5B">
        <w:rPr>
          <w:rFonts w:ascii="Abyssinica SIL" w:hAnsi="Abyssinica SIL" w:cs="Abyssinica SIL"/>
        </w:rPr>
        <w:t>[ሮ፳]</w:t>
      </w:r>
      <w:r w:rsidR="00884582">
        <w:rPr>
          <w:rFonts w:ascii="Abyssinica SIL" w:hAnsi="Abyssinica SIL" w:cs="Abyssinica SIL"/>
        </w:rPr>
        <w:t xml:space="preserve">፡ </w:t>
      </w:r>
      <w:r w:rsidR="00AD7BE9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AD7BE9" w:rsidRPr="00363D5B">
        <w:rPr>
          <w:rFonts w:ascii="Abyssinica SIL" w:hAnsi="Abyssinica SIL" w:cs="Abyssinica SIL"/>
        </w:rPr>
        <w:t>ወድቀ</w:t>
      </w:r>
      <w:r w:rsidR="00884582">
        <w:rPr>
          <w:rFonts w:ascii="Abyssinica SIL" w:hAnsi="Abyssinica SIL" w:cs="Abyssinica SIL"/>
        </w:rPr>
        <w:t xml:space="preserve">፡ </w:t>
      </w:r>
      <w:r w:rsidR="00AD7BE9" w:rsidRPr="00363D5B">
        <w:rPr>
          <w:rFonts w:ascii="Abyssinica SIL" w:hAnsi="Abyssinica SIL" w:cs="Abyssinica SIL"/>
        </w:rPr>
        <w:t>ዘግባ</w:t>
      </w:r>
      <w:r w:rsidR="00884582">
        <w:rPr>
          <w:rFonts w:ascii="Abyssinica SIL" w:hAnsi="Abyssinica SIL" w:cs="Abyssinica SIL"/>
        </w:rPr>
        <w:t xml:space="preserve">፡ </w:t>
      </w:r>
      <w:r w:rsidR="00AD7BE9" w:rsidRPr="00363D5B">
        <w:rPr>
          <w:rFonts w:ascii="Abyssinica SIL" w:hAnsi="Abyssinica SIL" w:cs="Abyssinica SIL"/>
        </w:rPr>
        <w:t>{...}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ፈድፋደ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ኃሥሩ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መኳንንት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ለየአይ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በሰን</w:t>
      </w:r>
      <w:r w:rsidR="00884582">
        <w:rPr>
          <w:rFonts w:ascii="Abyssinica SIL" w:hAnsi="Abyssinica SIL" w:cs="Abyssinica SIL"/>
        </w:rPr>
        <w:t xml:space="preserve">፡ </w:t>
      </w:r>
      <w:r w:rsidR="00895A39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‹ተ›ገዝመ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አም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ሐዲሰ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ዘተተክለ</w:t>
      </w:r>
      <w:r w:rsidR="00884582">
        <w:rPr>
          <w:rFonts w:ascii="Abyssinica SIL" w:hAnsi="Abyssinica SIL" w:cs="Abyssinica SIL"/>
        </w:rPr>
        <w:t xml:space="preserve">። </w:t>
      </w:r>
      <w:r w:rsidR="00254A2F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ኖሎት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ያስቆቅው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ኃሥረ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254A2F" w:rsidRPr="00363D5B">
        <w:rPr>
          <w:rFonts w:ascii="Abyssinica SIL" w:hAnsi="Abyssinica SIL" w:cs="Abyssinica SIL"/>
        </w:rPr>
        <w:t>አናብ</w:t>
      </w:r>
      <w:r w:rsidR="004C6C84" w:rsidRPr="00363D5B">
        <w:rPr>
          <w:rFonts w:ascii="Abyssinica SIL" w:hAnsi="Abyssinica SIL" w:cs="Abyssinica SIL"/>
        </w:rPr>
        <w:t>ስት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</w:rPr>
        <w:t>ይኅጥሩ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</w:rPr>
        <w:t>ኃሥረ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4C6C84" w:rsidRPr="00363D5B">
        <w:rPr>
          <w:rFonts w:ascii="Abyssinica SIL" w:hAnsi="Abyssinica SIL" w:cs="Abyssinica SIL"/>
        </w:rPr>
        <w:t>አድያመ</w:t>
      </w:r>
      <w:r w:rsidR="00884582">
        <w:rPr>
          <w:rFonts w:ascii="Abyssinica SIL" w:hAnsi="Abyssinica SIL" w:cs="Abyssinica SIL"/>
        </w:rPr>
        <w:t xml:space="preserve">፡ </w:t>
      </w:r>
      <w:r w:rsidR="004C6C84" w:rsidRPr="00363D5B">
        <w:rPr>
          <w:rFonts w:ascii="Abyssinica SIL" w:hAnsi="Abyssinica SIL" w:cs="Abyssinica SIL"/>
        </w:rPr>
        <w:t>ዮርዳ</w:t>
      </w:r>
      <w:r w:rsidR="005E4BD5" w:rsidRPr="00363D5B">
        <w:rPr>
          <w:rFonts w:ascii="Abyssinica SIL" w:hAnsi="Abyssinica SIL" w:cs="Abyssinica SIL"/>
        </w:rPr>
        <w:t>ኖስ</w:t>
      </w:r>
      <w:r w:rsidR="00884582">
        <w:rPr>
          <w:rFonts w:ascii="Abyssinica SIL" w:hAnsi="Abyssinica SIL" w:cs="Abyssinica SIL"/>
        </w:rPr>
        <w:t xml:space="preserve">፡ </w:t>
      </w:r>
      <w:r w:rsidR="005E4BD5" w:rsidRPr="00363D5B">
        <w:rPr>
          <w:rFonts w:ascii="Abyssinica SIL" w:hAnsi="Abyssinica SIL" w:cs="Abyssinica SIL"/>
        </w:rPr>
        <w:t>ከመዝ</w:t>
      </w:r>
      <w:r w:rsidR="00884582">
        <w:rPr>
          <w:rFonts w:ascii="Abyssinica SIL" w:hAnsi="Abyssinica SIL" w:cs="Abyssinica SIL"/>
        </w:rPr>
        <w:t xml:space="preserve">፡ </w:t>
      </w:r>
      <w:r w:rsidR="005E4BD5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5E4BD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E4BD5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5E4BD5" w:rsidRPr="00363D5B">
        <w:rPr>
          <w:rFonts w:ascii="Abyssinica SIL" w:hAnsi="Abyssinica SIL" w:cs="Abyssinica SIL"/>
        </w:rPr>
        <w:t>ይመ</w:t>
      </w:r>
      <w:r w:rsidR="00731BC8" w:rsidRPr="00363D5B">
        <w:rPr>
          <w:rFonts w:ascii="Abyssinica SIL" w:hAnsi="Abyssinica SIL" w:cs="Abyssinica SIL"/>
        </w:rPr>
        <w:t>ልክ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ረዓይዎን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ለአባግዓ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ቀትል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ወእለሂ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አጽምዑ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ረገዙ</w:t>
      </w:r>
      <w:r w:rsidR="00884582">
        <w:rPr>
          <w:rFonts w:ascii="Abyssinica SIL" w:hAnsi="Abyssinica SIL" w:cs="Abyssinica SIL"/>
        </w:rPr>
        <w:t xml:space="preserve">፡ </w:t>
      </w:r>
      <w:r w:rsidR="00731BC8" w:rsidRPr="00363D5B">
        <w:rPr>
          <w:rFonts w:ascii="Abyssinica SIL" w:hAnsi="Abyssinica SIL" w:cs="Abyssinica SIL"/>
        </w:rPr>
        <w:t>ወኢነሰ</w:t>
      </w:r>
      <w:r w:rsidR="004C4D31" w:rsidRPr="00363D5B">
        <w:rPr>
          <w:rFonts w:ascii="Abyssinica SIL" w:hAnsi="Abyssinica SIL" w:cs="Abyssinica SIL"/>
        </w:rPr>
        <w:t>ሑ</w:t>
      </w:r>
      <w:r w:rsidR="00884582">
        <w:rPr>
          <w:rFonts w:ascii="Abyssinica SIL" w:hAnsi="Abyssinica SIL" w:cs="Abyssinica SIL"/>
        </w:rPr>
        <w:t xml:space="preserve">። </w:t>
      </w:r>
      <w:r w:rsidR="004C4D31" w:rsidRPr="00363D5B">
        <w:rPr>
          <w:rFonts w:ascii="Abyssinica SIL" w:hAnsi="Abyssinica SIL" w:cs="Abyssinica SIL"/>
        </w:rPr>
        <w:t>ወእለሂ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ይሠ‹ይጥ›ዎን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ይቤሉ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ይትባረክ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C4D31" w:rsidRPr="00363D5B">
        <w:rPr>
          <w:rFonts w:ascii="Abyssinica SIL" w:hAnsi="Abyssinica SIL" w:cs="Abyssinica SIL"/>
        </w:rPr>
        <w:t>ብዕልነ</w:t>
      </w:r>
      <w:r w:rsidR="00884582">
        <w:rPr>
          <w:rFonts w:ascii="Abyssinica SIL" w:hAnsi="Abyssinica SIL" w:cs="Abyssinica SIL"/>
        </w:rPr>
        <w:t xml:space="preserve">፡ </w:t>
      </w:r>
      <w:r w:rsidR="00907686" w:rsidRPr="00363D5B">
        <w:rPr>
          <w:rFonts w:ascii="Abyssinica SIL" w:hAnsi="Abyssinica SIL" w:cs="Abyssinica SIL"/>
        </w:rPr>
        <w:lastRenderedPageBreak/>
        <w:t>ብዕለ</w:t>
      </w:r>
      <w:r w:rsidR="00884582">
        <w:rPr>
          <w:rFonts w:ascii="Abyssinica SIL" w:hAnsi="Abyssinica SIL" w:cs="Abyssinica SIL"/>
        </w:rPr>
        <w:t xml:space="preserve">፡ </w:t>
      </w:r>
      <w:r w:rsidR="00907686" w:rsidRPr="00363D5B">
        <w:rPr>
          <w:rFonts w:ascii="Abyssinica SIL" w:hAnsi="Abyssinica SIL" w:cs="Abyssinica SIL"/>
        </w:rPr>
        <w:t>ለእለ</w:t>
      </w:r>
      <w:r w:rsidR="0094682E" w:rsidRPr="00363D5B">
        <w:rPr>
          <w:rFonts w:ascii="Abyssinica SIL" w:hAnsi="Abyssinica SIL" w:cs="Abyssinica SIL"/>
        </w:rPr>
        <w:t>[</w:t>
      </w:r>
      <w:r w:rsidR="00907686" w:rsidRPr="00363D5B">
        <w:rPr>
          <w:rFonts w:ascii="Abyssinica SIL" w:hAnsi="Abyssinica SIL" w:cs="Abyssinica SIL"/>
        </w:rPr>
        <w:t>የ</w:t>
      </w:r>
      <w:r w:rsidR="0094682E" w:rsidRPr="00363D5B">
        <w:rPr>
          <w:rFonts w:ascii="Abyssinica SIL" w:hAnsi="Abyssinica SIL" w:cs="Abyssinica SIL"/>
        </w:rPr>
        <w:t>]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ይ‹ር›እይዎን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ኢያጽሐቆሙ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ወኢምንትኒ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በእንቲአሆን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በእንተ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94682E" w:rsidRPr="00363D5B">
        <w:rPr>
          <w:rFonts w:ascii="Abyssinica SIL" w:hAnsi="Abyssinica SIL" w:cs="Abyssinica SIL"/>
        </w:rPr>
        <w:t>ኢይም</w:t>
      </w:r>
      <w:r w:rsidR="00D92722" w:rsidRPr="00363D5B">
        <w:rPr>
          <w:rFonts w:ascii="Abyssinica SIL" w:hAnsi="Abyssinica SIL" w:cs="Abyssinica SIL"/>
        </w:rPr>
        <w:t>ሕኮሙ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92722" w:rsidRPr="00363D5B">
        <w:rPr>
          <w:rFonts w:ascii="Abyssinica SIL" w:hAnsi="Abyssinica SIL" w:cs="Abyssinica SIL"/>
        </w:rPr>
        <w:t>እግዚአብ</w:t>
      </w:r>
    </w:p>
    <w:p w14:paraId="18BB4B39" w14:textId="2000734F" w:rsidR="00061ECD" w:rsidRP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830F614" w14:textId="68D9E9D5" w:rsidR="00061ECD" w:rsidRDefault="002070C6" w:rsidP="00061ECD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ወናሁ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አገብኦ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ለሰብእ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ካልዑ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እደ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ንጉሥ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ወያሐልቅዎ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ወኢያድኅኖሙ</w:t>
      </w:r>
      <w:r w:rsidR="00884582">
        <w:rPr>
          <w:rFonts w:ascii="Abyssinica SIL" w:hAnsi="Abyssinica SIL" w:cs="Abyssinica SIL"/>
        </w:rPr>
        <w:t xml:space="preserve">፡ </w:t>
      </w:r>
      <w:r w:rsidR="00681570" w:rsidRPr="00363D5B">
        <w:rPr>
          <w:rFonts w:ascii="Abyssinica SIL" w:hAnsi="Abyssinica SIL" w:cs="Abyssinica SIL"/>
        </w:rPr>
        <w:t>እምእዴሆሙ</w:t>
      </w:r>
      <w:r w:rsidR="00884582">
        <w:rPr>
          <w:rFonts w:ascii="Abyssinica SIL" w:hAnsi="Abyssinica SIL" w:cs="Abyssinica SIL"/>
        </w:rPr>
        <w:t xml:space="preserve">። </w:t>
      </w:r>
      <w:r w:rsidR="008B1E13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8B1E13" w:rsidRPr="00363D5B">
        <w:rPr>
          <w:rFonts w:ascii="Abyssinica SIL" w:hAnsi="Abyssinica SIL" w:cs="Abyssinica SIL"/>
        </w:rPr>
        <w:t>ወአርእዮን</w:t>
      </w:r>
      <w:r w:rsidR="00884582">
        <w:rPr>
          <w:rFonts w:ascii="Abyssinica SIL" w:hAnsi="Abyssinica SIL" w:cs="Abyssinica SIL"/>
        </w:rPr>
        <w:t xml:space="preserve">፡ </w:t>
      </w:r>
      <w:r w:rsidR="00D77235" w:rsidRPr="00363D5B">
        <w:rPr>
          <w:rFonts w:ascii="Abyssinica SIL" w:hAnsi="Abyssinica SIL" w:cs="Abyssinica SIL"/>
        </w:rPr>
        <w:t>ለዓባግዓ</w:t>
      </w:r>
      <w:r w:rsidR="00884582">
        <w:rPr>
          <w:rFonts w:ascii="Abyssinica SIL" w:hAnsi="Abyssinica SIL" w:cs="Abyssinica SIL"/>
        </w:rPr>
        <w:t xml:space="preserve">፡ </w:t>
      </w:r>
      <w:r w:rsidR="00D77235" w:rsidRPr="00363D5B">
        <w:rPr>
          <w:rFonts w:ascii="Abyssinica SIL" w:hAnsi="Abyssinica SIL" w:cs="Abyssinica SIL"/>
        </w:rPr>
        <w:t>ቀትል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{.}ውስተ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እደ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ከንዓንዩ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ወአነሥእ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ሊተ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360E08" w:rsidRPr="00363D5B">
        <w:rPr>
          <w:rFonts w:ascii="Abyssinica SIL" w:hAnsi="Abyssinica SIL" w:cs="Abyssinica SIL"/>
        </w:rPr>
        <w:t>አብትረ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ለአሐቲ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ሰመይክዋ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ለነ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ወለካልእታ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ሐብለ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ወእርእዮን</w:t>
      </w:r>
      <w:r w:rsidR="00884582">
        <w:rPr>
          <w:rFonts w:ascii="Abyssinica SIL" w:hAnsi="Abyssinica SIL" w:cs="Abyssinica SIL"/>
        </w:rPr>
        <w:t xml:space="preserve">፡ </w:t>
      </w:r>
      <w:r w:rsidR="00A131E7" w:rsidRPr="00363D5B">
        <w:rPr>
          <w:rFonts w:ascii="Abyssinica SIL" w:hAnsi="Abyssinica SIL" w:cs="Abyssinica SIL"/>
        </w:rPr>
        <w:t>ለአባግዕየ</w:t>
      </w:r>
      <w:r w:rsidR="00884582">
        <w:rPr>
          <w:rFonts w:ascii="Abyssinica SIL" w:hAnsi="Abyssinica SIL" w:cs="Abyssinica SIL"/>
        </w:rPr>
        <w:t xml:space="preserve">፡ </w:t>
      </w:r>
      <w:r w:rsidR="009B5665" w:rsidRPr="00363D5B">
        <w:rPr>
          <w:rFonts w:ascii="Abyssinica SIL" w:hAnsi="Abyssinica SIL" w:cs="Abyssinica SIL"/>
        </w:rPr>
        <w:t>ወአጠፍኦሙ</w:t>
      </w:r>
      <w:r w:rsidR="00884582">
        <w:rPr>
          <w:rFonts w:ascii="Abyssinica SIL" w:hAnsi="Abyssinica SIL" w:cs="Abyssinica SIL"/>
        </w:rPr>
        <w:t xml:space="preserve">፡ </w:t>
      </w:r>
      <w:r w:rsidR="009B5665" w:rsidRPr="00363D5B">
        <w:rPr>
          <w:rFonts w:ascii="Abyssinica SIL" w:hAnsi="Abyssinica SIL" w:cs="Abyssinica SIL"/>
        </w:rPr>
        <w:t>[ወ]ለ፫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ኖሎት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በ፩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ወርኅ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ወትከብድ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ነፍስየ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ላዕሌሆሙ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ነፍሶሙ</w:t>
      </w:r>
      <w:r w:rsidR="00884582">
        <w:rPr>
          <w:rFonts w:ascii="Abyssinica SIL" w:hAnsi="Abyssinica SIL" w:cs="Abyssinica SIL"/>
        </w:rPr>
        <w:t xml:space="preserve">፡ </w:t>
      </w:r>
      <w:r w:rsidR="00D132F0" w:rsidRPr="00363D5B">
        <w:rPr>
          <w:rFonts w:ascii="Abyssinica SIL" w:hAnsi="Abyssinica SIL" w:cs="Abyssinica SIL"/>
        </w:rPr>
        <w:t>ግዕረት</w:t>
      </w:r>
      <w:r w:rsidR="00884582">
        <w:rPr>
          <w:rFonts w:ascii="Abyssinica SIL" w:hAnsi="Abyssinica SIL" w:cs="Abyssinica SIL"/>
        </w:rPr>
        <w:t xml:space="preserve">፡ </w:t>
      </w:r>
      <w:r w:rsidR="00804B8B" w:rsidRPr="00363D5B">
        <w:rPr>
          <w:rFonts w:ascii="Abyssinica SIL" w:hAnsi="Abyssinica SIL" w:cs="Abyssinica SIL"/>
        </w:rPr>
        <w:t>ላዕሌየ</w:t>
      </w:r>
      <w:r w:rsidR="00884582">
        <w:rPr>
          <w:rFonts w:ascii="Abyssinica SIL" w:hAnsi="Abyssinica SIL" w:cs="Abyssinica SIL"/>
        </w:rPr>
        <w:t xml:space="preserve">፡ </w:t>
      </w:r>
      <w:r w:rsidR="00804B8B" w:rsidRPr="00363D5B">
        <w:rPr>
          <w:rFonts w:ascii="Abyssinica SIL" w:hAnsi="Abyssinica SIL" w:cs="Abyssinica SIL"/>
        </w:rPr>
        <w:t>ወእቤሎሙ</w:t>
      </w:r>
      <w:r w:rsidR="00884582">
        <w:rPr>
          <w:rFonts w:ascii="Abyssinica SIL" w:hAnsi="Abyssinica SIL" w:cs="Abyssinica SIL"/>
        </w:rPr>
        <w:t xml:space="preserve">፡ </w:t>
      </w:r>
      <w:r w:rsidR="00804B8B" w:rsidRPr="00363D5B">
        <w:rPr>
          <w:rFonts w:ascii="Abyssinica SIL" w:hAnsi="Abyssinica SIL" w:cs="Abyssinica SIL"/>
        </w:rPr>
        <w:t>ኢርኢ[.]ሙ</w:t>
      </w:r>
      <w:r w:rsidR="00884582">
        <w:rPr>
          <w:rFonts w:ascii="Abyssinica SIL" w:hAnsi="Abyssinica SIL" w:cs="Abyssinica SIL"/>
        </w:rPr>
        <w:t xml:space="preserve">፡ </w:t>
      </w:r>
      <w:r w:rsidR="00804B8B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490344" w:rsidRPr="00363D5B">
        <w:rPr>
          <w:rFonts w:ascii="Abyssinica SIL" w:hAnsi="Abyssinica SIL" w:cs="Abyssinica SIL"/>
        </w:rPr>
        <w:t>ትብሉ</w:t>
      </w:r>
      <w:r w:rsidR="00884582">
        <w:rPr>
          <w:rFonts w:ascii="Abyssinica SIL" w:hAnsi="Abyssinica SIL" w:cs="Abyssinica SIL"/>
        </w:rPr>
        <w:t xml:space="preserve">፡ </w:t>
      </w:r>
      <w:r w:rsidR="00490344" w:rsidRPr="00363D5B">
        <w:rPr>
          <w:rFonts w:ascii="Abyssinica SIL" w:hAnsi="Abyssinica SIL" w:cs="Abyssinica SIL"/>
        </w:rPr>
        <w:t>ዘም[ዓ]ትሂ</w:t>
      </w:r>
      <w:r w:rsidR="00884582">
        <w:rPr>
          <w:rFonts w:ascii="Abyssinica SIL" w:hAnsi="Abyssinica SIL" w:cs="Abyssinica SIL"/>
        </w:rPr>
        <w:t xml:space="preserve">፡ </w:t>
      </w:r>
      <w:r w:rsidR="00490344" w:rsidRPr="00363D5B">
        <w:rPr>
          <w:rFonts w:ascii="Abyssinica SIL" w:hAnsi="Abyssinica SIL" w:cs="Abyssinica SIL"/>
        </w:rPr>
        <w:t>ለይሙተ</w:t>
      </w:r>
      <w:r w:rsidR="00884582">
        <w:rPr>
          <w:rFonts w:ascii="Abyssinica SIL" w:hAnsi="Abyssinica SIL" w:cs="Abyssinica SIL"/>
        </w:rPr>
        <w:t xml:space="preserve">፡ </w:t>
      </w:r>
      <w:r w:rsidR="00490344" w:rsidRPr="00363D5B">
        <w:rPr>
          <w:rFonts w:ascii="Abyssinica SIL" w:hAnsi="Abyssinica SIL" w:cs="Abyssinica SIL"/>
        </w:rPr>
        <w:t>ወዘደክመ</w:t>
      </w:r>
      <w:r w:rsidR="00884582">
        <w:rPr>
          <w:rFonts w:ascii="Abyssinica SIL" w:hAnsi="Abyssinica SIL" w:cs="Abyssinica SIL"/>
        </w:rPr>
        <w:t xml:space="preserve">፡ </w:t>
      </w:r>
      <w:r w:rsidR="00326D94" w:rsidRPr="00363D5B">
        <w:rPr>
          <w:rFonts w:ascii="Abyssinica SIL" w:hAnsi="Abyssinica SIL" w:cs="Abyssinica SIL"/>
        </w:rPr>
        <w:t>[ወ]ለይድክም</w:t>
      </w:r>
      <w:r w:rsidR="00884582">
        <w:rPr>
          <w:rFonts w:ascii="Abyssinica SIL" w:hAnsi="Abyssinica SIL" w:cs="Abyssinica SIL"/>
        </w:rPr>
        <w:t xml:space="preserve">፡ </w:t>
      </w:r>
      <w:r w:rsidR="00326D94" w:rsidRPr="00363D5B">
        <w:rPr>
          <w:rFonts w:ascii="Abyssinica SIL" w:hAnsi="Abyssinica SIL" w:cs="Abyssinica SIL"/>
        </w:rPr>
        <w:t>ወዘተርፈኒ</w:t>
      </w:r>
      <w:r w:rsidR="00884582">
        <w:rPr>
          <w:rFonts w:ascii="Abyssinica SIL" w:hAnsi="Abyssinica SIL" w:cs="Abyssinica SIL"/>
        </w:rPr>
        <w:t xml:space="preserve">፡ </w:t>
      </w:r>
      <w:r w:rsidR="00326D94" w:rsidRPr="00363D5B">
        <w:rPr>
          <w:rFonts w:ascii="Abyssinica SIL" w:hAnsi="Abyssinica SIL" w:cs="Abyssinica SIL"/>
        </w:rPr>
        <w:t>ለይ</w:t>
      </w:r>
      <w:r w:rsidR="00FF5E5D" w:rsidRPr="00363D5B">
        <w:rPr>
          <w:rFonts w:ascii="Abyssinica SIL" w:hAnsi="Abyssinica SIL" w:cs="Abyssinica SIL"/>
        </w:rPr>
        <w:t>ብላዕ</w:t>
      </w:r>
      <w:r w:rsidR="00884582">
        <w:rPr>
          <w:rFonts w:ascii="Abyssinica SIL" w:hAnsi="Abyssinica SIL" w:cs="Abyssinica SIL"/>
        </w:rPr>
        <w:t xml:space="preserve">፡ </w:t>
      </w:r>
      <w:r w:rsidR="00FF5E5D" w:rsidRPr="00363D5B">
        <w:rPr>
          <w:rFonts w:ascii="Abyssinica SIL" w:hAnsi="Abyssinica SIL" w:cs="Abyssinica SIL"/>
        </w:rPr>
        <w:t>ሥጋ</w:t>
      </w:r>
      <w:r w:rsidR="00884582">
        <w:rPr>
          <w:rFonts w:ascii="Abyssinica SIL" w:hAnsi="Abyssinica SIL" w:cs="Abyssinica SIL"/>
        </w:rPr>
        <w:t xml:space="preserve">፡ </w:t>
      </w:r>
      <w:r w:rsidR="00FF5E5D" w:rsidRPr="00363D5B">
        <w:rPr>
          <w:rFonts w:ascii="Abyssinica SIL" w:hAnsi="Abyssinica SIL" w:cs="Abyssinica SIL"/>
        </w:rPr>
        <w:t>ቢጹ</w:t>
      </w:r>
      <w:r w:rsidR="00884582">
        <w:rPr>
          <w:rFonts w:ascii="Abyssinica SIL" w:hAnsi="Abyssinica SIL" w:cs="Abyssinica SIL"/>
        </w:rPr>
        <w:t xml:space="preserve">። </w:t>
      </w:r>
      <w:r w:rsidR="00FF5E5D" w:rsidRPr="00363D5B">
        <w:rPr>
          <w:rFonts w:ascii="Abyssinica SIL" w:hAnsi="Abyssinica SIL" w:cs="Abyssinica SIL"/>
        </w:rPr>
        <w:t>ክፍል</w:t>
      </w:r>
      <w:r w:rsidR="00884582">
        <w:rPr>
          <w:rFonts w:ascii="Abyssinica SIL" w:hAnsi="Abyssinica SIL" w:cs="Abyssinica SIL"/>
        </w:rPr>
        <w:t xml:space="preserve">፡ </w:t>
      </w:r>
      <w:r w:rsidR="00FF5E5D" w:rsidRPr="00363D5B">
        <w:rPr>
          <w:rFonts w:ascii="Abyssinica SIL" w:hAnsi="Abyssinica SIL" w:cs="Abyssinica SIL"/>
        </w:rPr>
        <w:t>‹ወአነ›ሥአ</w:t>
      </w:r>
      <w:r w:rsidR="00884582">
        <w:rPr>
          <w:rFonts w:ascii="Abyssinica SIL" w:hAnsi="Abyssinica SIL" w:cs="Abyssinica SIL"/>
        </w:rPr>
        <w:t xml:space="preserve">፡ </w:t>
      </w:r>
      <w:r w:rsidR="00FF5E5D" w:rsidRPr="00363D5B">
        <w:rPr>
          <w:rFonts w:ascii="Abyssinica SIL" w:hAnsi="Abyssinica SIL" w:cs="Abyssinica SIL"/>
        </w:rPr>
        <w:t>ለበትርየ</w:t>
      </w:r>
      <w:r w:rsidR="00884582">
        <w:rPr>
          <w:rFonts w:ascii="Abyssinica SIL" w:hAnsi="Abyssinica SIL" w:cs="Abyssinica SIL"/>
        </w:rPr>
        <w:t xml:space="preserve">፡ </w:t>
      </w:r>
      <w:r w:rsidR="00FF5E5D" w:rsidRPr="00363D5B">
        <w:rPr>
          <w:rFonts w:ascii="Abyssinica SIL" w:hAnsi="Abyssinica SIL" w:cs="Abyssinica SIL"/>
        </w:rPr>
        <w:t>ለሰን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ወእገድፉ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እሚጥ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ኪዳንየ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ዘተያድኩ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ምስለ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ኵ‹ሎሙ›</w:t>
      </w:r>
      <w:r w:rsidR="00884582">
        <w:rPr>
          <w:rFonts w:ascii="Abyssinica SIL" w:hAnsi="Abyssinica SIL" w:cs="Abyssinica SIL"/>
        </w:rPr>
        <w:t xml:space="preserve">፡ </w:t>
      </w:r>
      <w:r w:rsidR="00220ACD" w:rsidRPr="00363D5B">
        <w:rPr>
          <w:rFonts w:ascii="Abyssinica SIL" w:hAnsi="Abyssinica SIL" w:cs="Abyssinica SIL"/>
        </w:rPr>
        <w:t>‹አ›</w:t>
      </w:r>
      <w:r w:rsidR="00F8728A" w:rsidRPr="00363D5B">
        <w:rPr>
          <w:rFonts w:ascii="Abyssinica SIL" w:hAnsi="Abyssinica SIL" w:cs="Abyssinica SIL"/>
        </w:rPr>
        <w:t>ሕዛብ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‹ወእ›ትመየጥ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ወየአምርዎን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ከንአንዩ</w:t>
      </w:r>
      <w:r w:rsidR="00884582">
        <w:rPr>
          <w:rFonts w:ascii="Abyssinica SIL" w:hAnsi="Abyssinica SIL" w:cs="Abyssinica SIL"/>
        </w:rPr>
        <w:t xml:space="preserve">፡ </w:t>
      </w:r>
      <w:r w:rsidR="00F8728A" w:rsidRPr="00363D5B">
        <w:rPr>
          <w:rFonts w:ascii="Abyssinica SIL" w:hAnsi="Abyssinica SIL" w:cs="Abyssinica SIL"/>
        </w:rPr>
        <w:t>ለአባ</w:t>
      </w:r>
      <w:r w:rsidR="004F10E2" w:rsidRPr="00363D5B">
        <w:rPr>
          <w:rFonts w:ascii="Abyssinica SIL" w:hAnsi="Abyssinica SIL" w:cs="Abyssinica SIL"/>
        </w:rPr>
        <w:t>ግዕ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ተዓቅባ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ወእቤሎሙ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4F10E2" w:rsidRPr="00363D5B">
        <w:rPr>
          <w:rFonts w:ascii="Abyssinica SIL" w:hAnsi="Abyssinica SIL" w:cs="Abyssinica SIL"/>
        </w:rPr>
        <w:t>አሥመርኵ</w:t>
      </w:r>
      <w:r w:rsidR="00D731BB" w:rsidRPr="00363D5B">
        <w:rPr>
          <w:rFonts w:ascii="Abyssinica SIL" w:hAnsi="Abyssinica SIL" w:cs="Abyssinica SIL"/>
        </w:rPr>
        <w:t>ክሙ</w:t>
      </w:r>
      <w:r w:rsidR="00884582">
        <w:rPr>
          <w:rFonts w:ascii="Abyssinica SIL" w:hAnsi="Abyssinica SIL" w:cs="Abyssinica SIL"/>
        </w:rPr>
        <w:t xml:space="preserve">፡ </w:t>
      </w:r>
      <w:r w:rsidR="00D731BB" w:rsidRPr="00363D5B">
        <w:rPr>
          <w:rFonts w:ascii="Abyssinica SIL" w:hAnsi="Abyssinica SIL" w:cs="Abyssinica SIL"/>
        </w:rPr>
        <w:t>በቅድሜክሙ</w:t>
      </w:r>
      <w:r w:rsidR="00884582">
        <w:rPr>
          <w:rFonts w:ascii="Abyssinica SIL" w:hAnsi="Abyssinica SIL" w:cs="Abyssinica SIL"/>
        </w:rPr>
        <w:t xml:space="preserve">፡ </w:t>
      </w:r>
      <w:r w:rsidR="00D731BB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D731BB" w:rsidRPr="00363D5B">
        <w:rPr>
          <w:rFonts w:ascii="Abyssinica SIL" w:hAnsi="Abyssinica SIL" w:cs="Abyssinica SIL"/>
        </w:rPr>
        <w:t>ወድልው</w:t>
      </w:r>
      <w:r w:rsidR="00884582">
        <w:rPr>
          <w:rFonts w:ascii="Abyssinica SIL" w:hAnsi="Abyssinica SIL" w:cs="Abyssinica SIL"/>
        </w:rPr>
        <w:t xml:space="preserve">፡ </w:t>
      </w:r>
      <w:r w:rsidR="00D731BB" w:rsidRPr="00363D5B">
        <w:rPr>
          <w:rFonts w:ascii="Abyssinica SIL" w:hAnsi="Abyssinica SIL" w:cs="Abyssinica SIL"/>
        </w:rPr>
        <w:t>ሊተ</w:t>
      </w:r>
      <w:r w:rsidR="00884582">
        <w:rPr>
          <w:rFonts w:ascii="Abyssinica SIL" w:hAnsi="Abyssinica SIL" w:cs="Abyssinica SIL"/>
        </w:rPr>
        <w:t xml:space="preserve">፡ </w:t>
      </w:r>
      <w:r w:rsidR="00B933F6" w:rsidRPr="00363D5B">
        <w:rPr>
          <w:rFonts w:ascii="Abyssinica SIL" w:hAnsi="Abyssinica SIL" w:cs="Abyssinica SIL"/>
        </w:rPr>
        <w:t>‹[</w:t>
      </w:r>
      <w:r w:rsidR="004F4C15" w:rsidRPr="00363D5B">
        <w:rPr>
          <w:rFonts w:ascii="Abyssinica SIL" w:hAnsi="Abyssinica SIL" w:cs="Abyssinica SIL"/>
        </w:rPr>
        <w:t>በልብየ</w:t>
      </w:r>
      <w:r w:rsidR="00B933F6" w:rsidRPr="00363D5B">
        <w:rPr>
          <w:rFonts w:ascii="Abyssinica SIL" w:hAnsi="Abyssinica SIL" w:cs="Abyssinica SIL"/>
        </w:rPr>
        <w:t>]›</w:t>
      </w:r>
      <w:r w:rsidR="00884582">
        <w:rPr>
          <w:rFonts w:ascii="Abyssinica SIL" w:hAnsi="Abyssinica SIL" w:cs="Abyssinica SIL"/>
        </w:rPr>
        <w:t xml:space="preserve">፡ </w:t>
      </w:r>
      <w:r w:rsidR="00B933F6" w:rsidRPr="00363D5B">
        <w:rPr>
          <w:rFonts w:ascii="Abyssinica SIL" w:hAnsi="Abyssinica SIL" w:cs="Abyssinica SIL"/>
        </w:rPr>
        <w:t>፴</w:t>
      </w:r>
      <w:r w:rsidR="00884582">
        <w:rPr>
          <w:rFonts w:ascii="Abyssinica SIL" w:hAnsi="Abyssinica SIL" w:cs="Abyssinica SIL"/>
        </w:rPr>
        <w:t xml:space="preserve">፡ </w:t>
      </w:r>
      <w:r w:rsidR="00B933F6" w:rsidRPr="00363D5B">
        <w:rPr>
          <w:rFonts w:ascii="Abyssinica SIL" w:hAnsi="Abyssinica SIL" w:cs="Abyssinica SIL"/>
        </w:rPr>
        <w:t>ብሩረ</w:t>
      </w:r>
      <w:r w:rsidR="00884582">
        <w:rPr>
          <w:rFonts w:ascii="Abyssinica SIL" w:hAnsi="Abyssinica SIL" w:cs="Abyssinica SIL"/>
        </w:rPr>
        <w:t xml:space="preserve">። </w:t>
      </w:r>
      <w:r w:rsidR="00CA3F8C" w:rsidRPr="00363D5B">
        <w:rPr>
          <w:rFonts w:ascii="Abyssinica SIL" w:hAnsi="Abyssinica SIL" w:cs="Abyssinica SIL"/>
        </w:rPr>
        <w:t>‹[ወሀበ]›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ደዩ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ሕንቅት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ወፍትኖ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ለእመ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ጽሩይ</w:t>
      </w:r>
      <w:r w:rsidR="00884582">
        <w:rPr>
          <w:rFonts w:ascii="Abyssinica SIL" w:hAnsi="Abyssinica SIL" w:cs="Abyssinica SIL"/>
        </w:rPr>
        <w:t xml:space="preserve">፡ </w:t>
      </w:r>
      <w:r w:rsidR="00CA3F8C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</w:p>
    <w:p w14:paraId="4B67D254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048F007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88v)</w:t>
      </w:r>
    </w:p>
    <w:p w14:paraId="03FC43AE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B351871" w14:textId="035416F8" w:rsidR="00061ECD" w:rsidRDefault="00CA3F8C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በከመ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አመክርዎ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‹እ›ሙንቱ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ወነሣእኩ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ዝኩ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፴</w:t>
      </w:r>
      <w:r w:rsidR="00884582">
        <w:rPr>
          <w:rFonts w:ascii="Abyssinica SIL" w:hAnsi="Abyssinica SIL" w:cs="Abyssinica SIL"/>
        </w:rPr>
        <w:t xml:space="preserve">፡ </w:t>
      </w:r>
      <w:r w:rsidR="00F76E11" w:rsidRPr="00363D5B">
        <w:rPr>
          <w:rFonts w:ascii="Abyssinica SIL" w:hAnsi="Abyssinica SIL" w:cs="Abyssinica SIL"/>
        </w:rPr>
        <w:t>ብሩረ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ወወደይክዎ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ህንቅርት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ዘቤተ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። </w:t>
      </w:r>
      <w:r w:rsidR="0041256E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41256E" w:rsidRPr="00363D5B">
        <w:rPr>
          <w:rFonts w:ascii="Abyssinica SIL" w:hAnsi="Abyssinica SIL" w:cs="Abyssinica SIL"/>
        </w:rPr>
        <w:t>ወገ</w:t>
      </w:r>
      <w:r w:rsidR="00547A9A" w:rsidRPr="00363D5B">
        <w:rPr>
          <w:rFonts w:ascii="Abyssinica SIL" w:hAnsi="Abyssinica SIL" w:cs="Abyssinica SIL"/>
        </w:rPr>
        <w:t>ደፍኩ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ክልዕተ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በትርየ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ሐብለ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እሚጥ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ኪዳነ</w:t>
      </w:r>
      <w:r w:rsidR="00884582">
        <w:rPr>
          <w:rFonts w:ascii="Abyssinica SIL" w:hAnsi="Abyssinica SIL" w:cs="Abyssinica SIL"/>
        </w:rPr>
        <w:t xml:space="preserve">፡ </w:t>
      </w:r>
      <w:r w:rsidR="00547A9A" w:rsidRPr="00363D5B">
        <w:rPr>
          <w:rFonts w:ascii="Abyssinica SIL" w:hAnsi="Abyssinica SIL" w:cs="Abyssinica SIL"/>
        </w:rPr>
        <w:t>ወም</w:t>
      </w:r>
      <w:r w:rsidR="00971E23" w:rsidRPr="00363D5B">
        <w:rPr>
          <w:rFonts w:ascii="Abyssinica SIL" w:hAnsi="Abyssinica SIL" w:cs="Abyssinica SIL"/>
        </w:rPr>
        <w:t>ኵናነ</w:t>
      </w:r>
      <w:r w:rsidR="00884582">
        <w:rPr>
          <w:rFonts w:ascii="Abyssinica SIL" w:hAnsi="Abyssinica SIL" w:cs="Abyssinica SIL"/>
        </w:rPr>
        <w:t xml:space="preserve">፡ </w:t>
      </w:r>
      <w:r w:rsidR="00971E23" w:rsidRPr="00363D5B">
        <w:rPr>
          <w:rFonts w:ascii="Abyssinica SIL" w:hAnsi="Abyssinica SIL" w:cs="Abyssinica SIL"/>
        </w:rPr>
        <w:t>ዘማዕከለ</w:t>
      </w:r>
      <w:r w:rsidR="00884582">
        <w:rPr>
          <w:rFonts w:ascii="Abyssinica SIL" w:hAnsi="Abyssinica SIL" w:cs="Abyssinica SIL"/>
        </w:rPr>
        <w:t xml:space="preserve">፡ </w:t>
      </w:r>
      <w:r w:rsidR="00971E23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971E23" w:rsidRPr="00363D5B">
        <w:rPr>
          <w:rFonts w:ascii="Abyssinica SIL" w:hAnsi="Abyssinica SIL" w:cs="Abyssinica SIL"/>
        </w:rPr>
        <w:t>ወዘማዕከለ</w:t>
      </w:r>
      <w:r w:rsidR="00884582">
        <w:rPr>
          <w:rFonts w:ascii="Abyssinica SIL" w:hAnsi="Abyssinica SIL" w:cs="Abyssinica SIL"/>
        </w:rPr>
        <w:t xml:space="preserve">፡ </w:t>
      </w:r>
      <w:r w:rsidR="00971E23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። </w:t>
      </w:r>
      <w:r w:rsidR="00971E23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971E23" w:rsidRPr="00363D5B">
        <w:rPr>
          <w:rFonts w:ascii="Abyssinica SIL" w:hAnsi="Abyssinica SIL" w:cs="Abyssinica SIL"/>
        </w:rPr>
        <w:t>ወይቤለኒ</w:t>
      </w:r>
      <w:r w:rsidR="00884582">
        <w:rPr>
          <w:rFonts w:ascii="Abyssinica SIL" w:hAnsi="Abyssinica SIL" w:cs="Abyssinica SIL"/>
        </w:rPr>
        <w:t xml:space="preserve">፡ </w:t>
      </w:r>
      <w:r w:rsidR="00F92B7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92B75" w:rsidRPr="00363D5B">
        <w:rPr>
          <w:rFonts w:ascii="Abyssinica SIL" w:hAnsi="Abyssinica SIL" w:cs="Abyssinica SIL"/>
        </w:rPr>
        <w:t>ዓዲ</w:t>
      </w:r>
      <w:r w:rsidR="00884582">
        <w:rPr>
          <w:rFonts w:ascii="Abyssinica SIL" w:hAnsi="Abyssinica SIL" w:cs="Abyssinica SIL"/>
        </w:rPr>
        <w:t xml:space="preserve">፡ </w:t>
      </w:r>
      <w:r w:rsidR="00F92B75" w:rsidRPr="00363D5B">
        <w:rPr>
          <w:rFonts w:ascii="Abyssinica SIL" w:hAnsi="Abyssinica SIL" w:cs="Abyssinica SIL"/>
        </w:rPr>
        <w:t>ንሣእ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ለከ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ንዋየ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ኖሎት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ዘኖላዊ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አብድ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እነሥእ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ኖላዊ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E828AA" w:rsidRPr="00363D5B">
        <w:rPr>
          <w:rFonts w:ascii="Abyssinica SIL" w:hAnsi="Abyssinica SIL" w:cs="Abyssinica SIL"/>
        </w:rPr>
        <w:t>ም‹ድር›</w:t>
      </w:r>
      <w:r w:rsidR="00884582">
        <w:rPr>
          <w:rFonts w:ascii="Abyssinica SIL" w:hAnsi="Abyssinica SIL" w:cs="Abyssinica SIL"/>
        </w:rPr>
        <w:t xml:space="preserve">፡ </w:t>
      </w:r>
      <w:r w:rsidR="009B0688" w:rsidRPr="00363D5B">
        <w:rPr>
          <w:rFonts w:ascii="Abyssinica SIL" w:hAnsi="Abyssinica SIL" w:cs="Abyssinica SIL"/>
        </w:rPr>
        <w:t>ዘተገድፈሂ</w:t>
      </w:r>
      <w:r w:rsidR="00884582">
        <w:rPr>
          <w:rFonts w:ascii="Abyssinica SIL" w:hAnsi="Abyssinica SIL" w:cs="Abyssinica SIL"/>
        </w:rPr>
        <w:t xml:space="preserve">፡ </w:t>
      </w:r>
      <w:r w:rsidR="009B0688" w:rsidRPr="00363D5B">
        <w:rPr>
          <w:rFonts w:ascii="Abyssinica SIL" w:hAnsi="Abyssinica SIL" w:cs="Abyssinica SIL"/>
        </w:rPr>
        <w:t>ኢይረድእ</w:t>
      </w:r>
      <w:r w:rsidR="00884582">
        <w:rPr>
          <w:rFonts w:ascii="Abyssinica SIL" w:hAnsi="Abyssinica SIL" w:cs="Abyssinica SIL"/>
        </w:rPr>
        <w:t xml:space="preserve">፡ </w:t>
      </w:r>
      <w:r w:rsidR="009B0688" w:rsidRPr="00363D5B">
        <w:rPr>
          <w:rFonts w:ascii="Abyssinica SIL" w:hAnsi="Abyssinica SIL" w:cs="Abyssinica SIL"/>
        </w:rPr>
        <w:t>ወዘተዘርወሂ</w:t>
      </w:r>
      <w:r w:rsidR="00884582">
        <w:rPr>
          <w:rFonts w:ascii="Abyssinica SIL" w:hAnsi="Abyssinica SIL" w:cs="Abyssinica SIL"/>
        </w:rPr>
        <w:t xml:space="preserve">፡ </w:t>
      </w:r>
      <w:r w:rsidR="009B0688" w:rsidRPr="00363D5B">
        <w:rPr>
          <w:rFonts w:ascii="Abyssinica SIL" w:hAnsi="Abyssinica SIL" w:cs="Abyssinica SIL"/>
        </w:rPr>
        <w:t>ኢያስተጋብእ</w:t>
      </w:r>
      <w:r w:rsidR="00884582">
        <w:rPr>
          <w:rFonts w:ascii="Abyssinica SIL" w:hAnsi="Abyssinica SIL" w:cs="Abyssinica SIL"/>
        </w:rPr>
        <w:t xml:space="preserve">፡ </w:t>
      </w:r>
      <w:r w:rsidR="009B0688" w:rsidRPr="00363D5B">
        <w:rPr>
          <w:rFonts w:ascii="Abyssinica SIL" w:hAnsi="Abyssinica SIL" w:cs="Abyssinica SIL"/>
        </w:rPr>
        <w:t>ወዘቈ</w:t>
      </w:r>
      <w:r w:rsidR="006E1118" w:rsidRPr="00363D5B">
        <w:rPr>
          <w:rFonts w:ascii="Abyssinica SIL" w:hAnsi="Abyssinica SIL" w:cs="Abyssinica SIL"/>
        </w:rPr>
        <w:t>ሰለሂ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ኢይፌውስ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ወዘሐይወሂ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ኢያረትዕ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ወይበልዕ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ሥጋ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ዘሰብሐ</w:t>
      </w:r>
      <w:r w:rsidR="00884582">
        <w:rPr>
          <w:rFonts w:ascii="Abyssinica SIL" w:hAnsi="Abyssinica SIL" w:cs="Abyssinica SIL"/>
        </w:rPr>
        <w:t xml:space="preserve">፡ </w:t>
      </w:r>
      <w:r w:rsidR="006E1118" w:rsidRPr="00363D5B">
        <w:rPr>
          <w:rFonts w:ascii="Abyssinica SIL" w:hAnsi="Abyssinica SIL" w:cs="Abyssinica SIL"/>
        </w:rPr>
        <w:t>ወያስተናጕዕ</w:t>
      </w:r>
      <w:r w:rsidR="00884582">
        <w:rPr>
          <w:rFonts w:ascii="Abyssinica SIL" w:hAnsi="Abyssinica SIL" w:cs="Abyssinica SIL"/>
        </w:rPr>
        <w:t xml:space="preserve">፡ </w:t>
      </w:r>
      <w:r w:rsidR="008002D4" w:rsidRPr="00363D5B">
        <w:rPr>
          <w:rFonts w:ascii="Abyssinica SIL" w:hAnsi="Abyssinica SIL" w:cs="Abyssinica SIL"/>
        </w:rPr>
        <w:t>አገዳሆሙ</w:t>
      </w:r>
      <w:r w:rsidR="00884582">
        <w:rPr>
          <w:rFonts w:ascii="Abyssinica SIL" w:hAnsi="Abyssinica SIL" w:cs="Abyssinica SIL"/>
        </w:rPr>
        <w:t xml:space="preserve">። </w:t>
      </w:r>
      <w:r w:rsidR="008002D4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8002D4" w:rsidRPr="00363D5B">
        <w:rPr>
          <w:rFonts w:ascii="Abyssinica SIL" w:hAnsi="Abyssinica SIL" w:cs="Abyssinica SIL"/>
        </w:rPr>
        <w:t>እሌሎሙ</w:t>
      </w:r>
      <w:r w:rsidR="00884582">
        <w:rPr>
          <w:rFonts w:ascii="Abyssinica SIL" w:hAnsi="Abyssinica SIL" w:cs="Abyssinica SIL"/>
        </w:rPr>
        <w:t xml:space="preserve">፡ </w:t>
      </w:r>
      <w:r w:rsidR="008002D4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8002D4" w:rsidRPr="00363D5B">
        <w:rPr>
          <w:rFonts w:ascii="Abyssinica SIL" w:hAnsi="Abyssinica SIL" w:cs="Abyssinica SIL"/>
        </w:rPr>
        <w:t>ከንቶ</w:t>
      </w:r>
      <w:r w:rsidR="00884582">
        <w:rPr>
          <w:rFonts w:ascii="Abyssinica SIL" w:hAnsi="Abyssinica SIL" w:cs="Abyssinica SIL"/>
        </w:rPr>
        <w:t xml:space="preserve">፡ </w:t>
      </w:r>
      <w:r w:rsidR="008002D4" w:rsidRPr="00363D5B">
        <w:rPr>
          <w:rFonts w:ascii="Abyssinica SIL" w:hAnsi="Abyssinica SIL" w:cs="Abyssinica SIL"/>
        </w:rPr>
        <w:t>ይ‹ርእ›ዩ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‹ወ›እለ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የኃድጉ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አባግዐ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መጥባሕት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መዝራዕቱ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ወውስተ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ዓይኑ</w:t>
      </w:r>
      <w:r w:rsidR="00884582">
        <w:rPr>
          <w:rFonts w:ascii="Abyssinica SIL" w:hAnsi="Abyssinica SIL" w:cs="Abyssinica SIL"/>
        </w:rPr>
        <w:t xml:space="preserve">፡ </w:t>
      </w:r>
      <w:r w:rsidR="008D6D15" w:rsidRPr="00363D5B">
        <w:rPr>
          <w:rFonts w:ascii="Abyssinica SIL" w:hAnsi="Abyssinica SIL" w:cs="Abyssinica SIL"/>
        </w:rPr>
        <w:t>ዘየማን</w:t>
      </w:r>
      <w:r w:rsidR="00884582">
        <w:rPr>
          <w:rFonts w:ascii="Abyssinica SIL" w:hAnsi="Abyssinica SIL" w:cs="Abyssinica SIL"/>
        </w:rPr>
        <w:t xml:space="preserve">፡ </w:t>
      </w:r>
      <w:r w:rsidR="00AC5283" w:rsidRPr="00363D5B">
        <w:rPr>
          <w:rFonts w:ascii="Abyssinica SIL" w:hAnsi="Abyssinica SIL" w:cs="Abyssinica SIL"/>
        </w:rPr>
        <w:t>ወመዝራዕቱሂ</w:t>
      </w:r>
      <w:r w:rsidR="00884582">
        <w:rPr>
          <w:rFonts w:ascii="Abyssinica SIL" w:hAnsi="Abyssinica SIL" w:cs="Abyssinica SIL"/>
        </w:rPr>
        <w:t xml:space="preserve">፡ </w:t>
      </w:r>
      <w:r w:rsidR="00AC5283" w:rsidRPr="00363D5B">
        <w:rPr>
          <w:rFonts w:ascii="Abyssinica SIL" w:hAnsi="Abyssinica SIL" w:cs="Abyssinica SIL"/>
        </w:rPr>
        <w:t>‹ዘየማን›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[ያበሰ]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ይየብስ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ወዓይኑሂ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ዘየማን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ነቈረ</w:t>
      </w:r>
      <w:r w:rsidR="00884582">
        <w:rPr>
          <w:rFonts w:ascii="Abyssinica SIL" w:hAnsi="Abyssinica SIL" w:cs="Abyssinica SIL"/>
        </w:rPr>
        <w:t xml:space="preserve">፡ </w:t>
      </w:r>
      <w:r w:rsidR="006E6F1E" w:rsidRPr="00363D5B">
        <w:rPr>
          <w:rFonts w:ascii="Abyssinica SIL" w:hAnsi="Abyssinica SIL" w:cs="Abyssinica SIL"/>
        </w:rPr>
        <w:t>ይነ</w:t>
      </w:r>
      <w:r w:rsidR="00980FFE" w:rsidRPr="00363D5B">
        <w:rPr>
          <w:rFonts w:ascii="Abyssinica SIL" w:hAnsi="Abyssinica SIL" w:cs="Abyssinica SIL"/>
        </w:rPr>
        <w:t>ቊር</w:t>
      </w:r>
      <w:r w:rsidR="00884582">
        <w:rPr>
          <w:rFonts w:ascii="Abyssinica SIL" w:hAnsi="Abyssinica SIL" w:cs="Abyssinica SIL"/>
        </w:rPr>
        <w:t xml:space="preserve">። </w:t>
      </w:r>
      <w:r w:rsidR="00980FFE" w:rsidRPr="00363D5B">
        <w:rPr>
          <w:rFonts w:ascii="Abyssinica SIL" w:hAnsi="Abyssinica SIL" w:cs="Abyssinica SIL"/>
          <w:b/>
        </w:rPr>
        <w:t>ምዕ</w:t>
      </w:r>
      <w:r w:rsidR="00884582">
        <w:rPr>
          <w:rFonts w:ascii="Abyssinica SIL" w:hAnsi="Abyssinica SIL" w:cs="Abyssinica SIL"/>
          <w:b/>
        </w:rPr>
        <w:t xml:space="preserve">፡ </w:t>
      </w:r>
      <w:r w:rsidR="00980FFE" w:rsidRPr="00363D5B">
        <w:rPr>
          <w:rFonts w:ascii="Abyssinica SIL" w:hAnsi="Abyssinica SIL" w:cs="Abyssinica SIL"/>
          <w:b/>
        </w:rPr>
        <w:t>፲፪</w:t>
      </w:r>
      <w:r w:rsidR="00884582">
        <w:rPr>
          <w:rFonts w:ascii="Abyssinica SIL" w:hAnsi="Abyssinica SIL" w:cs="Abyssinica SIL"/>
          <w:b/>
        </w:rPr>
        <w:t xml:space="preserve">፡ </w:t>
      </w:r>
      <w:r w:rsidR="00980FFE" w:rsidRPr="00363D5B">
        <w:rPr>
          <w:rFonts w:ascii="Abyssinica SIL" w:hAnsi="Abyssinica SIL" w:cs="Abyssinica SIL"/>
        </w:rPr>
        <w:t>ተረፈ</w:t>
      </w:r>
      <w:r w:rsidR="00884582">
        <w:rPr>
          <w:rFonts w:ascii="Abyssinica SIL" w:hAnsi="Abyssinica SIL" w:cs="Abyssinica SIL"/>
        </w:rPr>
        <w:t xml:space="preserve">፡ </w:t>
      </w:r>
      <w:r w:rsidR="00980FFE" w:rsidRPr="00363D5B">
        <w:rPr>
          <w:rFonts w:ascii="Abyssinica SIL" w:hAnsi="Abyssinica SIL" w:cs="Abyssinica SIL"/>
        </w:rPr>
        <w:t>ቃለ</w:t>
      </w:r>
      <w:r w:rsidR="00884582">
        <w:rPr>
          <w:rFonts w:ascii="Abyssinica SIL" w:hAnsi="Abyssinica SIL" w:cs="Abyssinica SIL"/>
        </w:rPr>
        <w:t xml:space="preserve">፡ </w:t>
      </w:r>
      <w:r w:rsidR="00980FFE" w:rsidRPr="00363D5B">
        <w:rPr>
          <w:rFonts w:ascii="Abyssinica SIL" w:hAnsi="Abyssinica SIL" w:cs="Abyssinica SIL"/>
        </w:rPr>
        <w:t>እ‹ግዚአብሔር</w:t>
      </w:r>
      <w:r w:rsidR="00884582">
        <w:rPr>
          <w:rFonts w:ascii="Abyssinica SIL" w:hAnsi="Abyssinica SIL" w:cs="Abyssinica SIL"/>
        </w:rPr>
        <w:t xml:space="preserve">፡ </w:t>
      </w:r>
      <w:r w:rsidR="00980FFE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980FFE" w:rsidRPr="00363D5B">
        <w:rPr>
          <w:rFonts w:ascii="Abyssinica SIL" w:hAnsi="Abyssinica SIL" w:cs="Abyssinica SIL"/>
        </w:rPr>
        <w:t>እስራኤል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እ›ግዚአብሔር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ሰፍሐ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በሰማይ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ወሣረራ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ለምድር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ወዘይፈጥር</w:t>
      </w:r>
      <w:r w:rsidR="00884582">
        <w:rPr>
          <w:rFonts w:ascii="Abyssinica SIL" w:hAnsi="Abyssinica SIL" w:cs="Abyssinica SIL"/>
        </w:rPr>
        <w:t xml:space="preserve">፡ </w:t>
      </w:r>
      <w:r w:rsidR="00DD5A6D" w:rsidRPr="00363D5B">
        <w:rPr>
          <w:rFonts w:ascii="Abyssinica SIL" w:hAnsi="Abyssinica SIL" w:cs="Abyssinica SIL"/>
        </w:rPr>
        <w:t>መንፈስ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ለስብእናሁ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እሬሰየ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E76992" w:rsidRPr="00363D5B">
        <w:rPr>
          <w:rFonts w:ascii="Abyssinica SIL" w:hAnsi="Abyssinica SIL" w:cs="Abyssinica SIL"/>
        </w:rPr>
        <w:t>ድ‹ር›</w:t>
      </w:r>
      <w:r w:rsidR="008A237D" w:rsidRPr="00363D5B">
        <w:rPr>
          <w:rFonts w:ascii="Abyssinica SIL" w:hAnsi="Abyssinica SIL" w:cs="Abyssinica SIL"/>
        </w:rPr>
        <w:t>ኵኵተ</w:t>
      </w:r>
      <w:r w:rsidR="00884582">
        <w:rPr>
          <w:rFonts w:ascii="Abyssinica SIL" w:hAnsi="Abyssinica SIL" w:cs="Abyssinica SIL"/>
        </w:rPr>
        <w:t xml:space="preserve">፡ </w:t>
      </w:r>
      <w:r w:rsidR="008A237D" w:rsidRPr="00363D5B">
        <w:rPr>
          <w:rFonts w:ascii="Abyssinica SIL" w:hAnsi="Abyssinica SIL" w:cs="Abyssinica SIL"/>
        </w:rPr>
        <w:t>ማዕዖ</w:t>
      </w:r>
      <w:r w:rsidR="00884582">
        <w:rPr>
          <w:rFonts w:ascii="Abyssinica SIL" w:hAnsi="Abyssinica SIL" w:cs="Abyssinica SIL"/>
        </w:rPr>
        <w:t xml:space="preserve">፡ </w:t>
      </w:r>
    </w:p>
    <w:p w14:paraId="20413D95" w14:textId="77777777" w:rsidR="00061ECD" w:rsidRDefault="00061ECD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55F0F9C7" w14:textId="14852D52" w:rsidR="00884582" w:rsidRDefault="008A237D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ዘኢይት</w:t>
      </w:r>
      <w:r w:rsidR="0030512E" w:rsidRPr="00363D5B">
        <w:rPr>
          <w:rFonts w:ascii="Abyssinica SIL" w:hAnsi="Abyssinica SIL" w:cs="Abyssinica SIL"/>
        </w:rPr>
        <w:t>ሐወክ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እምኵሉ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አድያም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ወበይሁዳ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ጥቅማ</w:t>
      </w:r>
      <w:r w:rsidR="00884582">
        <w:rPr>
          <w:rFonts w:ascii="Abyssinica SIL" w:hAnsi="Abyssinica SIL" w:cs="Abyssinica SIL"/>
        </w:rPr>
        <w:t xml:space="preserve">፡ </w:t>
      </w:r>
      <w:r w:rsidR="0030512E" w:rsidRPr="00363D5B">
        <w:rPr>
          <w:rFonts w:ascii="Abyssinica SIL" w:hAnsi="Abyssinica SIL" w:cs="Abyssinica SIL"/>
        </w:rPr>
        <w:t>ለኢየ</w:t>
      </w:r>
      <w:r w:rsidR="00886A5A" w:rsidRPr="00363D5B">
        <w:rPr>
          <w:rFonts w:ascii="Abyssinica SIL" w:hAnsi="Abyssinica SIL" w:cs="Abyssinica SIL"/>
        </w:rPr>
        <w:t>ሩሳሌም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እሬስያ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86A5A" w:rsidRPr="00363D5B">
        <w:rPr>
          <w:rFonts w:ascii="Abyssinica SIL" w:hAnsi="Abyssinica SIL" w:cs="Abyssinica SIL"/>
        </w:rPr>
        <w:t>ዕብን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እንተ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ይከይዳ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ወኵሉ</w:t>
      </w:r>
      <w:r w:rsidR="00884582">
        <w:rPr>
          <w:rFonts w:ascii="Abyssinica SIL" w:hAnsi="Abyssinica SIL" w:cs="Abyssinica SIL"/>
        </w:rPr>
        <w:t xml:space="preserve">፡ </w:t>
      </w:r>
      <w:r w:rsidR="00100A6A" w:rsidRPr="00363D5B">
        <w:rPr>
          <w:rFonts w:ascii="Abyssinica SIL" w:hAnsi="Abyssinica SIL" w:cs="Abyssinica SIL"/>
        </w:rPr>
        <w:t>ዘ</w:t>
      </w:r>
      <w:r w:rsidR="006B275B" w:rsidRPr="00363D5B">
        <w:rPr>
          <w:rFonts w:ascii="Abyssinica SIL" w:hAnsi="Abyssinica SIL" w:cs="Abyssinica SIL"/>
        </w:rPr>
        <w:t>ኬዳ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ስኃቀ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ይሣለቅ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ወይትጋብኡ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ላዕሌሃ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ኵሎሙ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አሕዛበ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። </w:t>
      </w:r>
      <w:r w:rsidR="005746D9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6B275B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እቀሥፍ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5746D9" w:rsidRPr="00363D5B">
        <w:rPr>
          <w:rFonts w:ascii="Abyssinica SIL" w:hAnsi="Abyssinica SIL" w:cs="Abyssinica SIL"/>
        </w:rPr>
        <w:t>አፍ</w:t>
      </w:r>
      <w:r w:rsidR="006061BC" w:rsidRPr="00363D5B">
        <w:rPr>
          <w:rFonts w:ascii="Abyssinica SIL" w:hAnsi="Abyssinica SIL" w:cs="Abyssinica SIL"/>
        </w:rPr>
        <w:t>ራሰ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በጽንጋዔ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ወመስተፅእናነ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በዝን[ኡ]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ወእከስት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አዕይንትየ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ወእቀሥፍ</w:t>
      </w:r>
      <w:r w:rsidR="00884582">
        <w:rPr>
          <w:rFonts w:ascii="Abyssinica SIL" w:hAnsi="Abyssinica SIL" w:cs="Abyssinica SIL"/>
        </w:rPr>
        <w:t xml:space="preserve">፡ </w:t>
      </w:r>
      <w:r w:rsidR="006061BC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አፍራሰ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በአዊር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ወይቤሉ</w:t>
      </w:r>
      <w:r w:rsidR="00884582">
        <w:rPr>
          <w:rFonts w:ascii="Abyssinica SIL" w:hAnsi="Abyssinica SIL" w:cs="Abyssinica SIL"/>
        </w:rPr>
        <w:t xml:space="preserve">። </w:t>
      </w:r>
      <w:r w:rsidR="00F421C3" w:rsidRPr="00363D5B">
        <w:rPr>
          <w:rFonts w:ascii="Abyssinica SIL" w:hAnsi="Abyssinica SIL" w:cs="Abyssinica SIL"/>
        </w:rPr>
        <w:t>መስፍንተ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በልቦሙ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ወእለ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ረከብናሁ</w:t>
      </w:r>
      <w:r w:rsidR="00884582">
        <w:rPr>
          <w:rFonts w:ascii="Abyssinica SIL" w:hAnsi="Abyssinica SIL" w:cs="Abyssinica SIL"/>
        </w:rPr>
        <w:t xml:space="preserve">፡ </w:t>
      </w:r>
      <w:r w:rsidR="00F421C3" w:rsidRPr="00363D5B">
        <w:rPr>
          <w:rFonts w:ascii="Abyssinica SIL" w:hAnsi="Abyssinica SIL" w:cs="Abyssinica SIL"/>
        </w:rPr>
        <w:t>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አምላክነ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እሬስዮሙ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ለቤተ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1B5B34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ተንታገ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እሳት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ማዕከላ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ዕፀው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ወከመ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ነበልባለ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እሳት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ሣእር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ወትበልዕ</w:t>
      </w:r>
      <w:r w:rsidR="00884582">
        <w:rPr>
          <w:rFonts w:ascii="Abyssinica SIL" w:hAnsi="Abyssinica SIL" w:cs="Abyssinica SIL"/>
        </w:rPr>
        <w:t xml:space="preserve">፡ </w:t>
      </w:r>
      <w:r w:rsidR="004029B6" w:rsidRPr="00363D5B">
        <w:rPr>
          <w:rFonts w:ascii="Abyssinica SIL" w:hAnsi="Abyssinica SIL" w:cs="Abyssinica SIL"/>
        </w:rPr>
        <w:t>ኵ</w:t>
      </w:r>
      <w:r w:rsidR="00192CBD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ዘአውዶሙ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ወዘየማኖሙ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ወዘፀጋምሙ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ወትነብር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192CBD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ባሕቲታ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ወያድኅን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አኅጉረ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ትካት</w:t>
      </w:r>
      <w:r w:rsidR="00884582">
        <w:rPr>
          <w:rFonts w:ascii="Abyssinica SIL" w:hAnsi="Abyssinica SIL" w:cs="Abyssinica SIL"/>
        </w:rPr>
        <w:t xml:space="preserve">፡ </w:t>
      </w:r>
      <w:r w:rsidR="00860EB8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251CFE" w:rsidRPr="00363D5B">
        <w:rPr>
          <w:rFonts w:ascii="Abyssinica SIL" w:hAnsi="Abyssinica SIL" w:cs="Abyssinica SIL"/>
        </w:rPr>
        <w:t>ኢያዕብዩ</w:t>
      </w:r>
      <w:r w:rsidR="00884582">
        <w:rPr>
          <w:rFonts w:ascii="Abyssinica SIL" w:hAnsi="Abyssinica SIL" w:cs="Abyssinica SIL"/>
        </w:rPr>
        <w:t xml:space="preserve">፡ </w:t>
      </w:r>
      <w:r w:rsidR="00251CFE" w:rsidRPr="00363D5B">
        <w:rPr>
          <w:rFonts w:ascii="Abyssinica SIL" w:hAnsi="Abyssinica SIL" w:cs="Abyssinica SIL"/>
        </w:rPr>
        <w:t>ትዝኅርቶሙ</w:t>
      </w:r>
      <w:r w:rsidR="00884582">
        <w:rPr>
          <w:rFonts w:ascii="Abyssinica SIL" w:hAnsi="Abyssinica SIL" w:cs="Abyssinica SIL"/>
        </w:rPr>
        <w:t xml:space="preserve">፡ </w:t>
      </w:r>
      <w:r w:rsidR="00251CFE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251CFE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251CFE" w:rsidRPr="00363D5B">
        <w:rPr>
          <w:rFonts w:ascii="Abyssinica SIL" w:hAnsi="Abyssinica SIL" w:cs="Abyssinica SIL"/>
        </w:rPr>
        <w:t>ዳዊት</w:t>
      </w:r>
      <w:r w:rsidR="00884582">
        <w:rPr>
          <w:rFonts w:ascii="Abyssinica SIL" w:hAnsi="Abyssinica SIL" w:cs="Abyssinica SIL"/>
        </w:rPr>
        <w:t xml:space="preserve">፡ </w:t>
      </w:r>
    </w:p>
    <w:p w14:paraId="78CC7F64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892C0AF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89r)</w:t>
      </w:r>
    </w:p>
    <w:p w14:paraId="06B1C263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484B002F" w14:textId="28164BFD" w:rsidR="00884582" w:rsidRDefault="00251CFE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ወትንሣኤ</w:t>
      </w:r>
      <w:r w:rsidR="000E6D80" w:rsidRPr="00363D5B">
        <w:rPr>
          <w:rFonts w:ascii="Abyssinica SIL" w:hAnsi="Abyssinica SIL" w:cs="Abyssinica SIL"/>
        </w:rPr>
        <w:t>ሆሙ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ወላዕለ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ይቀውም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ሎሙ</w:t>
      </w:r>
      <w:r w:rsidR="00884582">
        <w:rPr>
          <w:rFonts w:ascii="Abyssinica SIL" w:hAnsi="Abyssinica SIL" w:cs="Abyssinica SIL"/>
        </w:rPr>
        <w:t xml:space="preserve">፡ </w:t>
      </w:r>
      <w:r w:rsidR="000E6D8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ለእለ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ወውእተ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ዘድኩም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እምኔሆሙ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A116DB" w:rsidRPr="00363D5B">
        <w:rPr>
          <w:rFonts w:ascii="Abyssinica SIL" w:hAnsi="Abyssinica SIL" w:cs="Abyssinica SIL"/>
        </w:rPr>
        <w:t>ዳዊት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ወቤተ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ዳዊት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መልአክ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897B20" w:rsidRPr="00363D5B">
        <w:rPr>
          <w:rFonts w:ascii="Abyssinica SIL" w:hAnsi="Abyssinica SIL" w:cs="Abyssinica SIL"/>
        </w:rPr>
        <w:t>ቅድሜሁ</w:t>
      </w:r>
      <w:r w:rsidR="00884582">
        <w:rPr>
          <w:rFonts w:ascii="Abyssinica SIL" w:hAnsi="Abyssinica SIL" w:cs="Abyssinica SIL"/>
        </w:rPr>
        <w:t xml:space="preserve">። </w:t>
      </w:r>
      <w:r w:rsidR="00897B20" w:rsidRPr="00363D5B">
        <w:rPr>
          <w:rFonts w:ascii="Abyssinica SIL" w:hAnsi="Abyssinica SIL" w:cs="Abyssinica SIL"/>
        </w:rPr>
        <w:t>{..}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ወውእተ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እትኃሠሦሙ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ለኵሎሙ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303104" w:rsidRPr="00363D5B">
        <w:rPr>
          <w:rFonts w:ascii="Abyssinica SIL" w:hAnsi="Abyssinica SIL" w:cs="Abyssinica SIL"/>
        </w:rPr>
        <w:t>ይመጽኡ</w:t>
      </w:r>
      <w:r w:rsidR="00884582">
        <w:rPr>
          <w:rFonts w:ascii="Abyssinica SIL" w:hAnsi="Abyssinica SIL" w:cs="Abyssinica SIL"/>
        </w:rPr>
        <w:t xml:space="preserve">፡ </w:t>
      </w:r>
      <w:r w:rsidR="008A1B33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8A1B33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8A1B33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8A1B33" w:rsidRPr="00363D5B">
        <w:rPr>
          <w:rFonts w:ascii="Abyssinica SIL" w:hAnsi="Abyssinica SIL" w:cs="Abyssinica SIL"/>
        </w:rPr>
        <w:t>አእ‹ት›ቶሙ</w:t>
      </w:r>
      <w:r w:rsidR="00884582">
        <w:rPr>
          <w:rFonts w:ascii="Abyssinica SIL" w:hAnsi="Abyssinica SIL" w:cs="Abyssinica SIL"/>
        </w:rPr>
        <w:t xml:space="preserve">፡ </w:t>
      </w:r>
      <w:r w:rsidR="008A1B33" w:rsidRPr="00363D5B">
        <w:rPr>
          <w:rFonts w:ascii="Abyssinica SIL" w:hAnsi="Abyssinica SIL" w:cs="Abyssinica SIL"/>
        </w:rPr>
        <w:t>ወእክዑ</w:t>
      </w:r>
      <w:r w:rsidR="00884582">
        <w:rPr>
          <w:rFonts w:ascii="Abyssinica SIL" w:hAnsi="Abyssinica SIL" w:cs="Abyssinica SIL"/>
        </w:rPr>
        <w:t xml:space="preserve">፡ </w:t>
      </w:r>
      <w:r w:rsidR="008A1B33" w:rsidRPr="00363D5B">
        <w:rPr>
          <w:rFonts w:ascii="Abyssinica SIL" w:hAnsi="Abyssinica SIL" w:cs="Abyssinica SIL"/>
        </w:rPr>
        <w:t>ላዕ</w:t>
      </w:r>
      <w:r w:rsidR="00876178" w:rsidRPr="00363D5B">
        <w:rPr>
          <w:rFonts w:ascii="Abyssinica SIL" w:hAnsi="Abyssinica SIL" w:cs="Abyssinica SIL"/>
        </w:rPr>
        <w:t>ለ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ዳዊት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ወላዕለ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ይነብሩ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መንፈሰ</w:t>
      </w:r>
      <w:r w:rsidR="00884582">
        <w:rPr>
          <w:rFonts w:ascii="Abyssinica SIL" w:hAnsi="Abyssinica SIL" w:cs="Abyssinica SIL"/>
        </w:rPr>
        <w:t xml:space="preserve">፡ </w:t>
      </w:r>
      <w:r w:rsidR="0003309C" w:rsidRPr="00363D5B">
        <w:rPr>
          <w:rFonts w:ascii="Abyssinica SIL" w:hAnsi="Abyssinica SIL" w:cs="Abyssinica SIL"/>
        </w:rPr>
        <w:t>ትፍስሕት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ወሐሤት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ሐሰዎሙ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ይርአይዎ</w:t>
      </w:r>
      <w:r w:rsidR="00884582">
        <w:rPr>
          <w:rFonts w:ascii="Abyssinica SIL" w:hAnsi="Abyssinica SIL" w:cs="Abyssinica SIL"/>
        </w:rPr>
        <w:t xml:space="preserve">፡ </w:t>
      </w:r>
      <w:r w:rsidR="00E023C5" w:rsidRPr="00363D5B">
        <w:rPr>
          <w:rFonts w:ascii="Abyssinica SIL" w:hAnsi="Abyssinica SIL" w:cs="Abyssinica SIL"/>
        </w:rPr>
        <w:t>ለዘ</w:t>
      </w:r>
      <w:r w:rsidR="007F33A3" w:rsidRPr="00363D5B">
        <w:rPr>
          <w:rFonts w:ascii="Abyssinica SIL" w:hAnsi="Abyssinica SIL" w:cs="Abyssinica SIL"/>
        </w:rPr>
        <w:t>ግፅዎ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ወይትመየጡ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ላህ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ወይላህውዎ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7F33A3" w:rsidRPr="00363D5B">
        <w:rPr>
          <w:rFonts w:ascii="Abyssinica SIL" w:hAnsi="Abyssinica SIL" w:cs="Abyssinica SIL"/>
        </w:rPr>
        <w:t>ዘያፈቅ{.}</w:t>
      </w:r>
      <w:r w:rsidR="00B92872" w:rsidRPr="00363D5B">
        <w:rPr>
          <w:rFonts w:ascii="Abyssinica SIL" w:hAnsi="Abyssinica SIL" w:cs="Abyssinica SIL"/>
        </w:rPr>
        <w:t>ርዎ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ወየሐምሙ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ሕማመ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ዘለበኵር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የዓቢ</w:t>
      </w:r>
      <w:r w:rsidR="00884582">
        <w:rPr>
          <w:rFonts w:ascii="Abyssinica SIL" w:hAnsi="Abyssinica SIL" w:cs="Abyssinica SIL"/>
        </w:rPr>
        <w:t xml:space="preserve">፡ </w:t>
      </w:r>
      <w:r w:rsidR="00B92872" w:rsidRPr="00363D5B">
        <w:rPr>
          <w:rFonts w:ascii="Abyssinica SIL" w:hAnsi="Abyssinica SIL" w:cs="Abyssinica SIL"/>
        </w:rPr>
        <w:t>ለሐ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t>‹ለኢየ›ሩሳሌም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lastRenderedPageBreak/>
        <w:t>መጠነ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t>ውኂዝ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t>ዘይውኅዝ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t>በገዳም</w:t>
      </w:r>
      <w:r w:rsidR="00884582">
        <w:rPr>
          <w:rFonts w:ascii="Abyssinica SIL" w:hAnsi="Abyssinica SIL" w:cs="Abyssinica SIL"/>
        </w:rPr>
        <w:t xml:space="preserve">፡ </w:t>
      </w:r>
      <w:r w:rsidR="00A93CF3" w:rsidRPr="00363D5B">
        <w:rPr>
          <w:rFonts w:ascii="Abyssinica SIL" w:hAnsi="Abyssinica SIL" w:cs="Abyssinica SIL"/>
        </w:rPr>
        <w:t>ወይሳህው</w:t>
      </w:r>
      <w:r w:rsidR="00884582">
        <w:rPr>
          <w:rFonts w:ascii="Abyssinica SIL" w:hAnsi="Abyssinica SIL" w:cs="Abyssinica SIL"/>
        </w:rPr>
        <w:t xml:space="preserve">፡ </w:t>
      </w:r>
      <w:r w:rsidR="00BA5B39" w:rsidRPr="00363D5B">
        <w:rPr>
          <w:rFonts w:ascii="Abyssinica SIL" w:hAnsi="Abyssinica SIL" w:cs="Abyssinica SIL"/>
        </w:rPr>
        <w:t>[</w:t>
      </w:r>
      <w:r w:rsidR="00A93CF3" w:rsidRPr="00363D5B">
        <w:rPr>
          <w:rFonts w:ascii="Abyssinica SIL" w:hAnsi="Abyssinica SIL" w:cs="Abyssinica SIL"/>
        </w:rPr>
        <w:t>ለሐ</w:t>
      </w:r>
      <w:r w:rsidR="00BA5B39" w:rsidRPr="00363D5B">
        <w:rPr>
          <w:rFonts w:ascii="Abyssinica SIL" w:hAnsi="Abyssinica SIL" w:cs="Abyssinica SIL"/>
        </w:rPr>
        <w:t>ወይበክዩ]</w:t>
      </w:r>
      <w:r w:rsidR="00884582">
        <w:rPr>
          <w:rFonts w:ascii="Abyssinica SIL" w:hAnsi="Abyssinica SIL" w:cs="Abyssinica SIL"/>
        </w:rPr>
        <w:t xml:space="preserve">፡ </w:t>
      </w:r>
      <w:r w:rsidR="00BA5B39" w:rsidRPr="00363D5B">
        <w:rPr>
          <w:rFonts w:ascii="Abyssinica SIL" w:hAnsi="Abyssinica SIL" w:cs="Abyssinica SIL"/>
        </w:rPr>
        <w:t>ሕዝብ</w:t>
      </w:r>
      <w:r w:rsidR="00884582">
        <w:rPr>
          <w:rFonts w:ascii="Abyssinica SIL" w:hAnsi="Abyssinica SIL" w:cs="Abyssinica SIL"/>
        </w:rPr>
        <w:t xml:space="preserve">፡ </w:t>
      </w:r>
      <w:r w:rsidR="00BA5B39" w:rsidRPr="00363D5B">
        <w:rPr>
          <w:rFonts w:ascii="Abyssinica SIL" w:hAnsi="Abyssinica SIL" w:cs="Abyssinica SIL"/>
        </w:rPr>
        <w:t>በበሕዘቢሆሙ</w:t>
      </w:r>
      <w:r w:rsidR="00884582">
        <w:rPr>
          <w:rFonts w:ascii="Abyssinica SIL" w:hAnsi="Abyssinica SIL" w:cs="Abyssinica SIL"/>
        </w:rPr>
        <w:t xml:space="preserve">። </w:t>
      </w:r>
      <w:r w:rsidR="00BA5B39" w:rsidRPr="00363D5B">
        <w:rPr>
          <w:rFonts w:ascii="Abyssinica SIL" w:hAnsi="Abyssinica SIL" w:cs="Abyssinica SIL"/>
        </w:rPr>
        <w:t>ወሕዝብኒ</w:t>
      </w:r>
      <w:r w:rsidR="00884582">
        <w:rPr>
          <w:rFonts w:ascii="Abyssinica SIL" w:hAnsi="Abyssinica SIL" w:cs="Abyssinica SIL"/>
        </w:rPr>
        <w:t xml:space="preserve">፡ </w:t>
      </w:r>
      <w:r w:rsidR="00BA5B39" w:rsidRPr="00363D5B">
        <w:rPr>
          <w:rFonts w:ascii="Abyssinica SIL" w:hAnsi="Abyssinica SIL" w:cs="Abyssinica SIL"/>
        </w:rPr>
        <w:t>ባሕቲቶሙ</w:t>
      </w:r>
      <w:r w:rsidR="00884582">
        <w:rPr>
          <w:rFonts w:ascii="Abyssinica SIL" w:hAnsi="Abyssinica SIL" w:cs="Abyssinica SIL"/>
        </w:rPr>
        <w:t xml:space="preserve">። </w:t>
      </w:r>
      <w:r w:rsidR="00BA5B39" w:rsidRPr="00363D5B">
        <w:rPr>
          <w:rFonts w:ascii="Abyssinica SIL" w:hAnsi="Abyssinica SIL" w:cs="Abyssinica SIL"/>
        </w:rPr>
        <w:t>ወአን</w:t>
      </w:r>
      <w:r w:rsidR="006E5C7E" w:rsidRPr="00363D5B">
        <w:rPr>
          <w:rFonts w:ascii="Abyssinica SIL" w:hAnsi="Abyssinica SIL" w:cs="Abyssinica SIL"/>
        </w:rPr>
        <w:t>ስቲያሆሙ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በባሕቲቶን</w:t>
      </w:r>
      <w:r w:rsidR="00884582">
        <w:rPr>
          <w:rFonts w:ascii="Abyssinica SIL" w:hAnsi="Abyssinica SIL" w:cs="Abyssinica SIL"/>
        </w:rPr>
        <w:t xml:space="preserve">። </w:t>
      </w:r>
      <w:r w:rsidR="006E5C7E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። </w:t>
      </w:r>
      <w:r w:rsidR="006E5C7E" w:rsidRPr="00363D5B">
        <w:rPr>
          <w:rFonts w:ascii="Abyssinica SIL" w:hAnsi="Abyssinica SIL" w:cs="Abyssinica SIL"/>
        </w:rPr>
        <w:t>በባሕቲቶሙ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ወአንስቲያሆሙኒ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በባሕቲቶን</w:t>
      </w:r>
      <w:r w:rsidR="00884582">
        <w:rPr>
          <w:rFonts w:ascii="Abyssinica SIL" w:hAnsi="Abyssinica SIL" w:cs="Abyssinica SIL"/>
        </w:rPr>
        <w:t xml:space="preserve">። </w:t>
      </w:r>
      <w:r w:rsidR="006E5C7E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6E5C7E" w:rsidRPr="00363D5B">
        <w:rPr>
          <w:rFonts w:ascii="Abyssinica SIL" w:hAnsi="Abyssinica SIL" w:cs="Abyssinica SIL"/>
        </w:rPr>
        <w:t>ዳ</w:t>
      </w:r>
    </w:p>
    <w:p w14:paraId="09A899B7" w14:textId="379FB35D" w:rsidR="00884582" w:rsidRP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0DDCC306" w14:textId="27BB4F8C" w:rsidR="00884582" w:rsidRDefault="006E5C7E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ዊት</w:t>
      </w:r>
      <w:r w:rsidR="00884582">
        <w:rPr>
          <w:rFonts w:ascii="Abyssinica SIL" w:hAnsi="Abyssinica SIL" w:cs="Abyssinica SIL"/>
        </w:rPr>
        <w:t xml:space="preserve">፡ </w:t>
      </w:r>
      <w:r w:rsidR="005C77C2" w:rsidRPr="00363D5B">
        <w:rPr>
          <w:rFonts w:ascii="Abyssinica SIL" w:hAnsi="Abyssinica SIL" w:cs="Abyssinica SIL"/>
        </w:rPr>
        <w:t>ወባሕቲቶሙ</w:t>
      </w:r>
      <w:r w:rsidR="00884582">
        <w:rPr>
          <w:rFonts w:ascii="Abyssinica SIL" w:hAnsi="Abyssinica SIL" w:cs="Abyssinica SIL"/>
        </w:rPr>
        <w:t xml:space="preserve">። </w:t>
      </w:r>
      <w:r w:rsidR="005C77C2" w:rsidRPr="00363D5B">
        <w:rPr>
          <w:rFonts w:ascii="Abyssinica SIL" w:hAnsi="Abyssinica SIL" w:cs="Abyssinica SIL"/>
        </w:rPr>
        <w:t>ወአንስቲያ</w:t>
      </w:r>
      <w:r w:rsidR="0049621A" w:rsidRPr="00363D5B">
        <w:rPr>
          <w:rFonts w:ascii="Abyssinica SIL" w:hAnsi="Abyssinica SIL" w:cs="Abyssinica SIL"/>
        </w:rPr>
        <w:t>ሆሙኒ</w:t>
      </w:r>
      <w:r w:rsidR="00884582">
        <w:rPr>
          <w:rFonts w:ascii="Abyssinica SIL" w:hAnsi="Abyssinica SIL" w:cs="Abyssinica SIL"/>
        </w:rPr>
        <w:t xml:space="preserve">፡ </w:t>
      </w:r>
      <w:r w:rsidR="0049621A" w:rsidRPr="00363D5B">
        <w:rPr>
          <w:rFonts w:ascii="Abyssinica SIL" w:hAnsi="Abyssinica SIL" w:cs="Abyssinica SIL"/>
        </w:rPr>
        <w:t>በባሕቲቶ</w:t>
      </w:r>
      <w:r w:rsidR="007F5595" w:rsidRPr="00363D5B">
        <w:rPr>
          <w:rFonts w:ascii="Abyssinica SIL" w:hAnsi="Abyssinica SIL" w:cs="Abyssinica SIL"/>
        </w:rPr>
        <w:t>ን</w:t>
      </w:r>
      <w:r w:rsidR="00884582">
        <w:rPr>
          <w:rFonts w:ascii="Abyssinica SIL" w:hAnsi="Abyssinica SIL" w:cs="Abyssinica SIL"/>
        </w:rPr>
        <w:t xml:space="preserve">፡ </w:t>
      </w:r>
      <w:r w:rsidR="0049621A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49621A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49621A" w:rsidRPr="00363D5B">
        <w:rPr>
          <w:rFonts w:ascii="Abyssinica SIL" w:hAnsi="Abyssinica SIL" w:cs="Abyssinica SIL"/>
        </w:rPr>
        <w:t>ናታን</w:t>
      </w:r>
      <w:r w:rsidR="00884582">
        <w:rPr>
          <w:rFonts w:ascii="Abyssinica SIL" w:hAnsi="Abyssinica SIL" w:cs="Abyssinica SIL"/>
        </w:rPr>
        <w:t xml:space="preserve">፡ </w:t>
      </w:r>
      <w:r w:rsidR="0049621A" w:rsidRPr="00363D5B">
        <w:rPr>
          <w:rFonts w:ascii="Abyssinica SIL" w:hAnsi="Abyssinica SIL" w:cs="Abyssinica SIL"/>
        </w:rPr>
        <w:t>ባሕቲቶሙ</w:t>
      </w:r>
      <w:r w:rsidR="00884582">
        <w:rPr>
          <w:rFonts w:ascii="Abyssinica SIL" w:hAnsi="Abyssinica SIL" w:cs="Abyssinica SIL"/>
        </w:rPr>
        <w:t xml:space="preserve">። </w:t>
      </w:r>
      <w:r w:rsidR="0049621A" w:rsidRPr="00363D5B">
        <w:rPr>
          <w:rFonts w:ascii="Abyssinica SIL" w:hAnsi="Abyssinica SIL" w:cs="Abyssinica SIL"/>
        </w:rPr>
        <w:t>ወአንስ</w:t>
      </w:r>
      <w:r w:rsidR="007F5595" w:rsidRPr="00363D5B">
        <w:rPr>
          <w:rFonts w:ascii="Abyssinica SIL" w:hAnsi="Abyssinica SIL" w:cs="Abyssinica SIL"/>
        </w:rPr>
        <w:t>ቲያሆሙኒ</w:t>
      </w:r>
      <w:r w:rsidR="00884582">
        <w:rPr>
          <w:rFonts w:ascii="Abyssinica SIL" w:hAnsi="Abyssinica SIL" w:cs="Abyssinica SIL"/>
        </w:rPr>
        <w:t xml:space="preserve">፡ </w:t>
      </w:r>
      <w:r w:rsidR="007F5595" w:rsidRPr="00363D5B">
        <w:rPr>
          <w:rFonts w:ascii="Abyssinica SIL" w:hAnsi="Abyssinica SIL" w:cs="Abyssinica SIL"/>
        </w:rPr>
        <w:t>በባሕቲቶን</w:t>
      </w:r>
      <w:r w:rsidR="00884582">
        <w:rPr>
          <w:rFonts w:ascii="Abyssinica SIL" w:hAnsi="Abyssinica SIL" w:cs="Abyssinica SIL"/>
        </w:rPr>
        <w:t xml:space="preserve">። </w:t>
      </w:r>
      <w:r w:rsidR="007F5595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7F5595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7F5595" w:rsidRPr="00363D5B">
        <w:rPr>
          <w:rFonts w:ascii="Abyssinica SIL" w:hAnsi="Abyssinica SIL" w:cs="Abyssinica SIL"/>
        </w:rPr>
        <w:t>ሌዊ</w:t>
      </w:r>
      <w:r w:rsidR="00884582">
        <w:rPr>
          <w:rFonts w:ascii="Abyssinica SIL" w:hAnsi="Abyssinica SIL" w:cs="Abyssinica SIL"/>
        </w:rPr>
        <w:t xml:space="preserve">፡ </w:t>
      </w:r>
      <w:r w:rsidR="007F5595" w:rsidRPr="00363D5B">
        <w:rPr>
          <w:rFonts w:ascii="Abyssinica SIL" w:hAnsi="Abyssinica SIL" w:cs="Abyssinica SIL"/>
        </w:rPr>
        <w:t>በባሕቲቶሙ</w:t>
      </w:r>
      <w:r w:rsidR="00884582">
        <w:rPr>
          <w:rFonts w:ascii="Abyssinica SIL" w:hAnsi="Abyssinica SIL" w:cs="Abyssinica SIL"/>
        </w:rPr>
        <w:t xml:space="preserve">። </w:t>
      </w:r>
      <w:r w:rsidR="00813A62" w:rsidRPr="00363D5B">
        <w:rPr>
          <w:rFonts w:ascii="Abyssinica SIL" w:hAnsi="Abyssinica SIL" w:cs="Abyssinica SIL"/>
        </w:rPr>
        <w:t>ወአንስቲያሆሙኒ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ለ</w:t>
      </w:r>
      <w:r w:rsidR="00813A62" w:rsidRPr="00363D5B">
        <w:rPr>
          <w:rFonts w:ascii="Abyssinica SIL" w:hAnsi="Abyssinica SIL" w:cs="Abyssinica SIL"/>
        </w:rPr>
        <w:t>ባሕቲቶን</w:t>
      </w:r>
      <w:r w:rsidR="00884582">
        <w:rPr>
          <w:rFonts w:ascii="Abyssinica SIL" w:hAnsi="Abyssinica SIL" w:cs="Abyssinica SIL"/>
        </w:rPr>
        <w:t xml:space="preserve">። </w:t>
      </w:r>
      <w:r w:rsidR="00813A62" w:rsidRPr="00363D5B">
        <w:rPr>
          <w:rFonts w:ascii="Abyssinica SIL" w:hAnsi="Abyssinica SIL" w:cs="Abyssinica SIL"/>
        </w:rPr>
        <w:t>{……………}</w:t>
      </w:r>
      <w:r w:rsidR="00884582">
        <w:rPr>
          <w:rFonts w:ascii="Abyssinica SIL" w:hAnsi="Abyssinica SIL" w:cs="Abyssinica SIL"/>
        </w:rPr>
        <w:t xml:space="preserve">፡ </w:t>
      </w:r>
      <w:r w:rsidR="00813A62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ስምዖን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ለባሕቲቶሙ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ወአንስቲያሆሙኒ</w:t>
      </w:r>
      <w:r w:rsidR="00884582">
        <w:rPr>
          <w:rFonts w:ascii="Abyssinica SIL" w:hAnsi="Abyssinica SIL" w:cs="Abyssinica SIL"/>
        </w:rPr>
        <w:t xml:space="preserve">። </w:t>
      </w:r>
      <w:r w:rsidR="002576FA" w:rsidRPr="00363D5B">
        <w:rPr>
          <w:rFonts w:ascii="Abyssinica SIL" w:hAnsi="Abyssinica SIL" w:cs="Abyssinica SIL"/>
        </w:rPr>
        <w:t>ለባሕቲቶን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2576FA" w:rsidRPr="00363D5B">
        <w:rPr>
          <w:rFonts w:ascii="Abyssinica SIL" w:hAnsi="Abyssinica SIL" w:cs="Abyssinica SIL"/>
        </w:rPr>
        <w:t>ሕዝብ</w:t>
      </w:r>
      <w:r w:rsidR="00884582">
        <w:rPr>
          <w:rFonts w:ascii="Abyssinica SIL" w:hAnsi="Abyssinica SIL" w:cs="Abyssinica SIL"/>
        </w:rPr>
        <w:t xml:space="preserve">፡ </w:t>
      </w:r>
      <w:r w:rsidR="00EE5B1A" w:rsidRPr="00363D5B">
        <w:rPr>
          <w:rFonts w:ascii="Abyssinica SIL" w:hAnsi="Abyssinica SIL" w:cs="Abyssinica SIL"/>
        </w:rPr>
        <w:t>ዘተርፉ</w:t>
      </w:r>
      <w:r w:rsidR="00884582">
        <w:rPr>
          <w:rFonts w:ascii="Abyssinica SIL" w:hAnsi="Abyssinica SIL" w:cs="Abyssinica SIL"/>
        </w:rPr>
        <w:t xml:space="preserve">፡ </w:t>
      </w:r>
      <w:r w:rsidR="00EE5B1A" w:rsidRPr="00363D5B">
        <w:rPr>
          <w:rFonts w:ascii="Abyssinica SIL" w:hAnsi="Abyssinica SIL" w:cs="Abyssinica SIL"/>
        </w:rPr>
        <w:t>ለባሕቲ‹ቶ›ሙ</w:t>
      </w:r>
      <w:r w:rsidR="00884582">
        <w:rPr>
          <w:rFonts w:ascii="Abyssinica SIL" w:hAnsi="Abyssinica SIL" w:cs="Abyssinica SIL"/>
        </w:rPr>
        <w:t xml:space="preserve">፡ </w:t>
      </w:r>
      <w:r w:rsidR="00EE5B1A" w:rsidRPr="00363D5B">
        <w:rPr>
          <w:rFonts w:ascii="Abyssinica SIL" w:hAnsi="Abyssinica SIL" w:cs="Abyssinica SIL"/>
        </w:rPr>
        <w:t>ወአንስቲያሆሙኒ</w:t>
      </w:r>
      <w:r w:rsidR="00884582">
        <w:rPr>
          <w:rFonts w:ascii="Abyssinica SIL" w:hAnsi="Abyssinica SIL" w:cs="Abyssinica SIL"/>
        </w:rPr>
        <w:t xml:space="preserve">። </w:t>
      </w:r>
      <w:r w:rsidR="00EE5B1A" w:rsidRPr="00363D5B">
        <w:rPr>
          <w:rFonts w:ascii="Abyssinica SIL" w:hAnsi="Abyssinica SIL" w:cs="Abyssinica SIL"/>
        </w:rPr>
        <w:t>ለባሕቲቶን</w:t>
      </w:r>
      <w:r w:rsidR="00884582">
        <w:rPr>
          <w:rFonts w:ascii="Abyssinica SIL" w:hAnsi="Abyssinica SIL" w:cs="Abyssinica SIL"/>
        </w:rPr>
        <w:t xml:space="preserve">። </w:t>
      </w:r>
      <w:r w:rsidR="00EE5B1A" w:rsidRPr="00363D5B">
        <w:rPr>
          <w:rFonts w:ascii="Abyssinica SIL" w:hAnsi="Abyssinica SIL" w:cs="Abyssinica SIL"/>
          <w:b/>
        </w:rPr>
        <w:t>ምዕራ</w:t>
      </w:r>
      <w:r w:rsidR="00884582">
        <w:rPr>
          <w:rFonts w:ascii="Abyssinica SIL" w:hAnsi="Abyssinica SIL" w:cs="Abyssinica SIL"/>
          <w:b/>
        </w:rPr>
        <w:t xml:space="preserve">፡ </w:t>
      </w:r>
      <w:r w:rsidR="00FA6897" w:rsidRPr="00363D5B">
        <w:rPr>
          <w:rFonts w:ascii="Abyssinica SIL" w:hAnsi="Abyssinica SIL" w:cs="Abyssinica SIL"/>
          <w:b/>
        </w:rPr>
        <w:t>፲፫</w:t>
      </w:r>
      <w:r w:rsidR="00FA6897" w:rsidRPr="00363D5B">
        <w:rPr>
          <w:rFonts w:ascii="Abyssinica SIL" w:hAnsi="Abyssinica SIL" w:cs="Abyssinica SIL"/>
        </w:rPr>
        <w:t>ውእተ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ይትርኃው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በኃውርተ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ዳዊት</w:t>
      </w:r>
      <w:r w:rsidR="00884582">
        <w:rPr>
          <w:rFonts w:ascii="Abyssinica SIL" w:hAnsi="Abyssinica SIL" w:cs="Abyssinica SIL"/>
        </w:rPr>
        <w:t xml:space="preserve">፡ </w:t>
      </w:r>
      <w:r w:rsidR="00FA6897" w:rsidRPr="00363D5B">
        <w:rPr>
          <w:rFonts w:ascii="Abyssinica SIL" w:hAnsi="Abyssinica SIL" w:cs="Abyssinica SIL"/>
        </w:rPr>
        <w:t>ወከመዝ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[.]ይእተ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ይጠፍእ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አስማቲሆሙ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ለጣዖታት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እምኵሉ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791D08" w:rsidRPr="00363D5B">
        <w:rPr>
          <w:rFonts w:ascii="Abyssinica SIL" w:hAnsi="Abyssinica SIL" w:cs="Abyssinica SIL"/>
        </w:rPr>
        <w:t>ወአልቦ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ዘይዜከሮሙ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ወየአትትዎሙ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እምድር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ለሐላውያን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ወለመንፈሰ</w:t>
      </w:r>
      <w:r w:rsidR="00884582">
        <w:rPr>
          <w:rFonts w:ascii="Abyssinica SIL" w:hAnsi="Abyssinica SIL" w:cs="Abyssinica SIL"/>
        </w:rPr>
        <w:t xml:space="preserve">፡ </w:t>
      </w:r>
      <w:r w:rsidR="005412EE" w:rsidRPr="00363D5B">
        <w:rPr>
          <w:rFonts w:ascii="Abyssinica SIL" w:hAnsi="Abyssinica SIL" w:cs="Abyssinica SIL"/>
        </w:rPr>
        <w:t>ሐሰት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ለእመቦ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ተነበየ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ይብልዎ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አቡሁ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ወእሙ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D97532" w:rsidRPr="00363D5B">
        <w:rPr>
          <w:rFonts w:ascii="Abyssinica SIL" w:hAnsi="Abyssinica SIL" w:cs="Abyssinica SIL"/>
        </w:rPr>
        <w:t>ወለድዋ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ሶበ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ተነበይ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[ኢ]ወለድናከ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ሐሰተ</w:t>
      </w:r>
      <w:r w:rsidR="00884582">
        <w:rPr>
          <w:rFonts w:ascii="Abyssinica SIL" w:hAnsi="Abyssinica SIL" w:cs="Abyssinica SIL"/>
        </w:rPr>
        <w:t xml:space="preserve">፡ </w:t>
      </w:r>
      <w:r w:rsidR="00BA1D65" w:rsidRPr="00363D5B">
        <w:rPr>
          <w:rFonts w:ascii="Abyssinica SIL" w:hAnsi="Abyssinica SIL" w:cs="Abyssinica SIL"/>
        </w:rPr>
        <w:t>ተናገርከ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በስመ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አምላክከ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ወይረ</w:t>
      </w:r>
      <w:r w:rsidR="00CA21CB" w:rsidRPr="00363D5B">
        <w:rPr>
          <w:rFonts w:ascii="Abyssinica SIL" w:hAnsi="Abyssinica SIL" w:cs="Abyssinica SIL"/>
        </w:rPr>
        <w:t>[</w:t>
      </w:r>
      <w:r w:rsidR="00F62E5C" w:rsidRPr="00363D5B">
        <w:rPr>
          <w:rFonts w:ascii="Abyssinica SIL" w:hAnsi="Abyssinica SIL" w:cs="Abyssinica SIL"/>
        </w:rPr>
        <w:t>ግ</w:t>
      </w:r>
      <w:r w:rsidR="00CA21CB" w:rsidRPr="00363D5B">
        <w:rPr>
          <w:rFonts w:ascii="Abyssinica SIL" w:hAnsi="Abyssinica SIL" w:cs="Abyssinica SIL"/>
        </w:rPr>
        <w:t>]</w:t>
      </w:r>
      <w:r w:rsidR="00F62E5C" w:rsidRPr="00363D5B">
        <w:rPr>
          <w:rFonts w:ascii="Abyssinica SIL" w:hAnsi="Abyssinica SIL" w:cs="Abyssinica SIL"/>
        </w:rPr>
        <w:t>ዎ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አቡሁ</w:t>
      </w:r>
      <w:r w:rsidR="00884582">
        <w:rPr>
          <w:rFonts w:ascii="Abyssinica SIL" w:hAnsi="Abyssinica SIL" w:cs="Abyssinica SIL"/>
        </w:rPr>
        <w:t xml:space="preserve">፡ </w:t>
      </w:r>
      <w:r w:rsidR="00F62E5C" w:rsidRPr="00363D5B">
        <w:rPr>
          <w:rFonts w:ascii="Abyssinica SIL" w:hAnsi="Abyssinica SIL" w:cs="Abyssinica SIL"/>
        </w:rPr>
        <w:t>ወእሙ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ወሰድዎ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ሶበ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ተነበየ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ውእተ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CA21CB" w:rsidRPr="00363D5B">
        <w:rPr>
          <w:rFonts w:ascii="Abyssinica SIL" w:hAnsi="Abyssinica SIL" w:cs="Abyssinica SIL"/>
        </w:rPr>
        <w:t>ይትኃፈሩ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ነቢያት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ኵሎሙ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በዘርእዩ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ሶበ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ተነበዩ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ወይለብሱ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ሠቀ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ጸጉር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እስመ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ሐሰው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ወያርኢ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እዴሁ</w:t>
      </w:r>
      <w:r w:rsidR="00884582">
        <w:rPr>
          <w:rFonts w:ascii="Abyssinica SIL" w:hAnsi="Abyssinica SIL" w:cs="Abyssinica SIL"/>
        </w:rPr>
        <w:t xml:space="preserve">፡ </w:t>
      </w:r>
      <w:r w:rsidR="00A9449C" w:rsidRPr="00363D5B">
        <w:rPr>
          <w:rFonts w:ascii="Abyssinica SIL" w:hAnsi="Abyssinica SIL" w:cs="Abyssinica SIL"/>
        </w:rPr>
        <w:t>ዘቊስለ</w:t>
      </w:r>
      <w:r w:rsidR="00EE5B1A" w:rsidRPr="00363D5B">
        <w:rPr>
          <w:rFonts w:ascii="Abyssinica SIL" w:hAnsi="Abyssinica SIL" w:cs="Abyssinica SIL"/>
        </w:rPr>
        <w:t xml:space="preserve"> </w:t>
      </w:r>
    </w:p>
    <w:p w14:paraId="4EC27295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39CD7D4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89v)</w:t>
      </w:r>
    </w:p>
    <w:p w14:paraId="2A377DAD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30492D2C" w14:textId="6569DD90" w:rsidR="00884582" w:rsidRDefault="00C20D75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ወይብል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አንሰ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ኢኮንኩ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ነቢየ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[አላ]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መስተገብረ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ም[ድ]ር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አነ</w:t>
      </w:r>
      <w:r w:rsidR="00884582">
        <w:rPr>
          <w:rFonts w:ascii="Abyssinica SIL" w:hAnsi="Abyssinica SIL" w:cs="Abyssinica SIL"/>
        </w:rPr>
        <w:t xml:space="preserve">፡ </w:t>
      </w:r>
      <w:r w:rsidR="00761499" w:rsidRPr="00363D5B">
        <w:rPr>
          <w:rFonts w:ascii="Abyssinica SIL" w:hAnsi="Abyssinica SIL" w:cs="Abyssinica SIL"/>
        </w:rPr>
        <w:t>ወለ</w:t>
      </w:r>
      <w:r w:rsidR="007F5B09" w:rsidRPr="00363D5B">
        <w:rPr>
          <w:rFonts w:ascii="Abyssinica SIL" w:hAnsi="Abyssinica SIL" w:cs="Abyssinica SIL"/>
        </w:rPr>
        <w:t>ሰብእ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ተቀነይኵ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እምንእስየ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ወይብልዎ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ምንትኑ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መቅሰፍት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ዘማዕከለ</w:t>
      </w:r>
      <w:r w:rsidR="00884582">
        <w:rPr>
          <w:rFonts w:ascii="Abyssinica SIL" w:hAnsi="Abyssinica SIL" w:cs="Abyssinica SIL"/>
        </w:rPr>
        <w:t xml:space="preserve">፡ </w:t>
      </w:r>
      <w:r w:rsidR="007F5B09" w:rsidRPr="00363D5B">
        <w:rPr>
          <w:rFonts w:ascii="Abyssinica SIL" w:hAnsi="Abyssinica SIL" w:cs="Abyssinica SIL"/>
        </w:rPr>
        <w:t>እደዊከ</w:t>
      </w:r>
      <w:r w:rsidR="00884582">
        <w:rPr>
          <w:rFonts w:ascii="Abyssinica SIL" w:hAnsi="Abyssinica SIL" w:cs="Abyssinica SIL"/>
        </w:rPr>
        <w:t xml:space="preserve">፡ </w:t>
      </w:r>
      <w:r w:rsidR="009F181C" w:rsidRPr="00363D5B">
        <w:rPr>
          <w:rFonts w:ascii="Abyssinica SIL" w:hAnsi="Abyssinica SIL" w:cs="Abyssinica SIL"/>
        </w:rPr>
        <w:t>ወይብል</w:t>
      </w:r>
      <w:r w:rsidR="00884582">
        <w:rPr>
          <w:rFonts w:ascii="Abyssinica SIL" w:hAnsi="Abyssinica SIL" w:cs="Abyssinica SIL"/>
        </w:rPr>
        <w:t xml:space="preserve">፡ </w:t>
      </w:r>
      <w:r w:rsidR="009F181C" w:rsidRPr="00363D5B">
        <w:rPr>
          <w:rFonts w:ascii="Abyssinica SIL" w:hAnsi="Abyssinica SIL" w:cs="Abyssinica SIL"/>
        </w:rPr>
        <w:t>ቈሰልኩ</w:t>
      </w:r>
      <w:r w:rsidR="00884582">
        <w:rPr>
          <w:rFonts w:ascii="Abyssinica SIL" w:hAnsi="Abyssinica SIL" w:cs="Abyssinica SIL"/>
        </w:rPr>
        <w:t xml:space="preserve">፡ </w:t>
      </w:r>
      <w:r w:rsidR="009F181C" w:rsidRPr="00363D5B">
        <w:rPr>
          <w:rFonts w:ascii="Abyssinica SIL" w:hAnsi="Abyssinica SIL" w:cs="Abyssinica SIL"/>
        </w:rPr>
        <w:t>በቤተ</w:t>
      </w:r>
      <w:r w:rsidR="00884582">
        <w:rPr>
          <w:rFonts w:ascii="Abyssinica SIL" w:hAnsi="Abyssinica SIL" w:cs="Abyssinica SIL"/>
        </w:rPr>
        <w:t xml:space="preserve">፡ </w:t>
      </w:r>
      <w:r w:rsidR="009F181C" w:rsidRPr="00363D5B">
        <w:rPr>
          <w:rFonts w:ascii="Abyssinica SIL" w:hAnsi="Abyssinica SIL" w:cs="Abyssinica SIL"/>
        </w:rPr>
        <w:t>አርክየ</w:t>
      </w:r>
      <w:r w:rsidR="00884582">
        <w:rPr>
          <w:rFonts w:ascii="Abyssinica SIL" w:hAnsi="Abyssinica SIL" w:cs="Abyssinica SIL"/>
        </w:rPr>
        <w:t xml:space="preserve">። </w:t>
      </w:r>
      <w:r w:rsidR="009F181C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9F181C" w:rsidRPr="00363D5B">
        <w:rPr>
          <w:rFonts w:ascii="Abyssinica SIL" w:hAnsi="Abyssinica SIL" w:cs="Abyssinica SIL"/>
        </w:rPr>
        <w:t>ተንሥዒ</w:t>
      </w:r>
      <w:r w:rsidR="00884582">
        <w:rPr>
          <w:rFonts w:ascii="Abyssinica SIL" w:hAnsi="Abyssinica SIL" w:cs="Abyssinica SIL"/>
        </w:rPr>
        <w:t xml:space="preserve">፡ </w:t>
      </w:r>
      <w:r w:rsidR="009F181C" w:rsidRPr="00363D5B">
        <w:rPr>
          <w:rFonts w:ascii="Abyssinica SIL" w:hAnsi="Abyssinica SIL" w:cs="Abyssinica SIL"/>
        </w:rPr>
        <w:t>ኵ</w:t>
      </w:r>
      <w:r w:rsidR="00D759E8" w:rsidRPr="00363D5B">
        <w:rPr>
          <w:rFonts w:ascii="Abyssinica SIL" w:hAnsi="Abyssinica SIL" w:cs="Abyssinica SIL"/>
        </w:rPr>
        <w:t>ናት</w:t>
      </w:r>
      <w:r w:rsidR="00884582">
        <w:rPr>
          <w:rFonts w:ascii="Abyssinica SIL" w:hAnsi="Abyssinica SIL" w:cs="Abyssinica SIL"/>
        </w:rPr>
        <w:t xml:space="preserve">፡ </w:t>
      </w:r>
      <w:r w:rsidR="00D759E8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D759E8" w:rsidRPr="00363D5B">
        <w:rPr>
          <w:rFonts w:ascii="Abyssinica SIL" w:hAnsi="Abyssinica SIL" w:cs="Abyssinica SIL"/>
        </w:rPr>
        <w:t>ኖሎት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ወላዕለ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ብእሲ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ምስለ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ሀገሩ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እቀትሎ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ለኖላዊ</w:t>
      </w:r>
      <w:r w:rsidR="00884582">
        <w:rPr>
          <w:rFonts w:ascii="Abyssinica SIL" w:hAnsi="Abyssinica SIL" w:cs="Abyssinica SIL"/>
        </w:rPr>
        <w:t xml:space="preserve">፡ </w:t>
      </w:r>
      <w:r w:rsidR="00D16B31" w:rsidRPr="00363D5B">
        <w:rPr>
          <w:rFonts w:ascii="Abyssinica SIL" w:hAnsi="Abyssinica SIL" w:cs="Abyssinica SIL"/>
        </w:rPr>
        <w:t>ወይዘረው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ዓባግአ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መርዔቱ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ወአመጽኦ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እዴየ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ኖሎት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ወአስተጋብኦሙ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እምኵሉ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E606DA" w:rsidRPr="00363D5B">
        <w:rPr>
          <w:rFonts w:ascii="Abyssinica SIL" w:hAnsi="Abyssinica SIL" w:cs="Abyssinica SIL"/>
        </w:rPr>
        <w:t>እግዚአብ</w:t>
      </w:r>
      <w:r w:rsidR="008316D9" w:rsidRPr="00363D5B">
        <w:rPr>
          <w:rFonts w:ascii="Abyssinica SIL" w:hAnsi="Abyssinica SIL" w:cs="Abyssinica SIL"/>
        </w:rPr>
        <w:t>ሔር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ዘኵሉ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የኃል[.]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፪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እድ</w:t>
      </w:r>
      <w:r w:rsidR="00884582">
        <w:rPr>
          <w:rFonts w:ascii="Abyssinica SIL" w:hAnsi="Abyssinica SIL" w:cs="Abyssinica SIL"/>
        </w:rPr>
        <w:t xml:space="preserve">፡ </w:t>
      </w:r>
      <w:r w:rsidR="008316D9" w:rsidRPr="00363D5B">
        <w:rPr>
          <w:rFonts w:ascii="Abyssinica SIL" w:hAnsi="Abyssinica SIL" w:cs="Abyssinica SIL"/>
        </w:rPr>
        <w:t>ወይተርፍ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ውስቴታ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ሣልስት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እድ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ወእወስዶሙ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እሳት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ለእልክቱ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ሣልስተ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እድ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ወአረስኖሙ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ያረስንዋ</w:t>
      </w:r>
      <w:r w:rsidR="00884582">
        <w:rPr>
          <w:rFonts w:ascii="Abyssinica SIL" w:hAnsi="Abyssinica SIL" w:cs="Abyssinica SIL"/>
        </w:rPr>
        <w:t xml:space="preserve">፡ </w:t>
      </w:r>
      <w:r w:rsidR="00506C5A" w:rsidRPr="00363D5B">
        <w:rPr>
          <w:rFonts w:ascii="Abyssinica SIL" w:hAnsi="Abyssinica SIL" w:cs="Abyssinica SIL"/>
        </w:rPr>
        <w:t>ለብሩር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ወእፈትኖሙ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ይፈትንዎ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ለወርቅ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ወውእቱሰ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ይጼውዕ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ስምየ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F52B5" w:rsidRPr="00363D5B">
        <w:rPr>
          <w:rFonts w:ascii="Abyssinica SIL" w:hAnsi="Abyssinica SIL" w:cs="Abyssinica SIL"/>
        </w:rPr>
        <w:t>ወአነሂ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እሰጠዎ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ወእብሉ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ዝንቱ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ወውእቱ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ይቤለኒ</w:t>
      </w:r>
      <w:r w:rsidR="00884582">
        <w:rPr>
          <w:rFonts w:ascii="Abyssinica SIL" w:hAnsi="Abyssinica SIL" w:cs="Abyssinica SIL"/>
        </w:rPr>
        <w:t xml:space="preserve">፡ </w:t>
      </w:r>
      <w:r w:rsidR="00FB4A26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አምላኪየ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ወመድኃንየ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አንተ</w:t>
      </w:r>
      <w:r w:rsidR="00884582">
        <w:rPr>
          <w:rFonts w:ascii="Abyssinica SIL" w:hAnsi="Abyssinica SIL" w:cs="Abyssinica SIL"/>
        </w:rPr>
        <w:t xml:space="preserve">። </w:t>
      </w:r>
      <w:r w:rsidR="002A6DCF" w:rsidRPr="00363D5B">
        <w:rPr>
          <w:rFonts w:ascii="Abyssinica SIL" w:hAnsi="Abyssinica SIL" w:cs="Abyssinica SIL"/>
          <w:b/>
        </w:rPr>
        <w:t>ምዕራ</w:t>
      </w:r>
      <w:r w:rsidR="00884582">
        <w:rPr>
          <w:rFonts w:ascii="Abyssinica SIL" w:hAnsi="Abyssinica SIL" w:cs="Abyssinica SIL"/>
          <w:b/>
        </w:rPr>
        <w:t xml:space="preserve">፡ </w:t>
      </w:r>
      <w:r w:rsidR="002A6DCF" w:rsidRPr="00363D5B">
        <w:rPr>
          <w:rFonts w:ascii="Abyssinica SIL" w:hAnsi="Abyssinica SIL" w:cs="Abyssinica SIL"/>
          <w:b/>
        </w:rPr>
        <w:t>፲፬</w:t>
      </w:r>
      <w:r w:rsidR="00884582">
        <w:rPr>
          <w:rFonts w:ascii="Abyssinica SIL" w:hAnsi="Abyssinica SIL" w:cs="Abyssinica SIL"/>
          <w:b/>
        </w:rPr>
        <w:t xml:space="preserve">፡ </w:t>
      </w:r>
      <w:r w:rsidR="002A6DCF" w:rsidRPr="00363D5B">
        <w:rPr>
          <w:rFonts w:ascii="Abyssinica SIL" w:hAnsi="Abyssinica SIL" w:cs="Abyssinica SIL"/>
        </w:rPr>
        <w:t>ናሁ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ይመጽእ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መዋዕል</w:t>
      </w:r>
      <w:r w:rsidR="00884582">
        <w:rPr>
          <w:rFonts w:ascii="Abyssinica SIL" w:hAnsi="Abyssinica SIL" w:cs="Abyssinica SIL"/>
        </w:rPr>
        <w:t xml:space="preserve">፡ </w:t>
      </w:r>
      <w:r w:rsidR="002A6DCF" w:rsidRPr="00363D5B">
        <w:rPr>
          <w:rFonts w:ascii="Abyssinica SIL" w:hAnsi="Abyssinica SIL" w:cs="Abyssinica SIL"/>
        </w:rPr>
        <w:t>ይቤ</w:t>
      </w:r>
      <w:r w:rsidR="00884582">
        <w:rPr>
          <w:rFonts w:ascii="Abyssinica SIL" w:hAnsi="Abyssinica SIL" w:cs="Abyssinica SIL"/>
        </w:rPr>
        <w:t xml:space="preserve">፡ </w:t>
      </w:r>
      <w:r w:rsidR="003B6423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B6423" w:rsidRPr="00363D5B">
        <w:rPr>
          <w:rFonts w:ascii="Abyssinica SIL" w:hAnsi="Abyssinica SIL" w:cs="Abyssinica SIL"/>
        </w:rPr>
        <w:t>ወይትካፈሉ</w:t>
      </w:r>
      <w:r w:rsidR="00884582">
        <w:rPr>
          <w:rFonts w:ascii="Abyssinica SIL" w:hAnsi="Abyssinica SIL" w:cs="Abyssinica SIL"/>
        </w:rPr>
        <w:t xml:space="preserve">፡ </w:t>
      </w:r>
      <w:r w:rsidR="003B6423" w:rsidRPr="00363D5B">
        <w:rPr>
          <w:rFonts w:ascii="Abyssinica SIL" w:hAnsi="Abyssinica SIL" w:cs="Abyssinica SIL"/>
        </w:rPr>
        <w:t>በርበርኩ</w:t>
      </w:r>
      <w:r w:rsidR="00884582">
        <w:rPr>
          <w:rFonts w:ascii="Abyssinica SIL" w:hAnsi="Abyssinica SIL" w:cs="Abyssinica SIL"/>
        </w:rPr>
        <w:t xml:space="preserve">፡ </w:t>
      </w:r>
      <w:r w:rsidR="003B6423" w:rsidRPr="00363D5B">
        <w:rPr>
          <w:rFonts w:ascii="Abyssinica SIL" w:hAnsi="Abyssinica SIL" w:cs="Abyssinica SIL"/>
        </w:rPr>
        <w:t>በውስቴትኪ</w:t>
      </w:r>
      <w:r w:rsidR="00884582">
        <w:rPr>
          <w:rFonts w:ascii="Abyssinica SIL" w:hAnsi="Abyssinica SIL" w:cs="Abyssinica SIL"/>
        </w:rPr>
        <w:t xml:space="preserve">፡ </w:t>
      </w:r>
      <w:r w:rsidR="001D3835" w:rsidRPr="00363D5B">
        <w:rPr>
          <w:rFonts w:ascii="Abyssinica SIL" w:hAnsi="Abyssinica SIL" w:cs="Abyssinica SIL"/>
        </w:rPr>
        <w:t>ወአስተጋብኦሙ</w:t>
      </w:r>
      <w:r w:rsidR="00884582">
        <w:rPr>
          <w:rFonts w:ascii="Abyssinica SIL" w:hAnsi="Abyssinica SIL" w:cs="Abyssinica SIL"/>
        </w:rPr>
        <w:t xml:space="preserve">፡ </w:t>
      </w:r>
      <w:r w:rsidR="001D3835" w:rsidRPr="00363D5B">
        <w:rPr>
          <w:rFonts w:ascii="Abyssinica SIL" w:hAnsi="Abyssinica SIL" w:cs="Abyssinica SIL"/>
        </w:rPr>
        <w:t>ለኵሎሙ</w:t>
      </w:r>
      <w:r w:rsidR="00884582">
        <w:rPr>
          <w:rFonts w:ascii="Abyssinica SIL" w:hAnsi="Abyssinica SIL" w:cs="Abyssinica SIL"/>
        </w:rPr>
        <w:t xml:space="preserve">፡ </w:t>
      </w:r>
      <w:r w:rsidR="001D3835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1D3835" w:rsidRPr="00363D5B">
        <w:rPr>
          <w:rFonts w:ascii="Abyssinica SIL" w:hAnsi="Abyssinica SIL" w:cs="Abyssinica SIL"/>
        </w:rPr>
        <w:t>ይትቃተልዋ</w:t>
      </w:r>
      <w:r w:rsidR="00884582">
        <w:rPr>
          <w:rFonts w:ascii="Abyssinica SIL" w:hAnsi="Abyssinica SIL" w:cs="Abyssinica SIL"/>
        </w:rPr>
        <w:t xml:space="preserve">፡ </w:t>
      </w:r>
      <w:r w:rsidR="001D3835" w:rsidRPr="00363D5B">
        <w:rPr>
          <w:rFonts w:ascii="Abyssinica SIL" w:hAnsi="Abyssinica SIL" w:cs="Abyssinica SIL"/>
        </w:rPr>
        <w:t>ለኢየ</w:t>
      </w:r>
    </w:p>
    <w:p w14:paraId="54D2A7CB" w14:textId="612651FC" w:rsidR="00884582" w:rsidRP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4DDEBEF3" w14:textId="6E1FD31E" w:rsidR="00884582" w:rsidRDefault="001D3835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ሩሳ</w:t>
      </w:r>
      <w:r w:rsidR="009538B4" w:rsidRPr="00363D5B">
        <w:rPr>
          <w:rFonts w:ascii="Abyssinica SIL" w:hAnsi="Abyssinica SIL" w:cs="Abyssinica SIL"/>
        </w:rPr>
        <w:t>ሌም</w:t>
      </w:r>
      <w:r w:rsidR="00884582">
        <w:rPr>
          <w:rFonts w:ascii="Abyssinica SIL" w:hAnsi="Abyssinica SIL" w:cs="Abyssinica SIL"/>
        </w:rPr>
        <w:t xml:space="preserve">፡ </w:t>
      </w:r>
      <w:r w:rsidR="009538B4" w:rsidRPr="00363D5B">
        <w:rPr>
          <w:rFonts w:ascii="Abyssinica SIL" w:hAnsi="Abyssinica SIL" w:cs="Abyssinica SIL"/>
        </w:rPr>
        <w:t>ወትትቀተል</w:t>
      </w:r>
      <w:r w:rsidR="00884582">
        <w:rPr>
          <w:rFonts w:ascii="Abyssinica SIL" w:hAnsi="Abyssinica SIL" w:cs="Abyssinica SIL"/>
        </w:rPr>
        <w:t xml:space="preserve">፡ </w:t>
      </w:r>
      <w:r w:rsidR="009538B4" w:rsidRPr="00363D5B">
        <w:rPr>
          <w:rFonts w:ascii="Abyssinica SIL" w:hAnsi="Abyssinica SIL" w:cs="Abyssinica SIL"/>
        </w:rPr>
        <w:t>ሀገር</w:t>
      </w:r>
      <w:r w:rsidR="00884582">
        <w:rPr>
          <w:rFonts w:ascii="Abyssinica SIL" w:hAnsi="Abyssinica SIL" w:cs="Abyssinica SIL"/>
        </w:rPr>
        <w:t xml:space="preserve">፡ </w:t>
      </w:r>
      <w:r w:rsidR="009538B4" w:rsidRPr="00363D5B">
        <w:rPr>
          <w:rFonts w:ascii="Abyssinica SIL" w:hAnsi="Abyssinica SIL" w:cs="Abyssinica SIL"/>
        </w:rPr>
        <w:t>ወይትበርበራ</w:t>
      </w:r>
      <w:r w:rsidR="00884582">
        <w:rPr>
          <w:rFonts w:ascii="Abyssinica SIL" w:hAnsi="Abyssinica SIL" w:cs="Abyssinica SIL"/>
        </w:rPr>
        <w:t xml:space="preserve">፡ </w:t>
      </w:r>
      <w:r w:rsidR="009538B4" w:rsidRPr="00363D5B">
        <w:rPr>
          <w:rFonts w:ascii="Abyssinica SIL" w:hAnsi="Abyssinica SIL" w:cs="Abyssinica SIL"/>
        </w:rPr>
        <w:t>አብያት</w:t>
      </w:r>
      <w:r w:rsidR="00884582">
        <w:rPr>
          <w:rFonts w:ascii="Abyssinica SIL" w:hAnsi="Abyssinica SIL" w:cs="Abyssinica SIL"/>
        </w:rPr>
        <w:t xml:space="preserve">፡ </w:t>
      </w:r>
      <w:r w:rsidR="00C33A0B" w:rsidRPr="00363D5B">
        <w:rPr>
          <w:rFonts w:ascii="Abyssinica SIL" w:hAnsi="Abyssinica SIL" w:cs="Abyssinica SIL"/>
        </w:rPr>
        <w:t>ወይረኵሰ</w:t>
      </w:r>
      <w:r w:rsidR="00884582">
        <w:rPr>
          <w:rFonts w:ascii="Abyssinica SIL" w:hAnsi="Abyssinica SIL" w:cs="Abyssinica SIL"/>
        </w:rPr>
        <w:t xml:space="preserve">፡ </w:t>
      </w:r>
      <w:r w:rsidR="00B1760F" w:rsidRPr="00363D5B">
        <w:rPr>
          <w:rFonts w:ascii="Abyssinica SIL" w:hAnsi="Abyssinica SIL" w:cs="Abyssinica SIL"/>
        </w:rPr>
        <w:t>[አንስት</w:t>
      </w:r>
      <w:r w:rsidR="00884582">
        <w:rPr>
          <w:rFonts w:ascii="Abyssinica SIL" w:hAnsi="Abyssinica SIL" w:cs="Abyssinica SIL"/>
        </w:rPr>
        <w:t xml:space="preserve">፡ </w:t>
      </w:r>
      <w:r w:rsidR="00B1760F" w:rsidRPr="00363D5B">
        <w:rPr>
          <w:rFonts w:ascii="Abyssinica SIL" w:hAnsi="Abyssinica SIL" w:cs="Abyssinica SIL"/>
        </w:rPr>
        <w:t>ወይጼወ‹ዉ›</w:t>
      </w:r>
      <w:r w:rsidR="00884582">
        <w:rPr>
          <w:rFonts w:ascii="Abyssinica SIL" w:hAnsi="Abyssinica SIL" w:cs="Abyssinica SIL"/>
        </w:rPr>
        <w:t xml:space="preserve">፡ </w:t>
      </w:r>
      <w:r w:rsidR="00B1760F" w:rsidRPr="00363D5B">
        <w:rPr>
          <w:rFonts w:ascii="Abyssinica SIL" w:hAnsi="Abyssinica SIL" w:cs="Abyssinica SIL"/>
        </w:rPr>
        <w:t>መሳሕፋተ]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ሀገር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ወእለ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ተርፉ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ሕዝብየ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ኢይ</w:t>
      </w:r>
      <w:r w:rsidR="00AC13B0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AF671F" w:rsidRPr="00363D5B">
        <w:rPr>
          <w:rFonts w:ascii="Abyssinica SIL" w:hAnsi="Abyssinica SIL" w:cs="Abyssinica SIL"/>
        </w:rPr>
        <w:t>ጠፍኡ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እምሐገሮሙ</w:t>
      </w:r>
      <w:r w:rsidR="00884582">
        <w:rPr>
          <w:rFonts w:ascii="Abyssinica SIL" w:hAnsi="Abyssinica SIL" w:cs="Abyssinica SIL"/>
        </w:rPr>
        <w:t xml:space="preserve">፡ </w:t>
      </w:r>
      <w:r w:rsidR="00AF671F" w:rsidRPr="00363D5B">
        <w:rPr>
          <w:rFonts w:ascii="Abyssinica SIL" w:hAnsi="Abyssinica SIL" w:cs="Abyssinica SIL"/>
        </w:rPr>
        <w:t>ወይወጽ</w:t>
      </w:r>
      <w:r w:rsidR="00AC13B0" w:rsidRPr="00363D5B">
        <w:rPr>
          <w:rFonts w:ascii="Abyssinica SIL" w:hAnsi="Abyssinica SIL" w:cs="Abyssinica SIL"/>
        </w:rPr>
        <w:t>ዕ</w:t>
      </w:r>
      <w:r w:rsidR="00884582">
        <w:rPr>
          <w:rFonts w:ascii="Abyssinica SIL" w:hAnsi="Abyssinica SIL" w:cs="Abyssinica SIL"/>
        </w:rPr>
        <w:t xml:space="preserve">፡ </w:t>
      </w:r>
      <w:r w:rsidR="00180C5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180C5B" w:rsidRPr="00363D5B">
        <w:rPr>
          <w:rFonts w:ascii="Abyssinica SIL" w:hAnsi="Abyssinica SIL" w:cs="Abyssinica SIL"/>
        </w:rPr>
        <w:t>ወይትቃተሎሙ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ለእሙንቱ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ዕለተ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ቀትል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ወውእተ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። </w:t>
      </w:r>
      <w:r w:rsidR="00ED166A" w:rsidRPr="00363D5B">
        <w:rPr>
          <w:rFonts w:ascii="Abyssinica SIL" w:hAnsi="Abyssinica SIL" w:cs="Abyssinica SIL"/>
        </w:rPr>
        <w:t>ይቀውም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ዕገሪሁ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ውእተ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ደብረ</w:t>
      </w:r>
      <w:r w:rsidR="00884582">
        <w:rPr>
          <w:rFonts w:ascii="Abyssinica SIL" w:hAnsi="Abyssinica SIL" w:cs="Abyssinica SIL"/>
        </w:rPr>
        <w:t xml:space="preserve">፡ </w:t>
      </w:r>
      <w:r w:rsidR="00ED166A" w:rsidRPr="00363D5B">
        <w:rPr>
          <w:rFonts w:ascii="Abyssinica SIL" w:hAnsi="Abyssinica SIL" w:cs="Abyssinica SIL"/>
        </w:rPr>
        <w:t>ዘይት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ዘቅድመ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ጽባሒሃ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ወይነቅዕ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ደብረ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ዘይት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መንፈቁሂ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መንገለ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ጽባሕ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ወባሕር</w:t>
      </w:r>
      <w:r w:rsidR="00884582">
        <w:rPr>
          <w:rFonts w:ascii="Abyssinica SIL" w:hAnsi="Abyssinica SIL" w:cs="Abyssinica SIL"/>
        </w:rPr>
        <w:t xml:space="preserve">፡ </w:t>
      </w:r>
      <w:r w:rsidR="002F4CB4" w:rsidRPr="00363D5B">
        <w:rPr>
          <w:rFonts w:ascii="Abyssinica SIL" w:hAnsi="Abyssinica SIL" w:cs="Abyssinica SIL"/>
        </w:rPr>
        <w:t>ወይት</w:t>
      </w:r>
      <w:r w:rsidR="00FD28CF" w:rsidRPr="00363D5B">
        <w:rPr>
          <w:rFonts w:ascii="Abyssinica SIL" w:hAnsi="Abyssinica SIL" w:cs="Abyssinica SIL"/>
        </w:rPr>
        <w:t>ቈለቈል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መንፈቁ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ለውእቱ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ደብር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መንገለ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ደቡብ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ወይከውን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ጸድፍ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ጥቀ</w:t>
      </w:r>
      <w:r w:rsidR="00884582">
        <w:rPr>
          <w:rFonts w:ascii="Abyssinica SIL" w:hAnsi="Abyssinica SIL" w:cs="Abyssinica SIL"/>
        </w:rPr>
        <w:t xml:space="preserve">፡ </w:t>
      </w:r>
      <w:r w:rsidR="00FD28CF" w:rsidRPr="00363D5B">
        <w:rPr>
          <w:rFonts w:ascii="Abyssinica SIL" w:hAnsi="Abyssinica SIL" w:cs="Abyssinica SIL"/>
        </w:rPr>
        <w:t>ወመንፈቁ</w:t>
      </w:r>
      <w:r w:rsidR="005D74DD" w:rsidRPr="00363D5B">
        <w:rPr>
          <w:rFonts w:ascii="Abyssinica SIL" w:hAnsi="Abyssinica SIL" w:cs="Abyssinica SIL"/>
        </w:rPr>
        <w:t>ሂ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ለሰሜን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ወይትኃጸር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ቈላተ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አድባር‹ሂ›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ወይበጽሕ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5D74DD" w:rsidRPr="00363D5B">
        <w:rPr>
          <w:rFonts w:ascii="Abyssinica SIL" w:hAnsi="Abyssinica SIL" w:cs="Abyssinica SIL"/>
        </w:rPr>
        <w:t>ኢያ</w:t>
      </w:r>
      <w:r w:rsidR="005F023A" w:rsidRPr="00363D5B">
        <w:rPr>
          <w:rFonts w:ascii="Abyssinica SIL" w:hAnsi="Abyssinica SIL" w:cs="Abyssinica SIL"/>
        </w:rPr>
        <w:t>ስን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አመ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ተፈጸመ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መዋዕለ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ድልቅልቅ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በመዋዕለ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ዖዝያን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ንጉሠ</w:t>
      </w:r>
      <w:r w:rsidR="00884582">
        <w:rPr>
          <w:rFonts w:ascii="Abyssinica SIL" w:hAnsi="Abyssinica SIL" w:cs="Abyssinica SIL"/>
        </w:rPr>
        <w:t xml:space="preserve">፡ </w:t>
      </w:r>
      <w:r w:rsidR="005F023A" w:rsidRPr="00363D5B">
        <w:rPr>
          <w:rFonts w:ascii="Abyssinica SIL" w:hAnsi="Abyssinica SIL" w:cs="Abyssinica SIL"/>
        </w:rPr>
        <w:t>ይሁዳ</w:t>
      </w:r>
      <w:r w:rsidR="00884582">
        <w:rPr>
          <w:rFonts w:ascii="Abyssinica SIL" w:hAnsi="Abyssinica SIL" w:cs="Abyssinica SIL"/>
        </w:rPr>
        <w:t xml:space="preserve">። </w:t>
      </w:r>
      <w:r w:rsidR="00397B1B" w:rsidRPr="00363D5B">
        <w:rPr>
          <w:rFonts w:ascii="Abyssinica SIL" w:hAnsi="Abyssinica SIL" w:cs="Abyssinica SIL"/>
        </w:rPr>
        <w:t>ወይመጽእ</w:t>
      </w:r>
      <w:r w:rsidR="00884582">
        <w:rPr>
          <w:rFonts w:ascii="Abyssinica SIL" w:hAnsi="Abyssinica SIL" w:cs="Abyssinica SIL"/>
        </w:rPr>
        <w:t xml:space="preserve">፡ </w:t>
      </w:r>
      <w:r w:rsidR="00397B1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397B1B" w:rsidRPr="00363D5B">
        <w:rPr>
          <w:rFonts w:ascii="Abyssinica SIL" w:hAnsi="Abyssinica SIL" w:cs="Abyssinica SIL"/>
        </w:rPr>
        <w:t>አምላኪየ</w:t>
      </w:r>
      <w:r w:rsidR="00884582">
        <w:rPr>
          <w:rFonts w:ascii="Abyssinica SIL" w:hAnsi="Abyssinica SIL" w:cs="Abyssinica SIL"/>
        </w:rPr>
        <w:t xml:space="preserve">፡ </w:t>
      </w:r>
      <w:r w:rsidR="00397B1B" w:rsidRPr="00363D5B">
        <w:rPr>
          <w:rFonts w:ascii="Abyssinica SIL" w:hAnsi="Abyssinica SIL" w:cs="Abyssinica SIL"/>
        </w:rPr>
        <w:t>ወኵሎሙ</w:t>
      </w:r>
      <w:r w:rsidR="00884582">
        <w:rPr>
          <w:rFonts w:ascii="Abyssinica SIL" w:hAnsi="Abyssinica SIL" w:cs="Abyssinica SIL"/>
        </w:rPr>
        <w:t xml:space="preserve">፡ </w:t>
      </w:r>
      <w:r w:rsidR="00397B1B" w:rsidRPr="00363D5B">
        <w:rPr>
          <w:rFonts w:ascii="Abyssinica SIL" w:hAnsi="Abyssinica SIL" w:cs="Abyssinica SIL"/>
        </w:rPr>
        <w:t>ቅዱሳኒሁ</w:t>
      </w:r>
      <w:r w:rsidR="00884582">
        <w:rPr>
          <w:rFonts w:ascii="Abyssinica SIL" w:hAnsi="Abyssinica SIL" w:cs="Abyssinica SIL"/>
        </w:rPr>
        <w:t xml:space="preserve">፡ </w:t>
      </w:r>
      <w:r w:rsidR="00397B1B" w:rsidRPr="00363D5B">
        <w:rPr>
          <w:rFonts w:ascii="Abyssinica SIL" w:hAnsi="Abyssinica SIL" w:cs="Abyssinica SIL"/>
        </w:rPr>
        <w:t>ምስሌሁ</w:t>
      </w:r>
      <w:r w:rsidR="00884582">
        <w:rPr>
          <w:rFonts w:ascii="Abyssinica SIL" w:hAnsi="Abyssinica SIL" w:cs="Abyssinica SIL"/>
        </w:rPr>
        <w:t xml:space="preserve">፡ </w:t>
      </w:r>
      <w:r w:rsidR="007E6DAB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397B1B" w:rsidRPr="00363D5B">
        <w:rPr>
          <w:rFonts w:ascii="Abyssinica SIL" w:hAnsi="Abyssinica SIL" w:cs="Abyssinica SIL"/>
        </w:rPr>
        <w:t>ውእተ</w:t>
      </w:r>
      <w:r w:rsidR="00884582">
        <w:rPr>
          <w:rFonts w:ascii="Abyssinica SIL" w:hAnsi="Abyssinica SIL" w:cs="Abyssinica SIL"/>
        </w:rPr>
        <w:t xml:space="preserve">፡ </w:t>
      </w:r>
      <w:r w:rsidR="007E6DAB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7E6DAB" w:rsidRPr="00363D5B">
        <w:rPr>
          <w:rFonts w:ascii="Abyssinica SIL" w:hAnsi="Abyssinica SIL" w:cs="Abyssinica SIL"/>
        </w:rPr>
        <w:t>አልባ</w:t>
      </w:r>
      <w:r w:rsidR="00884582">
        <w:rPr>
          <w:rFonts w:ascii="Abyssinica SIL" w:hAnsi="Abyssinica SIL" w:cs="Abyssinica SIL"/>
        </w:rPr>
        <w:t xml:space="preserve">፡ </w:t>
      </w:r>
      <w:r w:rsidR="007E6DAB" w:rsidRPr="00363D5B">
        <w:rPr>
          <w:rFonts w:ascii="Abyssinica SIL" w:hAnsi="Abyssinica SIL" w:cs="Abyssinica SIL"/>
        </w:rPr>
        <w:t>ብርሃን</w:t>
      </w:r>
      <w:r w:rsidR="00884582">
        <w:rPr>
          <w:rFonts w:ascii="Abyssinica SIL" w:hAnsi="Abyssinica SIL" w:cs="Abyssinica SIL"/>
        </w:rPr>
        <w:t xml:space="preserve">፡ </w:t>
      </w:r>
      <w:r w:rsidR="007E6DAB" w:rsidRPr="00363D5B">
        <w:rPr>
          <w:rFonts w:ascii="Abyssinica SIL" w:hAnsi="Abyssinica SIL" w:cs="Abyssinica SIL"/>
        </w:rPr>
        <w:t>ወትከ</w:t>
      </w:r>
      <w:r w:rsidR="0062214B" w:rsidRPr="00363D5B">
        <w:rPr>
          <w:rFonts w:ascii="Abyssinica SIL" w:hAnsi="Abyssinica SIL" w:cs="Abyssinica SIL"/>
        </w:rPr>
        <w:t>ውን</w:t>
      </w:r>
      <w:r w:rsidR="00884582">
        <w:rPr>
          <w:rFonts w:ascii="Abyssinica SIL" w:hAnsi="Abyssinica SIL" w:cs="Abyssinica SIL"/>
        </w:rPr>
        <w:t xml:space="preserve">፡ </w:t>
      </w:r>
      <w:r w:rsidR="0062214B" w:rsidRPr="00363D5B">
        <w:rPr>
          <w:rFonts w:ascii="Abyssinica SIL" w:hAnsi="Abyssinica SIL" w:cs="Abyssinica SIL"/>
        </w:rPr>
        <w:t>አሐቲ</w:t>
      </w:r>
      <w:r w:rsidR="00884582">
        <w:rPr>
          <w:rFonts w:ascii="Abyssinica SIL" w:hAnsi="Abyssinica SIL" w:cs="Abyssinica SIL"/>
        </w:rPr>
        <w:t xml:space="preserve">፡ </w:t>
      </w:r>
      <w:r w:rsidR="0062214B" w:rsidRPr="00363D5B">
        <w:rPr>
          <w:rFonts w:ascii="Abyssinica SIL" w:hAnsi="Abyssinica SIL" w:cs="Abyssinica SIL"/>
        </w:rPr>
        <w:t>ዕለት</w:t>
      </w:r>
      <w:r w:rsidR="00884582">
        <w:rPr>
          <w:rFonts w:ascii="Abyssinica SIL" w:hAnsi="Abyssinica SIL" w:cs="Abyssinica SIL"/>
        </w:rPr>
        <w:t xml:space="preserve">፡ </w:t>
      </w:r>
      <w:r w:rsidR="003E4427" w:rsidRPr="00363D5B">
        <w:rPr>
          <w:rFonts w:ascii="Abyssinica SIL" w:hAnsi="Abyssinica SIL" w:cs="Abyssinica SIL"/>
        </w:rPr>
        <w:t>‹</w:t>
      </w:r>
      <w:r w:rsidR="0062214B" w:rsidRPr="00363D5B">
        <w:rPr>
          <w:rFonts w:ascii="Abyssinica SIL" w:hAnsi="Abyssinica SIL" w:cs="Abyssinica SIL"/>
        </w:rPr>
        <w:t>[..]</w:t>
      </w:r>
      <w:r w:rsidR="003E4427" w:rsidRPr="00363D5B">
        <w:rPr>
          <w:rFonts w:ascii="Abyssinica SIL" w:hAnsi="Abyssinica SIL" w:cs="Abyssinica SIL"/>
        </w:rPr>
        <w:t>›</w:t>
      </w:r>
      <w:r w:rsidR="00884582">
        <w:rPr>
          <w:rFonts w:ascii="Abyssinica SIL" w:hAnsi="Abyssinica SIL" w:cs="Abyssinica SIL"/>
        </w:rPr>
        <w:t xml:space="preserve">፡ </w:t>
      </w:r>
      <w:r w:rsidR="0062214B" w:rsidRPr="00363D5B">
        <w:rPr>
          <w:rFonts w:ascii="Abyssinica SIL" w:hAnsi="Abyssinica SIL" w:cs="Abyssinica SIL"/>
        </w:rPr>
        <w:t>‹ወይእቲ</w:t>
      </w:r>
      <w:r w:rsidR="00884582">
        <w:rPr>
          <w:rFonts w:ascii="Abyssinica SIL" w:hAnsi="Abyssinica SIL" w:cs="Abyssinica SIL"/>
        </w:rPr>
        <w:t xml:space="preserve">፡ </w:t>
      </w:r>
      <w:r w:rsidR="0062214B" w:rsidRPr="00363D5B">
        <w:rPr>
          <w:rFonts w:ascii="Abyssinica SIL" w:hAnsi="Abyssinica SIL" w:cs="Abyssinica SIL"/>
        </w:rPr>
        <w:t>ዕለት</w:t>
      </w:r>
      <w:r w:rsidR="00884582">
        <w:rPr>
          <w:rFonts w:ascii="Abyssinica SIL" w:hAnsi="Abyssinica SIL" w:cs="Abyssinica SIL"/>
        </w:rPr>
        <w:t xml:space="preserve">፡ </w:t>
      </w:r>
      <w:r w:rsidR="003E4427" w:rsidRPr="00363D5B">
        <w:rPr>
          <w:rFonts w:ascii="Abyssinica SIL" w:hAnsi="Abyssinica SIL" w:cs="Abyssinica SIL"/>
        </w:rPr>
        <w:t>አ[.]›</w:t>
      </w:r>
      <w:r w:rsidR="00884582">
        <w:rPr>
          <w:rFonts w:ascii="Abyssinica SIL" w:hAnsi="Abyssinica SIL" w:cs="Abyssinica SIL"/>
        </w:rPr>
        <w:t xml:space="preserve">፡ </w:t>
      </w:r>
      <w:r w:rsidR="003E4427" w:rsidRPr="00363D5B">
        <w:rPr>
          <w:rFonts w:ascii="Abyssinica SIL" w:hAnsi="Abyssinica SIL" w:cs="Abyssinica SIL"/>
        </w:rPr>
        <w:t>በኀበ</w:t>
      </w:r>
      <w:r w:rsidR="00884582">
        <w:rPr>
          <w:rFonts w:ascii="Abyssinica SIL" w:hAnsi="Abyssinica SIL" w:cs="Abyssinica SIL"/>
        </w:rPr>
        <w:t xml:space="preserve">፡ </w:t>
      </w:r>
      <w:r w:rsidR="003E4427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‹ኢኮነት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መዓልተ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ወኢ›ኮነት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ሌሊተ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ወፍ‹ና›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ሰርክ</w:t>
      </w:r>
      <w:r w:rsidR="00884582">
        <w:rPr>
          <w:rFonts w:ascii="Abyssinica SIL" w:hAnsi="Abyssinica SIL" w:cs="Abyssinica SIL"/>
        </w:rPr>
        <w:t xml:space="preserve">፡ </w:t>
      </w:r>
      <w:r w:rsidR="002102B5" w:rsidRPr="00363D5B">
        <w:rPr>
          <w:rFonts w:ascii="Abyssinica SIL" w:hAnsi="Abyssinica SIL" w:cs="Abyssinica SIL"/>
        </w:rPr>
        <w:t>ይ</w:t>
      </w:r>
      <w:r w:rsidR="002C4BED" w:rsidRPr="00363D5B">
        <w:rPr>
          <w:rFonts w:ascii="Abyssinica SIL" w:hAnsi="Abyssinica SIL" w:cs="Abyssinica SIL"/>
        </w:rPr>
        <w:t>በርህ</w:t>
      </w:r>
      <w:r w:rsidR="00884582">
        <w:rPr>
          <w:rFonts w:ascii="Abyssinica SIL" w:hAnsi="Abyssinica SIL" w:cs="Abyssinica SIL"/>
        </w:rPr>
        <w:t xml:space="preserve">፡ </w:t>
      </w:r>
      <w:r w:rsidR="002C4BED" w:rsidRPr="00363D5B">
        <w:rPr>
          <w:rFonts w:ascii="Abyssinica SIL" w:hAnsi="Abyssinica SIL" w:cs="Abyssinica SIL"/>
        </w:rPr>
        <w:t>ብርሃነ</w:t>
      </w:r>
      <w:r w:rsidR="00884582">
        <w:rPr>
          <w:rFonts w:ascii="Abyssinica SIL" w:hAnsi="Abyssinica SIL" w:cs="Abyssinica SIL"/>
        </w:rPr>
        <w:t xml:space="preserve">፡ </w:t>
      </w:r>
      <w:r w:rsidR="002C4BED" w:rsidRPr="00363D5B">
        <w:rPr>
          <w:rFonts w:ascii="Abyssinica SIL" w:hAnsi="Abyssinica SIL" w:cs="Abyssinica SIL"/>
        </w:rPr>
        <w:t>ፀሐይ</w:t>
      </w:r>
      <w:r w:rsidR="00884582">
        <w:rPr>
          <w:rFonts w:ascii="Abyssinica SIL" w:hAnsi="Abyssinica SIL" w:cs="Abyssinica SIL"/>
        </w:rPr>
        <w:t xml:space="preserve">። </w:t>
      </w:r>
      <w:r w:rsidR="002C4BED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2C4BED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2C4BED" w:rsidRPr="00363D5B">
        <w:rPr>
          <w:rFonts w:ascii="Abyssinica SIL" w:hAnsi="Abyssinica SIL" w:cs="Abyssinica SIL"/>
        </w:rPr>
        <w:t>ይወስ[ዶ]</w:t>
      </w:r>
      <w:r w:rsidR="00884582">
        <w:rPr>
          <w:rFonts w:ascii="Abyssinica SIL" w:hAnsi="Abyssinica SIL" w:cs="Abyssinica SIL"/>
        </w:rPr>
        <w:t xml:space="preserve">፡ </w:t>
      </w:r>
      <w:r w:rsidR="002937E7" w:rsidRPr="00363D5B">
        <w:rPr>
          <w:rFonts w:ascii="Abyssinica SIL" w:hAnsi="Abyssinica SIL" w:cs="Abyssinica SIL"/>
        </w:rPr>
        <w:t>‹</w:t>
      </w:r>
      <w:r w:rsidR="005A2574" w:rsidRPr="00363D5B">
        <w:rPr>
          <w:rFonts w:ascii="Abyssinica SIL" w:hAnsi="Abyssinica SIL" w:cs="Abyssinica SIL"/>
        </w:rPr>
        <w:t>[ሚ</w:t>
      </w:r>
      <w:r w:rsidR="002937E7" w:rsidRPr="00363D5B">
        <w:rPr>
          <w:rFonts w:ascii="Abyssinica SIL" w:hAnsi="Abyssinica SIL" w:cs="Abyssinica SIL"/>
        </w:rPr>
        <w:t>›</w:t>
      </w:r>
      <w:r w:rsidR="005A2574" w:rsidRPr="00363D5B">
        <w:rPr>
          <w:rFonts w:ascii="Abyssinica SIL" w:hAnsi="Abyssinica SIL" w:cs="Abyssinica SIL"/>
        </w:rPr>
        <w:t>ዓ{..}ወት</w:t>
      </w:r>
      <w:r w:rsidR="00884582">
        <w:rPr>
          <w:rFonts w:ascii="Abyssinica SIL" w:hAnsi="Abyssinica SIL" w:cs="Abyssinica SIL"/>
        </w:rPr>
        <w:t xml:space="preserve">፡ </w:t>
      </w:r>
      <w:r w:rsidR="002937E7" w:rsidRPr="00363D5B">
        <w:rPr>
          <w:rFonts w:ascii="Abyssinica SIL" w:hAnsi="Abyssinica SIL" w:cs="Abyssinica SIL"/>
        </w:rPr>
        <w:t>‹</w:t>
      </w:r>
      <w:r w:rsidR="005A2574" w:rsidRPr="00363D5B">
        <w:rPr>
          <w:rFonts w:ascii="Abyssinica SIL" w:hAnsi="Abyssinica SIL" w:cs="Abyssinica SIL"/>
        </w:rPr>
        <w:t>እ</w:t>
      </w:r>
      <w:r w:rsidR="002937E7" w:rsidRPr="00363D5B">
        <w:rPr>
          <w:rFonts w:ascii="Abyssinica SIL" w:hAnsi="Abyssinica SIL" w:cs="Abyssinica SIL"/>
        </w:rPr>
        <w:t>›</w:t>
      </w:r>
      <w:r w:rsidR="005A2574" w:rsidRPr="00363D5B">
        <w:rPr>
          <w:rFonts w:ascii="Abyssinica SIL" w:hAnsi="Abyssinica SIL" w:cs="Abyssinica SIL"/>
        </w:rPr>
        <w:t>ም</w:t>
      </w:r>
      <w:r w:rsidR="00884582">
        <w:rPr>
          <w:rFonts w:ascii="Abyssinica SIL" w:hAnsi="Abyssinica SIL" w:cs="Abyssinica SIL"/>
        </w:rPr>
        <w:t xml:space="preserve">፡ </w:t>
      </w:r>
      <w:r w:rsidR="002937E7" w:rsidRPr="00363D5B">
        <w:rPr>
          <w:rFonts w:ascii="Abyssinica SIL" w:hAnsi="Abyssinica SIL" w:cs="Abyssinica SIL"/>
        </w:rPr>
        <w:t>‹</w:t>
      </w:r>
      <w:r w:rsidR="005A2574" w:rsidRPr="00363D5B">
        <w:rPr>
          <w:rFonts w:ascii="Abyssinica SIL" w:hAnsi="Abyssinica SIL" w:cs="Abyssinica SIL"/>
        </w:rPr>
        <w:t>ኢ</w:t>
      </w:r>
      <w:r w:rsidR="002937E7" w:rsidRPr="00363D5B">
        <w:rPr>
          <w:rFonts w:ascii="Abyssinica SIL" w:hAnsi="Abyssinica SIL" w:cs="Abyssinica SIL"/>
        </w:rPr>
        <w:t>›</w:t>
      </w:r>
      <w:r w:rsidR="005A2574" w:rsidRPr="00363D5B">
        <w:rPr>
          <w:rFonts w:ascii="Abyssinica SIL" w:hAnsi="Abyssinica SIL" w:cs="Abyssinica SIL"/>
        </w:rPr>
        <w:t>የ</w:t>
      </w:r>
      <w:r w:rsidR="002937E7" w:rsidRPr="00363D5B">
        <w:rPr>
          <w:rFonts w:ascii="Abyssinica SIL" w:hAnsi="Abyssinica SIL" w:cs="Abyssinica SIL"/>
        </w:rPr>
        <w:t>ሩሳሌም</w:t>
      </w:r>
      <w:r w:rsidR="00884582">
        <w:rPr>
          <w:rFonts w:ascii="Abyssinica SIL" w:hAnsi="Abyssinica SIL" w:cs="Abyssinica SIL"/>
        </w:rPr>
        <w:t xml:space="preserve">፡ </w:t>
      </w:r>
    </w:p>
    <w:p w14:paraId="2634FBAE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9DCC519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90r)</w:t>
      </w:r>
    </w:p>
    <w:p w14:paraId="74A16767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AE13FDA" w14:textId="51E18F8C" w:rsidR="00884582" w:rsidRDefault="002937E7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መንፈቁ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ለመንገለ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ቀዳሚ‹ት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ወመንፈቁ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ለመንገለ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ባሕር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ደኃሪተ›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ወከማሁ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0F58A5" w:rsidRPr="00363D5B">
        <w:rPr>
          <w:rFonts w:ascii="Abyssinica SIL" w:hAnsi="Abyssinica SIL" w:cs="Abyssinica SIL"/>
        </w:rPr>
        <w:t>በክረምት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ወበሐጋይ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ወይነግሥ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ለኵሉ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ወይእተ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፩</w:t>
      </w:r>
      <w:r w:rsidR="00884582">
        <w:rPr>
          <w:rFonts w:ascii="Abyssinica SIL" w:hAnsi="Abyssinica SIL" w:cs="Abyssinica SIL"/>
        </w:rPr>
        <w:t xml:space="preserve">፡ </w:t>
      </w:r>
      <w:r w:rsidR="00963201" w:rsidRPr="00363D5B">
        <w:rPr>
          <w:rFonts w:ascii="Abyssinica SIL" w:hAnsi="Abyssinica SIL" w:cs="Abyssinica SIL"/>
        </w:rPr>
        <w:t>እግዚአብሔ</w:t>
      </w:r>
      <w:r w:rsidR="000771C7" w:rsidRPr="00363D5B">
        <w:rPr>
          <w:rFonts w:ascii="Abyssinica SIL" w:hAnsi="Abyssinica SIL" w:cs="Abyssinica SIL"/>
        </w:rPr>
        <w:t>ር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ወ፩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ስሙ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ወይበጽሕ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ኵሎ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ምድረ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ወየዓውድ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ገዳመ</w:t>
      </w:r>
      <w:r w:rsidR="00884582">
        <w:rPr>
          <w:rFonts w:ascii="Abyssinica SIL" w:hAnsi="Abyssinica SIL" w:cs="Abyssinica SIL"/>
        </w:rPr>
        <w:t xml:space="preserve">፡ </w:t>
      </w:r>
      <w:r w:rsidR="000771C7" w:rsidRPr="00363D5B">
        <w:rPr>
          <w:rFonts w:ascii="Abyssinica SIL" w:hAnsi="Abyssinica SIL" w:cs="Abyssinica SIL"/>
        </w:rPr>
        <w:t>እም</w:t>
      </w:r>
      <w:r w:rsidR="00C84128" w:rsidRPr="00363D5B">
        <w:rPr>
          <w:rFonts w:ascii="Abyssinica SIL" w:hAnsi="Abyssinica SIL" w:cs="Abyssinica SIL"/>
        </w:rPr>
        <w:t>[ጊ..ሔ]</w:t>
      </w:r>
      <w:r w:rsidR="00884582">
        <w:rPr>
          <w:rFonts w:ascii="Abyssinica SIL" w:hAnsi="Abyssinica SIL" w:cs="Abyssinica SIL"/>
        </w:rPr>
        <w:t xml:space="preserve">፡ </w:t>
      </w:r>
      <w:r w:rsidR="00C84128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C84128" w:rsidRPr="00363D5B">
        <w:rPr>
          <w:rFonts w:ascii="Abyssinica SIL" w:hAnsi="Abyssinica SIL" w:cs="Abyssinica SIL"/>
        </w:rPr>
        <w:t>ራማን</w:t>
      </w:r>
      <w:r w:rsidR="00884582">
        <w:rPr>
          <w:rFonts w:ascii="Abyssinica SIL" w:hAnsi="Abyssinica SIL" w:cs="Abyssinica SIL"/>
        </w:rPr>
        <w:t xml:space="preserve">፡ </w:t>
      </w:r>
      <w:r w:rsidR="00C84128" w:rsidRPr="00363D5B">
        <w:rPr>
          <w:rFonts w:ascii="Abyssinica SIL" w:hAnsi="Abyssinica SIL" w:cs="Abyssinica SIL"/>
        </w:rPr>
        <w:t>ወደቡ</w:t>
      </w:r>
      <w:r w:rsidR="008474B5" w:rsidRPr="00363D5B">
        <w:rPr>
          <w:rFonts w:ascii="Abyssinica SIL" w:hAnsi="Abyssinica SIL" w:cs="Abyssinica SIL"/>
        </w:rPr>
        <w:t>ባሂ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ወራማሰ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ትነብር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ለዓለም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ብሔራ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እምአንቀጸ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ብንያም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እስከ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አንቀጸ</w:t>
      </w:r>
      <w:r w:rsidR="00884582">
        <w:rPr>
          <w:rFonts w:ascii="Abyssinica SIL" w:hAnsi="Abyssinica SIL" w:cs="Abyssinica SIL"/>
        </w:rPr>
        <w:t xml:space="preserve">፡ </w:t>
      </w:r>
      <w:r w:rsidR="008474B5" w:rsidRPr="00363D5B">
        <w:rPr>
          <w:rFonts w:ascii="Abyssinica SIL" w:hAnsi="Abyssinica SIL" w:cs="Abyssinica SIL"/>
        </w:rPr>
        <w:t>ደወለ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ጽናፌ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አንቀጸ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መዓዝን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ወእስከ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ማኅፈደ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አናምሔለ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ወእስከ</w:t>
      </w:r>
      <w:r w:rsidR="00884582">
        <w:rPr>
          <w:rFonts w:ascii="Abyssinica SIL" w:hAnsi="Abyssinica SIL" w:cs="Abyssinica SIL"/>
        </w:rPr>
        <w:t xml:space="preserve">፡ </w:t>
      </w:r>
      <w:r w:rsidR="00C45CDA" w:rsidRPr="00363D5B">
        <w:rPr>
          <w:rFonts w:ascii="Abyssinica SIL" w:hAnsi="Abyssinica SIL" w:cs="Abyssinica SIL"/>
        </w:rPr>
        <w:t>ምክያድ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ዘቤተ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ንጉሥ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ይነብርዋ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ወኢትከውን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ውግዝተ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ወትነብር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ተአሚና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። </w:t>
      </w:r>
      <w:r w:rsidR="00AE6D99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AE6D99" w:rsidRPr="00363D5B">
        <w:rPr>
          <w:rFonts w:ascii="Abyssinica SIL" w:hAnsi="Abyssinica SIL" w:cs="Abyssinica SIL"/>
        </w:rPr>
        <w:t>ወዛቲ</w:t>
      </w:r>
      <w:r w:rsidR="00884582">
        <w:rPr>
          <w:rFonts w:ascii="Abyssinica SIL" w:hAnsi="Abyssinica SIL" w:cs="Abyssinica SIL"/>
        </w:rPr>
        <w:t xml:space="preserve">፡ </w:t>
      </w:r>
      <w:r w:rsidR="00AE6D99" w:rsidRPr="00363D5B">
        <w:rPr>
          <w:rFonts w:ascii="Abyssinica SIL" w:hAnsi="Abyssinica SIL" w:cs="Abyssinica SIL"/>
        </w:rPr>
        <w:lastRenderedPageBreak/>
        <w:t>ይእቲ</w:t>
      </w:r>
      <w:r w:rsidR="00884582">
        <w:rPr>
          <w:rFonts w:ascii="Abyssinica SIL" w:hAnsi="Abyssinica SIL" w:cs="Abyssinica SIL"/>
        </w:rPr>
        <w:t xml:space="preserve">፡ </w:t>
      </w:r>
      <w:r w:rsidR="00D72850" w:rsidRPr="00363D5B">
        <w:rPr>
          <w:rFonts w:ascii="Abyssinica SIL" w:hAnsi="Abyssinica SIL" w:cs="Abyssinica SIL"/>
        </w:rPr>
        <w:t>ድቀቶሙ</w:t>
      </w:r>
      <w:r w:rsidR="00884582">
        <w:rPr>
          <w:rFonts w:ascii="Abyssinica SIL" w:hAnsi="Abyssinica SIL" w:cs="Abyssinica SIL"/>
        </w:rPr>
        <w:t xml:space="preserve">፡ </w:t>
      </w:r>
      <w:r w:rsidR="00D72850" w:rsidRPr="00363D5B">
        <w:rPr>
          <w:rFonts w:ascii="Abyssinica SIL" w:hAnsi="Abyssinica SIL" w:cs="Abyssinica SIL"/>
        </w:rPr>
        <w:t>እንተ</w:t>
      </w:r>
      <w:r w:rsidR="00884582">
        <w:rPr>
          <w:rFonts w:ascii="Abyssinica SIL" w:hAnsi="Abyssinica SIL" w:cs="Abyssinica SIL"/>
        </w:rPr>
        <w:t xml:space="preserve">፡ </w:t>
      </w:r>
      <w:r w:rsidR="00D72850" w:rsidRPr="00363D5B">
        <w:rPr>
          <w:rFonts w:ascii="Abyssinica SIL" w:hAnsi="Abyssinica SIL" w:cs="Abyssinica SIL"/>
        </w:rPr>
        <w:t>ይመትሮሙ</w:t>
      </w:r>
      <w:r w:rsidR="00884582">
        <w:rPr>
          <w:rFonts w:ascii="Abyssinica SIL" w:hAnsi="Abyssinica SIL" w:cs="Abyssinica SIL"/>
        </w:rPr>
        <w:t xml:space="preserve">፡ </w:t>
      </w:r>
      <w:r w:rsidR="00D72850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D72850" w:rsidRPr="00363D5B">
        <w:rPr>
          <w:rFonts w:ascii="Abyssinica SIL" w:hAnsi="Abyssinica SIL" w:cs="Abyssinica SIL"/>
        </w:rPr>
        <w:t>ለኵ</w:t>
      </w:r>
      <w:r w:rsidR="00033E32" w:rsidRPr="00363D5B">
        <w:rPr>
          <w:rFonts w:ascii="Abyssinica SIL" w:hAnsi="Abyssinica SIL" w:cs="Abyssinica SIL"/>
        </w:rPr>
        <w:t>ሎሙ</w:t>
      </w:r>
      <w:r w:rsidR="00884582">
        <w:rPr>
          <w:rFonts w:ascii="Abyssinica SIL" w:hAnsi="Abyssinica SIL" w:cs="Abyssinica SIL"/>
        </w:rPr>
        <w:t xml:space="preserve">፡ </w:t>
      </w:r>
      <w:r w:rsidR="00033E32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033E32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033E32" w:rsidRPr="00363D5B">
        <w:rPr>
          <w:rFonts w:ascii="Abyssinica SIL" w:hAnsi="Abyssinica SIL" w:cs="Abyssinica SIL"/>
        </w:rPr>
        <w:t>ተቃተልዋ</w:t>
      </w:r>
      <w:r w:rsidR="00884582">
        <w:rPr>
          <w:rFonts w:ascii="Abyssinica SIL" w:hAnsi="Abyssinica SIL" w:cs="Abyssinica SIL"/>
        </w:rPr>
        <w:t xml:space="preserve">፡ </w:t>
      </w:r>
      <w:r w:rsidR="00033E32" w:rsidRPr="00363D5B">
        <w:rPr>
          <w:rFonts w:ascii="Abyssinica SIL" w:hAnsi="Abyssinica SIL" w:cs="Abyssinica SIL"/>
        </w:rPr>
        <w:t>ለኢየሩሳሌም</w:t>
      </w:r>
      <w:r w:rsidR="00884582">
        <w:rPr>
          <w:rFonts w:ascii="Abyssinica SIL" w:hAnsi="Abyssinica SIL" w:cs="Abyssinica SIL"/>
        </w:rPr>
        <w:t xml:space="preserve">፡ </w:t>
      </w:r>
      <w:r w:rsidR="00033E32" w:rsidRPr="00363D5B">
        <w:rPr>
          <w:rFonts w:ascii="Abyssinica SIL" w:hAnsi="Abyssinica SIL" w:cs="Abyssinica SIL"/>
        </w:rPr>
        <w:t>ወይ</w:t>
      </w:r>
      <w:r w:rsidR="008579C9" w:rsidRPr="00363D5B">
        <w:rPr>
          <w:rFonts w:ascii="Abyssinica SIL" w:hAnsi="Abyssinica SIL" w:cs="Abyssinica SIL"/>
        </w:rPr>
        <w:t>ትመሰው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ሥጋሆሙ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እንዘ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ይቀውሙ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በእገሪሆሙ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ወይውኅዝ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አእይንቲሆሙ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እምውስተ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ግበቢሆሙ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ወይትመሰው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ልሳኖሙ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በውስተ</w:t>
      </w:r>
      <w:r w:rsidR="00884582">
        <w:rPr>
          <w:rFonts w:ascii="Abyssinica SIL" w:hAnsi="Abyssinica SIL" w:cs="Abyssinica SIL"/>
        </w:rPr>
        <w:t xml:space="preserve">፡ </w:t>
      </w:r>
      <w:r w:rsidR="008579C9" w:rsidRPr="00363D5B">
        <w:rPr>
          <w:rFonts w:ascii="Abyssinica SIL" w:hAnsi="Abyssinica SIL" w:cs="Abyssinica SIL"/>
        </w:rPr>
        <w:t>አፉሆሙ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ወይከውን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ዓቢይ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ድንጋፄ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ላዕሌሆሙ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እምኀበ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ወይእኅዝ</w:t>
      </w:r>
      <w:r w:rsidR="00884582">
        <w:rPr>
          <w:rFonts w:ascii="Abyssinica SIL" w:hAnsi="Abyssinica SIL" w:cs="Abyssinica SIL"/>
        </w:rPr>
        <w:t xml:space="preserve">፡ </w:t>
      </w:r>
      <w:r w:rsidR="005254C2" w:rsidRPr="00363D5B">
        <w:rPr>
          <w:rFonts w:ascii="Abyssinica SIL" w:hAnsi="Abyssinica SIL" w:cs="Abyssinica SIL"/>
        </w:rPr>
        <w:t>፩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እደ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ካልኡ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ወትወግእ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እዴሁ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በእደ</w:t>
      </w:r>
      <w:r w:rsidR="00884582">
        <w:rPr>
          <w:rFonts w:ascii="Abyssinica SIL" w:hAnsi="Abyssinica SIL" w:cs="Abyssinica SIL"/>
        </w:rPr>
        <w:t xml:space="preserve">፡ </w:t>
      </w:r>
      <w:r w:rsidR="00D223CF" w:rsidRPr="00363D5B">
        <w:rPr>
          <w:rFonts w:ascii="Abyssinica SIL" w:hAnsi="Abyssinica SIL" w:cs="Abyssinica SIL"/>
        </w:rPr>
        <w:t>ካልኡ</w:t>
      </w:r>
      <w:r w:rsidR="00884582">
        <w:rPr>
          <w:rFonts w:ascii="Abyssinica SIL" w:hAnsi="Abyssinica SIL" w:cs="Abyssinica SIL"/>
        </w:rPr>
        <w:t xml:space="preserve">። </w:t>
      </w:r>
    </w:p>
    <w:p w14:paraId="23A02DA1" w14:textId="77777777" w:rsidR="00884582" w:rsidRDefault="00884582" w:rsidP="00363D5B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687C83B" w14:textId="6E91C524" w:rsidR="00884582" w:rsidRDefault="00D223CF" w:rsidP="00884582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ወይትቃተሉ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በይሁዳ</w:t>
      </w:r>
      <w:r w:rsidR="00884582">
        <w:rPr>
          <w:rFonts w:ascii="Abyssinica SIL" w:hAnsi="Abyssinica SIL" w:cs="Abyssinica SIL"/>
        </w:rPr>
        <w:t xml:space="preserve">፡ </w:t>
      </w:r>
      <w:r w:rsidR="005E6DCA" w:rsidRPr="00363D5B">
        <w:rPr>
          <w:rFonts w:ascii="Abyssinica SIL" w:hAnsi="Abyssinica SIL" w:cs="Abyssinica SIL"/>
        </w:rPr>
        <w:t>ወኢ[የ]ሩወይትጋብኡ</w:t>
      </w:r>
      <w:r w:rsidR="00884582">
        <w:rPr>
          <w:rFonts w:ascii="Abyssinica SIL" w:hAnsi="Abyssinica SIL" w:cs="Abyssinica SIL"/>
        </w:rPr>
        <w:t xml:space="preserve">፡ </w:t>
      </w:r>
      <w:r w:rsidR="005E6DCA" w:rsidRPr="00363D5B">
        <w:rPr>
          <w:rFonts w:ascii="Abyssinica SIL" w:hAnsi="Abyssinica SIL" w:cs="Abyssinica SIL"/>
        </w:rPr>
        <w:t>ኃይለ</w:t>
      </w:r>
      <w:r w:rsidR="00884582">
        <w:rPr>
          <w:rFonts w:ascii="Abyssinica SIL" w:hAnsi="Abyssinica SIL" w:cs="Abyssinica SIL"/>
        </w:rPr>
        <w:t xml:space="preserve">፡ </w:t>
      </w:r>
      <w:r w:rsidR="005E6DCA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5E6DCA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5E6DCA" w:rsidRPr="00363D5B">
        <w:rPr>
          <w:rFonts w:ascii="Abyssinica SIL" w:hAnsi="Abyssinica SIL" w:cs="Abyssinica SIL"/>
        </w:rPr>
        <w:t>ዘ</w:t>
      </w:r>
      <w:r w:rsidR="00EF2B51" w:rsidRPr="00363D5B">
        <w:rPr>
          <w:rFonts w:ascii="Abyssinica SIL" w:hAnsi="Abyssinica SIL" w:cs="Abyssinica SIL"/>
        </w:rPr>
        <w:t>ዓውጻ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ወርቀ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ወብሩረ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ወአልባሰ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ብዙኃ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ፈድፋደ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ወዛቲ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ድቀት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አፍራሲሆሙ</w:t>
      </w:r>
      <w:r w:rsidR="00884582">
        <w:rPr>
          <w:rFonts w:ascii="Abyssinica SIL" w:hAnsi="Abyssinica SIL" w:cs="Abyssinica SIL"/>
        </w:rPr>
        <w:t xml:space="preserve">፡ </w:t>
      </w:r>
      <w:r w:rsidR="00EF2B51" w:rsidRPr="00363D5B">
        <w:rPr>
          <w:rFonts w:ascii="Abyssinica SIL" w:hAnsi="Abyssinica SIL" w:cs="Abyssinica SIL"/>
        </w:rPr>
        <w:t>ወአ</w:t>
      </w:r>
      <w:r w:rsidR="00995FC9" w:rsidRPr="00363D5B">
        <w:rPr>
          <w:rFonts w:ascii="Abyssinica SIL" w:hAnsi="Abyssinica SIL" w:cs="Abyssinica SIL"/>
        </w:rPr>
        <w:t>ብቀሊሆሙ</w:t>
      </w:r>
      <w:r w:rsidR="00884582">
        <w:rPr>
          <w:rFonts w:ascii="Abyssinica SIL" w:hAnsi="Abyssinica SIL" w:cs="Abyssinica SIL"/>
        </w:rPr>
        <w:t xml:space="preserve">፡ </w:t>
      </w:r>
      <w:r w:rsidR="00995FC9" w:rsidRPr="00363D5B">
        <w:rPr>
          <w:rFonts w:ascii="Abyssinica SIL" w:hAnsi="Abyssinica SIL" w:cs="Abyssinica SIL"/>
        </w:rPr>
        <w:t>ወአግማሊሆሙ</w:t>
      </w:r>
      <w:r w:rsidR="00884582">
        <w:rPr>
          <w:rFonts w:ascii="Abyssinica SIL" w:hAnsi="Abyssinica SIL" w:cs="Abyssinica SIL"/>
        </w:rPr>
        <w:t xml:space="preserve">፡ </w:t>
      </w:r>
      <w:r w:rsidR="00995FC9" w:rsidRPr="00363D5B">
        <w:rPr>
          <w:rFonts w:ascii="Abyssinica SIL" w:hAnsi="Abyssinica SIL" w:cs="Abyssinica SIL"/>
        </w:rPr>
        <w:t>ወአዕዱጊሆሙ</w:t>
      </w:r>
      <w:r w:rsidR="00884582">
        <w:rPr>
          <w:rFonts w:ascii="Abyssinica SIL" w:hAnsi="Abyssinica SIL" w:cs="Abyssinica SIL"/>
        </w:rPr>
        <w:t xml:space="preserve">፡ </w:t>
      </w:r>
      <w:r w:rsidR="00995FC9" w:rsidRPr="00363D5B">
        <w:rPr>
          <w:rFonts w:ascii="Abyssinica SIL" w:hAnsi="Abyssinica SIL" w:cs="Abyssinica SIL"/>
        </w:rPr>
        <w:t>ወኵሉ</w:t>
      </w:r>
      <w:r w:rsidR="00884582">
        <w:rPr>
          <w:rFonts w:ascii="Abyssinica SIL" w:hAnsi="Abyssinica SIL" w:cs="Abyssinica SIL"/>
        </w:rPr>
        <w:t xml:space="preserve">፡ </w:t>
      </w:r>
      <w:r w:rsidR="00995FC9" w:rsidRPr="00363D5B">
        <w:rPr>
          <w:rFonts w:ascii="Abyssinica SIL" w:hAnsi="Abyssinica SIL" w:cs="Abyssinica SIL"/>
        </w:rPr>
        <w:t>እንስሳሆሙ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ዘሀሎ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ትዕይንቶሙ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ወከመዝ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ውእቱ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ድቀቶሙ</w:t>
      </w:r>
      <w:r w:rsidR="00884582">
        <w:rPr>
          <w:rFonts w:ascii="Abyssinica SIL" w:hAnsi="Abyssinica SIL" w:cs="Abyssinica SIL"/>
        </w:rPr>
        <w:t xml:space="preserve">፡ </w:t>
      </w:r>
      <w:r w:rsidR="000304DB" w:rsidRPr="00363D5B">
        <w:rPr>
          <w:rFonts w:ascii="Abyssinica SIL" w:hAnsi="Abyssinica SIL" w:cs="Abyssinica SIL"/>
        </w:rPr>
        <w:t>ወኵሎሙ</w:t>
      </w:r>
      <w:r w:rsidR="00884582">
        <w:rPr>
          <w:rFonts w:ascii="Abyssinica SIL" w:hAnsi="Abyssinica SIL" w:cs="Abyssinica SIL"/>
        </w:rPr>
        <w:t xml:space="preserve">፡ </w:t>
      </w:r>
      <w:r w:rsidR="00B63E42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B63E42" w:rsidRPr="00363D5B">
        <w:rPr>
          <w:rFonts w:ascii="Abyssinica SIL" w:hAnsi="Abyssinica SIL" w:cs="Abyssinica SIL"/>
        </w:rPr>
        <w:t>ተርፉ</w:t>
      </w:r>
      <w:r w:rsidR="00884582">
        <w:rPr>
          <w:rFonts w:ascii="Abyssinica SIL" w:hAnsi="Abyssinica SIL" w:cs="Abyssinica SIL"/>
        </w:rPr>
        <w:t xml:space="preserve">፡ </w:t>
      </w:r>
      <w:r w:rsidR="00B63E42" w:rsidRPr="00363D5B">
        <w:rPr>
          <w:rFonts w:ascii="Abyssinica SIL" w:hAnsi="Abyssinica SIL" w:cs="Abyssinica SIL"/>
          <w:b/>
        </w:rPr>
        <w:t>ክፍ</w:t>
      </w:r>
      <w:r w:rsidR="00884582">
        <w:rPr>
          <w:rFonts w:ascii="Abyssinica SIL" w:hAnsi="Abyssinica SIL" w:cs="Abyssinica SIL"/>
          <w:b/>
        </w:rPr>
        <w:t xml:space="preserve">፡ </w:t>
      </w:r>
      <w:r w:rsidR="00B63E42" w:rsidRPr="00363D5B">
        <w:rPr>
          <w:rFonts w:ascii="Abyssinica SIL" w:hAnsi="Abyssinica SIL" w:cs="Abyssinica SIL"/>
        </w:rPr>
        <w:t>እምኵሉ</w:t>
      </w:r>
      <w:r w:rsidR="00884582">
        <w:rPr>
          <w:rFonts w:ascii="Abyssinica SIL" w:hAnsi="Abyssinica SIL" w:cs="Abyssinica SIL"/>
        </w:rPr>
        <w:t xml:space="preserve">፡ </w:t>
      </w:r>
      <w:r w:rsidR="00B63E42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B63E42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መጽኩ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የዓርጉ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በለዓመት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ይሰግዱ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ለንጉሥ</w:t>
      </w:r>
      <w:r w:rsidR="00884582">
        <w:rPr>
          <w:rFonts w:ascii="Abyssinica SIL" w:hAnsi="Abyssinica SIL" w:cs="Abyssinica SIL"/>
        </w:rPr>
        <w:t xml:space="preserve">፡ </w:t>
      </w:r>
      <w:r w:rsidR="00B608BB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አምላኰሙ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ወከመ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ይግበሩ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በዓለ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መዐለት</w:t>
      </w:r>
      <w:r w:rsidR="00884582">
        <w:rPr>
          <w:rFonts w:ascii="Abyssinica SIL" w:hAnsi="Abyssinica SIL" w:cs="Abyssinica SIL"/>
        </w:rPr>
        <w:t xml:space="preserve">፡ </w:t>
      </w:r>
      <w:r w:rsidR="00737996" w:rsidRPr="00363D5B">
        <w:rPr>
          <w:rFonts w:ascii="Abyssinica SIL" w:hAnsi="Abyssinica SIL" w:cs="Abyssinica SIL"/>
        </w:rPr>
        <w:t>ወ</w:t>
      </w:r>
      <w:r w:rsidR="00072079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ዘኢየአርግ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እምኵሉ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ምድር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ኢየሩሳሌም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ይሰግዱ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072079" w:rsidRPr="00363D5B">
        <w:rPr>
          <w:rFonts w:ascii="Abyssinica SIL" w:hAnsi="Abyssinica SIL" w:cs="Abyssinica SIL"/>
        </w:rPr>
        <w:t>ዘኵ</w:t>
      </w:r>
      <w:r w:rsidR="00EE3DCC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እሉሂ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ይትዌሰኩ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ላዕለ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እልክቱ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ወእመሂ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ሕዝበ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ግብጽ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ኢዓርጉ</w:t>
      </w:r>
      <w:r w:rsidR="00884582">
        <w:rPr>
          <w:rFonts w:ascii="Abyssinica SIL" w:hAnsi="Abyssinica SIL" w:cs="Abyssinica SIL"/>
        </w:rPr>
        <w:t xml:space="preserve">፡ </w:t>
      </w:r>
      <w:r w:rsidR="00EE3DCC" w:rsidRPr="00363D5B">
        <w:rPr>
          <w:rFonts w:ascii="Abyssinica SIL" w:hAnsi="Abyssinica SIL" w:cs="Abyssinica SIL"/>
        </w:rPr>
        <w:t>ወኢመጽእ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ህየ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ላዕሌሆሙኒ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ድቀት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ዘይቀሥፎሙ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ለኵሎሙ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ኢአርጉ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ይግበሩ</w:t>
      </w:r>
      <w:r w:rsidR="00884582">
        <w:rPr>
          <w:rFonts w:ascii="Abyssinica SIL" w:hAnsi="Abyssinica SIL" w:cs="Abyssinica SIL"/>
        </w:rPr>
        <w:t xml:space="preserve">፡ </w:t>
      </w:r>
      <w:r w:rsidR="00C106AE" w:rsidRPr="00363D5B">
        <w:rPr>
          <w:rFonts w:ascii="Abyssinica SIL" w:hAnsi="Abyssinica SIL" w:cs="Abyssinica SIL"/>
        </w:rPr>
        <w:t>በዓለ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መጸለት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ወዛቲ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ኃጢአቶሙ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ለኵሎሙ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አሕዛብ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ወግብጽ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እለ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ኢአርጉ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ይግበሩ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በዓለ</w:t>
      </w:r>
      <w:r w:rsidR="00884582">
        <w:rPr>
          <w:rFonts w:ascii="Abyssinica SIL" w:hAnsi="Abyssinica SIL" w:cs="Abyssinica SIL"/>
        </w:rPr>
        <w:t xml:space="preserve">፡ </w:t>
      </w:r>
      <w:r w:rsidR="00FC60B5" w:rsidRPr="00363D5B">
        <w:rPr>
          <w:rFonts w:ascii="Abyssinica SIL" w:hAnsi="Abyssinica SIL" w:cs="Abyssinica SIL"/>
        </w:rPr>
        <w:t>መጸለት</w:t>
      </w:r>
      <w:r w:rsidR="00884582">
        <w:rPr>
          <w:rFonts w:ascii="Abyssinica SIL" w:hAnsi="Abyssinica SIL" w:cs="Abyssinica SIL"/>
        </w:rPr>
        <w:t xml:space="preserve">። </w:t>
      </w:r>
      <w:r w:rsidR="008B737C" w:rsidRPr="00363D5B">
        <w:rPr>
          <w:rFonts w:ascii="Abyssinica SIL" w:hAnsi="Abyssinica SIL" w:cs="Abyssinica SIL"/>
          <w:b/>
        </w:rPr>
        <w:t>ክፍል</w:t>
      </w:r>
      <w:r w:rsidR="00884582">
        <w:rPr>
          <w:rFonts w:ascii="Abyssinica SIL" w:hAnsi="Abyssinica SIL" w:cs="Abyssinica SIL"/>
          <w:b/>
        </w:rPr>
        <w:t xml:space="preserve">፡ </w:t>
      </w:r>
      <w:r w:rsidR="008B737C" w:rsidRPr="00363D5B">
        <w:rPr>
          <w:rFonts w:ascii="Abyssinica SIL" w:hAnsi="Abyssinica SIL" w:cs="Abyssinica SIL"/>
        </w:rPr>
        <w:t>ወውእተ</w:t>
      </w:r>
      <w:r w:rsidR="00884582">
        <w:rPr>
          <w:rFonts w:ascii="Abyssinica SIL" w:hAnsi="Abyssinica SIL" w:cs="Abyssinica SIL"/>
        </w:rPr>
        <w:t xml:space="preserve">፡ </w:t>
      </w:r>
      <w:r w:rsidR="008B737C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8B737C" w:rsidRPr="00363D5B">
        <w:rPr>
          <w:rFonts w:ascii="Abyssinica SIL" w:hAnsi="Abyssinica SIL" w:cs="Abyssinica SIL"/>
        </w:rPr>
        <w:t>ይከውን</w:t>
      </w:r>
      <w:r w:rsidR="00884582">
        <w:rPr>
          <w:rFonts w:ascii="Abyssinica SIL" w:hAnsi="Abyssinica SIL" w:cs="Abyssinica SIL"/>
        </w:rPr>
        <w:t xml:space="preserve">፡ </w:t>
      </w:r>
      <w:r w:rsidR="008B737C" w:rsidRPr="00363D5B">
        <w:rPr>
          <w:rFonts w:ascii="Abyssinica SIL" w:hAnsi="Abyssinica SIL" w:cs="Abyssinica SIL"/>
        </w:rPr>
        <w:t>ልጓመ</w:t>
      </w:r>
      <w:r w:rsidR="00884582">
        <w:rPr>
          <w:rFonts w:ascii="Abyssinica SIL" w:hAnsi="Abyssinica SIL" w:cs="Abyssinica SIL"/>
        </w:rPr>
        <w:t xml:space="preserve">፡ </w:t>
      </w:r>
      <w:r w:rsidR="00A414B6" w:rsidRPr="00363D5B">
        <w:rPr>
          <w:rFonts w:ascii="Abyssinica SIL" w:hAnsi="Abyssinica SIL" w:cs="Abyssinica SIL"/>
        </w:rPr>
        <w:t>ፈረሰ</w:t>
      </w:r>
      <w:r w:rsidR="00884582">
        <w:rPr>
          <w:rFonts w:ascii="Abyssinica SIL" w:hAnsi="Abyssinica SIL" w:cs="Abyssinica SIL"/>
        </w:rPr>
        <w:t xml:space="preserve">፡ </w:t>
      </w:r>
      <w:r w:rsidR="00A414B6" w:rsidRPr="00363D5B">
        <w:rPr>
          <w:rFonts w:ascii="Abyssinica SIL" w:hAnsi="Abyssinica SIL" w:cs="Abyssinica SIL"/>
        </w:rPr>
        <w:t>ቅዱሰ</w:t>
      </w:r>
      <w:r w:rsidR="00884582">
        <w:rPr>
          <w:rFonts w:ascii="Abyssinica SIL" w:hAnsi="Abyssinica SIL" w:cs="Abyssinica SIL"/>
        </w:rPr>
        <w:t xml:space="preserve">፡ </w:t>
      </w:r>
      <w:r w:rsidR="00A414B6" w:rsidRPr="00363D5B">
        <w:rPr>
          <w:rFonts w:ascii="Abyssinica SIL" w:hAnsi="Abyssinica SIL" w:cs="Abyssinica SIL"/>
        </w:rPr>
        <w:t>ለእግ</w:t>
      </w:r>
    </w:p>
    <w:p w14:paraId="2A99349F" w14:textId="77777777" w:rsidR="00884582" w:rsidRDefault="00884582" w:rsidP="0088458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27CC9C5" w14:textId="1315137C" w:rsidR="00884582" w:rsidRDefault="00884582" w:rsidP="0088458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</w:rPr>
        <w:t>(</w:t>
      </w:r>
      <w:r>
        <w:rPr>
          <w:rFonts w:ascii="Abyssinica SIL" w:hAnsi="Abyssinica SIL" w:cs="Abyssinica SIL"/>
          <w:lang w:val="en-GB"/>
        </w:rPr>
        <w:t>fol. 90v)</w:t>
      </w:r>
    </w:p>
    <w:p w14:paraId="78554DED" w14:textId="77777777" w:rsidR="00884582" w:rsidRDefault="00884582" w:rsidP="0088458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65B1F4B" w14:textId="6ED564A2" w:rsidR="00AE6D99" w:rsidRPr="00363D5B" w:rsidRDefault="00A92319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>ዚአብሔር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ስሙ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ወይከውና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ጸሐራት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ከመ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ኰራት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ዘቤተ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ቅድመ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ገጹ</w:t>
      </w:r>
      <w:r w:rsidR="00884582">
        <w:rPr>
          <w:rFonts w:ascii="Abyssinica SIL" w:hAnsi="Abyssinica SIL" w:cs="Abyssinica SIL"/>
        </w:rPr>
        <w:t xml:space="preserve">፡ </w:t>
      </w:r>
      <w:r w:rsidRPr="00363D5B">
        <w:rPr>
          <w:rFonts w:ascii="Abyssinica SIL" w:hAnsi="Abyssinica SIL" w:cs="Abyssinica SIL"/>
        </w:rPr>
        <w:t>ለምሥዋዕ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ወይሔልዋ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ኵሉ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ዳሐራት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ምሥዋዕ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ዘኢየሩሳሌም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መቅደሱ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ለእግዚአብሔር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47A80" w:rsidRPr="00363D5B">
        <w:rPr>
          <w:rFonts w:ascii="Abyssinica SIL" w:hAnsi="Abyssinica SIL" w:cs="Abyssinica SIL"/>
        </w:rPr>
        <w:t>ዘኵ</w:t>
      </w:r>
      <w:r w:rsidR="00795F7D" w:rsidRPr="00363D5B">
        <w:rPr>
          <w:rFonts w:ascii="Abyssinica SIL" w:hAnsi="Abyssinica SIL" w:cs="Abyssinica SIL"/>
        </w:rPr>
        <w:t>ሎ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ወይመጽኡ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ኵሎሙ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ይሰግዱ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ወይሠውዑ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ወይነሥኡ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እምውስቴቶሙ</w:t>
      </w:r>
      <w:r w:rsidR="00884582">
        <w:rPr>
          <w:rFonts w:ascii="Abyssinica SIL" w:hAnsi="Abyssinica SIL" w:cs="Abyssinica SIL"/>
        </w:rPr>
        <w:t xml:space="preserve">፡ </w:t>
      </w:r>
      <w:r w:rsidR="00795F7D" w:rsidRPr="00363D5B">
        <w:rPr>
          <w:rFonts w:ascii="Abyssinica SIL" w:hAnsi="Abyssinica SIL" w:cs="Abyssinica SIL"/>
        </w:rPr>
        <w:t>ወያበ</w:t>
      </w:r>
      <w:r w:rsidR="0096040F" w:rsidRPr="00363D5B">
        <w:rPr>
          <w:rFonts w:ascii="Abyssinica SIL" w:hAnsi="Abyssinica SIL" w:cs="Abyssinica SIL"/>
        </w:rPr>
        <w:t>ስሉ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ቦቶን</w:t>
      </w:r>
      <w:r w:rsidR="00884582">
        <w:rPr>
          <w:rFonts w:ascii="Abyssinica SIL" w:hAnsi="Abyssinica SIL" w:cs="Abyssinica SIL"/>
        </w:rPr>
        <w:t xml:space="preserve">። </w:t>
      </w:r>
      <w:r w:rsidR="0096040F" w:rsidRPr="00363D5B">
        <w:rPr>
          <w:rFonts w:ascii="Abyssinica SIL" w:hAnsi="Abyssinica SIL" w:cs="Abyssinica SIL"/>
        </w:rPr>
        <w:t>ወኢይትረከብ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እንከ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ይእተ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አሚረ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ከነናዊ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ውስተ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ቤተ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እግዚአብሔር</w:t>
      </w:r>
      <w:r w:rsidR="00884582">
        <w:rPr>
          <w:rFonts w:ascii="Abyssinica SIL" w:hAnsi="Abyssinica SIL" w:cs="Abyssinica SIL"/>
        </w:rPr>
        <w:t xml:space="preserve">፡ </w:t>
      </w:r>
      <w:r w:rsidR="0096040F" w:rsidRPr="00363D5B">
        <w:rPr>
          <w:rFonts w:ascii="Abyssinica SIL" w:hAnsi="Abyssinica SIL" w:cs="Abyssinica SIL"/>
        </w:rPr>
        <w:t>ዘኵሎ</w:t>
      </w:r>
      <w:r w:rsidR="00884582">
        <w:rPr>
          <w:rFonts w:ascii="Abyssinica SIL" w:hAnsi="Abyssinica SIL" w:cs="Abyssinica SIL"/>
        </w:rPr>
        <w:t xml:space="preserve">፡ </w:t>
      </w:r>
      <w:r w:rsidR="0097467C" w:rsidRPr="00363D5B">
        <w:rPr>
          <w:rFonts w:ascii="Abyssinica SIL" w:hAnsi="Abyssinica SIL" w:cs="Abyssinica SIL"/>
        </w:rPr>
        <w:t>ይመልክ</w:t>
      </w:r>
      <w:r w:rsidR="00884582">
        <w:rPr>
          <w:rFonts w:ascii="Abyssinica SIL" w:hAnsi="Abyssinica SIL" w:cs="Abyssinica SIL"/>
        </w:rPr>
        <w:t xml:space="preserve">፡ </w:t>
      </w:r>
      <w:r w:rsidR="0097467C" w:rsidRPr="00363D5B">
        <w:rPr>
          <w:rFonts w:ascii="Abyssinica SIL" w:hAnsi="Abyssinica SIL" w:cs="Abyssinica SIL"/>
        </w:rPr>
        <w:t>ተፈጸመ</w:t>
      </w:r>
      <w:r w:rsidR="00884582">
        <w:rPr>
          <w:rFonts w:ascii="Abyssinica SIL" w:hAnsi="Abyssinica SIL" w:cs="Abyssinica SIL"/>
        </w:rPr>
        <w:t xml:space="preserve">፡ </w:t>
      </w:r>
      <w:r w:rsidR="0097467C" w:rsidRPr="00363D5B">
        <w:rPr>
          <w:rFonts w:ascii="Abyssinica SIL" w:hAnsi="Abyssinica SIL" w:cs="Abyssinica SIL"/>
        </w:rPr>
        <w:t>ዘካርያስ</w:t>
      </w:r>
      <w:r w:rsidR="00884582">
        <w:rPr>
          <w:rFonts w:ascii="Abyssinica SIL" w:hAnsi="Abyssinica SIL" w:cs="Abyssinica SIL"/>
        </w:rPr>
        <w:t xml:space="preserve">፡ </w:t>
      </w:r>
      <w:r w:rsidR="0097467C" w:rsidRPr="00363D5B">
        <w:rPr>
          <w:rFonts w:ascii="Abyssinica SIL" w:hAnsi="Abyssinica SIL" w:cs="Abyssinica SIL"/>
        </w:rPr>
        <w:t>ነቢይ</w:t>
      </w:r>
      <w:r w:rsidR="00884582">
        <w:rPr>
          <w:rFonts w:ascii="Abyssinica SIL" w:hAnsi="Abyssinica SIL" w:cs="Abyssinica SIL"/>
        </w:rPr>
        <w:t xml:space="preserve">። </w:t>
      </w:r>
      <w:r w:rsidR="00B63E42" w:rsidRPr="00363D5B">
        <w:rPr>
          <w:rFonts w:ascii="Abyssinica SIL" w:hAnsi="Abyssinica SIL" w:cs="Abyssinica SIL"/>
        </w:rPr>
        <w:t xml:space="preserve"> </w:t>
      </w:r>
      <w:r w:rsidR="00AE6D99" w:rsidRPr="00363D5B">
        <w:rPr>
          <w:rFonts w:ascii="Abyssinica SIL" w:hAnsi="Abyssinica SIL" w:cs="Abyssinica SIL"/>
        </w:rPr>
        <w:t xml:space="preserve"> </w:t>
      </w:r>
    </w:p>
    <w:p w14:paraId="6D721952" w14:textId="0F9F747C" w:rsidR="00AC13B0" w:rsidRPr="00363D5B" w:rsidRDefault="00AC13B0" w:rsidP="00363D5B">
      <w:pPr>
        <w:spacing w:after="0" w:line="240" w:lineRule="auto"/>
        <w:jc w:val="both"/>
        <w:rPr>
          <w:rFonts w:ascii="Abyssinica SIL" w:hAnsi="Abyssinica SIL" w:cs="Abyssinica SIL"/>
        </w:rPr>
      </w:pPr>
      <w:r w:rsidRPr="00363D5B">
        <w:rPr>
          <w:rFonts w:ascii="Abyssinica SIL" w:hAnsi="Abyssinica SIL" w:cs="Abyssinica SIL"/>
        </w:rPr>
        <w:t xml:space="preserve"> </w:t>
      </w:r>
    </w:p>
    <w:sectPr w:rsidR="00AC13B0" w:rsidRPr="00363D5B" w:rsidSect="00363D5B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EDA03" w14:textId="77777777" w:rsidR="00F84621" w:rsidRDefault="00F84621" w:rsidP="00363D5B">
      <w:pPr>
        <w:spacing w:after="0" w:line="240" w:lineRule="auto"/>
      </w:pPr>
      <w:r>
        <w:separator/>
      </w:r>
    </w:p>
  </w:endnote>
  <w:endnote w:type="continuationSeparator" w:id="0">
    <w:p w14:paraId="7A54453E" w14:textId="77777777" w:rsidR="00F84621" w:rsidRDefault="00F84621" w:rsidP="0036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419655"/>
      <w:docPartObj>
        <w:docPartGallery w:val="Page Numbers (Bottom of Page)"/>
        <w:docPartUnique/>
      </w:docPartObj>
    </w:sdtPr>
    <w:sdtContent>
      <w:p w14:paraId="2A723CB0" w14:textId="3553FDB4" w:rsidR="00363D5B" w:rsidRDefault="00363D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DBDB9EE" w14:textId="77777777" w:rsidR="00363D5B" w:rsidRDefault="0036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CE3F6" w14:textId="77777777" w:rsidR="00F84621" w:rsidRDefault="00F84621" w:rsidP="00363D5B">
      <w:pPr>
        <w:spacing w:after="0" w:line="240" w:lineRule="auto"/>
      </w:pPr>
      <w:r>
        <w:separator/>
      </w:r>
    </w:p>
  </w:footnote>
  <w:footnote w:type="continuationSeparator" w:id="0">
    <w:p w14:paraId="6687C387" w14:textId="77777777" w:rsidR="00F84621" w:rsidRDefault="00F84621" w:rsidP="0036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274B1" w14:textId="1DCDF77A" w:rsidR="00363D5B" w:rsidRPr="00363D5B" w:rsidRDefault="00363D5B" w:rsidP="00363D5B">
    <w:pPr>
      <w:pStyle w:val="NoSpacing"/>
      <w:tabs>
        <w:tab w:val="right" w:pos="9214"/>
      </w:tabs>
      <w:spacing w:line="360" w:lineRule="auto"/>
      <w:ind w:left="1168" w:hanging="1168"/>
      <w:rPr>
        <w:lang w:val="de-DE"/>
      </w:rPr>
    </w:pPr>
    <w:r w:rsidRPr="00363D5B">
      <w:rPr>
        <w:rFonts w:ascii="Brill" w:hAnsi="Brill"/>
        <w:i/>
        <w:iCs/>
        <w:lang w:val="de-DE"/>
      </w:rPr>
      <w:t>THEOT Zechariah in EMIP 881</w:t>
    </w:r>
    <w:r w:rsidRPr="00363D5B">
      <w:rPr>
        <w:rFonts w:ascii="Brill" w:hAnsi="Brill"/>
        <w:i/>
        <w:iCs/>
        <w:lang w:val="de-DE"/>
      </w:rPr>
      <w:t>/E</w:t>
    </w:r>
    <w:r>
      <w:rPr>
        <w:rFonts w:ascii="Brill" w:hAnsi="Brill"/>
        <w:i/>
        <w:iCs/>
        <w:lang w:val="de-DE"/>
      </w:rPr>
      <w:t>MML 5595</w:t>
    </w:r>
    <w:r w:rsidRPr="00363D5B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441C6F7" wp14:editId="4A7AE3E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7EF"/>
    <w:rsid w:val="00001C8D"/>
    <w:rsid w:val="000141E6"/>
    <w:rsid w:val="00022ED0"/>
    <w:rsid w:val="000302E7"/>
    <w:rsid w:val="000304DB"/>
    <w:rsid w:val="0003309C"/>
    <w:rsid w:val="00033E32"/>
    <w:rsid w:val="00034841"/>
    <w:rsid w:val="00035907"/>
    <w:rsid w:val="00036A5E"/>
    <w:rsid w:val="00041A9A"/>
    <w:rsid w:val="00041C49"/>
    <w:rsid w:val="000478AE"/>
    <w:rsid w:val="00051F40"/>
    <w:rsid w:val="00056FB0"/>
    <w:rsid w:val="0006169C"/>
    <w:rsid w:val="00061ECD"/>
    <w:rsid w:val="00063BC0"/>
    <w:rsid w:val="00072079"/>
    <w:rsid w:val="000771C7"/>
    <w:rsid w:val="00081701"/>
    <w:rsid w:val="000855F3"/>
    <w:rsid w:val="00091E2E"/>
    <w:rsid w:val="00091EC1"/>
    <w:rsid w:val="00093E69"/>
    <w:rsid w:val="000945C7"/>
    <w:rsid w:val="0009695D"/>
    <w:rsid w:val="000A0900"/>
    <w:rsid w:val="000A16B9"/>
    <w:rsid w:val="000B019D"/>
    <w:rsid w:val="000B6AB4"/>
    <w:rsid w:val="000C05A3"/>
    <w:rsid w:val="000C38B9"/>
    <w:rsid w:val="000D098A"/>
    <w:rsid w:val="000D55A1"/>
    <w:rsid w:val="000E034D"/>
    <w:rsid w:val="000E1760"/>
    <w:rsid w:val="000E2352"/>
    <w:rsid w:val="000E6D80"/>
    <w:rsid w:val="000F2831"/>
    <w:rsid w:val="000F58A5"/>
    <w:rsid w:val="000F62D2"/>
    <w:rsid w:val="00100A6A"/>
    <w:rsid w:val="001043B6"/>
    <w:rsid w:val="00112604"/>
    <w:rsid w:val="001138B7"/>
    <w:rsid w:val="001213DB"/>
    <w:rsid w:val="00122044"/>
    <w:rsid w:val="001248CC"/>
    <w:rsid w:val="001314AA"/>
    <w:rsid w:val="00135653"/>
    <w:rsid w:val="00144171"/>
    <w:rsid w:val="001519E4"/>
    <w:rsid w:val="00152F57"/>
    <w:rsid w:val="00154A4C"/>
    <w:rsid w:val="00157DA4"/>
    <w:rsid w:val="00163A8E"/>
    <w:rsid w:val="00165D8F"/>
    <w:rsid w:val="00176823"/>
    <w:rsid w:val="00180C5B"/>
    <w:rsid w:val="00182C8D"/>
    <w:rsid w:val="00182D49"/>
    <w:rsid w:val="00184EF7"/>
    <w:rsid w:val="00186FEC"/>
    <w:rsid w:val="00187CE4"/>
    <w:rsid w:val="00192CBD"/>
    <w:rsid w:val="00192E67"/>
    <w:rsid w:val="0019410E"/>
    <w:rsid w:val="00197B7D"/>
    <w:rsid w:val="00197CBA"/>
    <w:rsid w:val="001A3C32"/>
    <w:rsid w:val="001A692F"/>
    <w:rsid w:val="001B35CA"/>
    <w:rsid w:val="001B5B34"/>
    <w:rsid w:val="001C3BDE"/>
    <w:rsid w:val="001D0028"/>
    <w:rsid w:val="001D3835"/>
    <w:rsid w:val="001D3FB0"/>
    <w:rsid w:val="001D5611"/>
    <w:rsid w:val="001D5C91"/>
    <w:rsid w:val="001E1996"/>
    <w:rsid w:val="001E19DA"/>
    <w:rsid w:val="001E3053"/>
    <w:rsid w:val="001E4859"/>
    <w:rsid w:val="001E4F28"/>
    <w:rsid w:val="001F5CB0"/>
    <w:rsid w:val="002070C6"/>
    <w:rsid w:val="00207265"/>
    <w:rsid w:val="002102B5"/>
    <w:rsid w:val="00213E5D"/>
    <w:rsid w:val="00217CED"/>
    <w:rsid w:val="00220ACD"/>
    <w:rsid w:val="00223635"/>
    <w:rsid w:val="00223ACA"/>
    <w:rsid w:val="002356B9"/>
    <w:rsid w:val="00242EC8"/>
    <w:rsid w:val="0024351C"/>
    <w:rsid w:val="002437C0"/>
    <w:rsid w:val="00244DA2"/>
    <w:rsid w:val="00251CFE"/>
    <w:rsid w:val="00252152"/>
    <w:rsid w:val="00254A2F"/>
    <w:rsid w:val="00256D3D"/>
    <w:rsid w:val="002576FA"/>
    <w:rsid w:val="002578D6"/>
    <w:rsid w:val="00261BE8"/>
    <w:rsid w:val="0026512F"/>
    <w:rsid w:val="0026532D"/>
    <w:rsid w:val="00265BC3"/>
    <w:rsid w:val="00266C6B"/>
    <w:rsid w:val="00267CB5"/>
    <w:rsid w:val="00274DE5"/>
    <w:rsid w:val="0028480D"/>
    <w:rsid w:val="002849FD"/>
    <w:rsid w:val="00285490"/>
    <w:rsid w:val="002937E7"/>
    <w:rsid w:val="002A1C46"/>
    <w:rsid w:val="002A602A"/>
    <w:rsid w:val="002A6DCF"/>
    <w:rsid w:val="002B7E1A"/>
    <w:rsid w:val="002B7FCC"/>
    <w:rsid w:val="002C3A85"/>
    <w:rsid w:val="002C458F"/>
    <w:rsid w:val="002C4BED"/>
    <w:rsid w:val="002D1919"/>
    <w:rsid w:val="002D6D25"/>
    <w:rsid w:val="002E3E2B"/>
    <w:rsid w:val="002E3F11"/>
    <w:rsid w:val="002E6545"/>
    <w:rsid w:val="002F4CB4"/>
    <w:rsid w:val="002F5100"/>
    <w:rsid w:val="002F65AA"/>
    <w:rsid w:val="00302401"/>
    <w:rsid w:val="00303104"/>
    <w:rsid w:val="00304369"/>
    <w:rsid w:val="0030512E"/>
    <w:rsid w:val="00307EC6"/>
    <w:rsid w:val="00312CBD"/>
    <w:rsid w:val="003206C0"/>
    <w:rsid w:val="00326D94"/>
    <w:rsid w:val="00327D6E"/>
    <w:rsid w:val="003318A5"/>
    <w:rsid w:val="003337EF"/>
    <w:rsid w:val="00333891"/>
    <w:rsid w:val="003348EA"/>
    <w:rsid w:val="00341D2B"/>
    <w:rsid w:val="00352AED"/>
    <w:rsid w:val="00353823"/>
    <w:rsid w:val="003543EC"/>
    <w:rsid w:val="003569CE"/>
    <w:rsid w:val="00360E08"/>
    <w:rsid w:val="00362426"/>
    <w:rsid w:val="00363D5B"/>
    <w:rsid w:val="00363DEB"/>
    <w:rsid w:val="00367F41"/>
    <w:rsid w:val="003731B5"/>
    <w:rsid w:val="00373A68"/>
    <w:rsid w:val="00374FDE"/>
    <w:rsid w:val="003823E5"/>
    <w:rsid w:val="00382697"/>
    <w:rsid w:val="00382883"/>
    <w:rsid w:val="00384814"/>
    <w:rsid w:val="00392B4F"/>
    <w:rsid w:val="00392F7A"/>
    <w:rsid w:val="003952C0"/>
    <w:rsid w:val="00397B1B"/>
    <w:rsid w:val="003A48B8"/>
    <w:rsid w:val="003A621D"/>
    <w:rsid w:val="003B6423"/>
    <w:rsid w:val="003D0734"/>
    <w:rsid w:val="003D0B93"/>
    <w:rsid w:val="003D0E32"/>
    <w:rsid w:val="003D4262"/>
    <w:rsid w:val="003D60EC"/>
    <w:rsid w:val="003E4427"/>
    <w:rsid w:val="003E55B6"/>
    <w:rsid w:val="003F29D8"/>
    <w:rsid w:val="003F52B5"/>
    <w:rsid w:val="003F7CDC"/>
    <w:rsid w:val="004029B6"/>
    <w:rsid w:val="00403EBB"/>
    <w:rsid w:val="0040406D"/>
    <w:rsid w:val="0041256E"/>
    <w:rsid w:val="0041272C"/>
    <w:rsid w:val="004131D8"/>
    <w:rsid w:val="00413500"/>
    <w:rsid w:val="00415861"/>
    <w:rsid w:val="004202B8"/>
    <w:rsid w:val="00421A17"/>
    <w:rsid w:val="00425404"/>
    <w:rsid w:val="004355FF"/>
    <w:rsid w:val="00437F32"/>
    <w:rsid w:val="00444D61"/>
    <w:rsid w:val="00445DF3"/>
    <w:rsid w:val="00450CFB"/>
    <w:rsid w:val="0045197C"/>
    <w:rsid w:val="0045495C"/>
    <w:rsid w:val="004569F0"/>
    <w:rsid w:val="00456D8F"/>
    <w:rsid w:val="004643F8"/>
    <w:rsid w:val="00467A93"/>
    <w:rsid w:val="00471B2A"/>
    <w:rsid w:val="004749D1"/>
    <w:rsid w:val="00480AD4"/>
    <w:rsid w:val="0048787F"/>
    <w:rsid w:val="00490344"/>
    <w:rsid w:val="00492CFC"/>
    <w:rsid w:val="00495A13"/>
    <w:rsid w:val="0049621A"/>
    <w:rsid w:val="004A4DDC"/>
    <w:rsid w:val="004A7E5D"/>
    <w:rsid w:val="004B39B3"/>
    <w:rsid w:val="004B5BAA"/>
    <w:rsid w:val="004B7239"/>
    <w:rsid w:val="004C1445"/>
    <w:rsid w:val="004C1727"/>
    <w:rsid w:val="004C4D31"/>
    <w:rsid w:val="004C50B2"/>
    <w:rsid w:val="004C6C84"/>
    <w:rsid w:val="004C73FB"/>
    <w:rsid w:val="004D1943"/>
    <w:rsid w:val="004D2752"/>
    <w:rsid w:val="004D3735"/>
    <w:rsid w:val="004D3E7F"/>
    <w:rsid w:val="004E21FD"/>
    <w:rsid w:val="004E3580"/>
    <w:rsid w:val="004F102D"/>
    <w:rsid w:val="004F10E2"/>
    <w:rsid w:val="004F1268"/>
    <w:rsid w:val="004F2706"/>
    <w:rsid w:val="004F2D57"/>
    <w:rsid w:val="004F4814"/>
    <w:rsid w:val="004F4C15"/>
    <w:rsid w:val="004F6CA3"/>
    <w:rsid w:val="004F7080"/>
    <w:rsid w:val="004F7544"/>
    <w:rsid w:val="004F7D6E"/>
    <w:rsid w:val="0050137D"/>
    <w:rsid w:val="0050413D"/>
    <w:rsid w:val="00505581"/>
    <w:rsid w:val="0050616B"/>
    <w:rsid w:val="00506C5A"/>
    <w:rsid w:val="00510980"/>
    <w:rsid w:val="005119FF"/>
    <w:rsid w:val="00514017"/>
    <w:rsid w:val="00515472"/>
    <w:rsid w:val="005155FA"/>
    <w:rsid w:val="005214E2"/>
    <w:rsid w:val="005254C2"/>
    <w:rsid w:val="00527DF1"/>
    <w:rsid w:val="005342A6"/>
    <w:rsid w:val="00535895"/>
    <w:rsid w:val="00540294"/>
    <w:rsid w:val="005412EE"/>
    <w:rsid w:val="0054214F"/>
    <w:rsid w:val="00543337"/>
    <w:rsid w:val="00543DBE"/>
    <w:rsid w:val="00543E31"/>
    <w:rsid w:val="00547A9A"/>
    <w:rsid w:val="0055103E"/>
    <w:rsid w:val="005528F7"/>
    <w:rsid w:val="00555A9F"/>
    <w:rsid w:val="00555DF4"/>
    <w:rsid w:val="0056088C"/>
    <w:rsid w:val="00566F60"/>
    <w:rsid w:val="005716F5"/>
    <w:rsid w:val="00572A9A"/>
    <w:rsid w:val="005746D9"/>
    <w:rsid w:val="005753D9"/>
    <w:rsid w:val="005907D4"/>
    <w:rsid w:val="00590C35"/>
    <w:rsid w:val="005A0393"/>
    <w:rsid w:val="005A2574"/>
    <w:rsid w:val="005A4324"/>
    <w:rsid w:val="005B7B52"/>
    <w:rsid w:val="005C0604"/>
    <w:rsid w:val="005C77C2"/>
    <w:rsid w:val="005D4ACB"/>
    <w:rsid w:val="005D74DD"/>
    <w:rsid w:val="005E4BD5"/>
    <w:rsid w:val="005E6DCA"/>
    <w:rsid w:val="005F023A"/>
    <w:rsid w:val="005F5ADE"/>
    <w:rsid w:val="005F67F2"/>
    <w:rsid w:val="005F718C"/>
    <w:rsid w:val="006011C5"/>
    <w:rsid w:val="00601756"/>
    <w:rsid w:val="00603E03"/>
    <w:rsid w:val="006061BC"/>
    <w:rsid w:val="00607396"/>
    <w:rsid w:val="0062214B"/>
    <w:rsid w:val="006326BF"/>
    <w:rsid w:val="006410DF"/>
    <w:rsid w:val="00641DED"/>
    <w:rsid w:val="00646D35"/>
    <w:rsid w:val="00654B52"/>
    <w:rsid w:val="0066497B"/>
    <w:rsid w:val="0066763E"/>
    <w:rsid w:val="006678F4"/>
    <w:rsid w:val="006733CA"/>
    <w:rsid w:val="00675753"/>
    <w:rsid w:val="00681570"/>
    <w:rsid w:val="006838F4"/>
    <w:rsid w:val="006875B6"/>
    <w:rsid w:val="00690C2F"/>
    <w:rsid w:val="00695F51"/>
    <w:rsid w:val="006A1ACD"/>
    <w:rsid w:val="006A38E8"/>
    <w:rsid w:val="006A3FD8"/>
    <w:rsid w:val="006A4CC1"/>
    <w:rsid w:val="006A52FC"/>
    <w:rsid w:val="006A712F"/>
    <w:rsid w:val="006A7E7C"/>
    <w:rsid w:val="006B275B"/>
    <w:rsid w:val="006B5F99"/>
    <w:rsid w:val="006B6FD3"/>
    <w:rsid w:val="006B75AF"/>
    <w:rsid w:val="006C6D11"/>
    <w:rsid w:val="006D2F7D"/>
    <w:rsid w:val="006D4014"/>
    <w:rsid w:val="006D4849"/>
    <w:rsid w:val="006E1118"/>
    <w:rsid w:val="006E2587"/>
    <w:rsid w:val="006E26BE"/>
    <w:rsid w:val="006E5C7E"/>
    <w:rsid w:val="006E6C12"/>
    <w:rsid w:val="006E6F1E"/>
    <w:rsid w:val="006F2831"/>
    <w:rsid w:val="006F2942"/>
    <w:rsid w:val="006F39ED"/>
    <w:rsid w:val="006F3BF3"/>
    <w:rsid w:val="006F7828"/>
    <w:rsid w:val="00702F9D"/>
    <w:rsid w:val="00704B62"/>
    <w:rsid w:val="00706DFC"/>
    <w:rsid w:val="00711DEB"/>
    <w:rsid w:val="007161DF"/>
    <w:rsid w:val="00716A43"/>
    <w:rsid w:val="00717CB5"/>
    <w:rsid w:val="00722084"/>
    <w:rsid w:val="00731BC8"/>
    <w:rsid w:val="00737996"/>
    <w:rsid w:val="00751F92"/>
    <w:rsid w:val="00753AE7"/>
    <w:rsid w:val="00760DED"/>
    <w:rsid w:val="00761499"/>
    <w:rsid w:val="00765F24"/>
    <w:rsid w:val="007725A5"/>
    <w:rsid w:val="00775732"/>
    <w:rsid w:val="00775F7E"/>
    <w:rsid w:val="00784837"/>
    <w:rsid w:val="00784C53"/>
    <w:rsid w:val="00785D5F"/>
    <w:rsid w:val="007867DC"/>
    <w:rsid w:val="00791D08"/>
    <w:rsid w:val="007926BF"/>
    <w:rsid w:val="00795F7D"/>
    <w:rsid w:val="007A0E40"/>
    <w:rsid w:val="007A4EAC"/>
    <w:rsid w:val="007A526E"/>
    <w:rsid w:val="007A5D51"/>
    <w:rsid w:val="007A733C"/>
    <w:rsid w:val="007B3273"/>
    <w:rsid w:val="007B4CA7"/>
    <w:rsid w:val="007B65E3"/>
    <w:rsid w:val="007C08E5"/>
    <w:rsid w:val="007C0D7F"/>
    <w:rsid w:val="007C37F4"/>
    <w:rsid w:val="007C6DE0"/>
    <w:rsid w:val="007D334F"/>
    <w:rsid w:val="007E6DAB"/>
    <w:rsid w:val="007F113E"/>
    <w:rsid w:val="007F33A3"/>
    <w:rsid w:val="007F3CE8"/>
    <w:rsid w:val="007F4F7C"/>
    <w:rsid w:val="007F5595"/>
    <w:rsid w:val="007F5B09"/>
    <w:rsid w:val="008002D4"/>
    <w:rsid w:val="00804B8B"/>
    <w:rsid w:val="00806549"/>
    <w:rsid w:val="008122E8"/>
    <w:rsid w:val="00813A62"/>
    <w:rsid w:val="008166A4"/>
    <w:rsid w:val="008248C7"/>
    <w:rsid w:val="00825BE6"/>
    <w:rsid w:val="00826BA8"/>
    <w:rsid w:val="00826E35"/>
    <w:rsid w:val="00826E71"/>
    <w:rsid w:val="008316D9"/>
    <w:rsid w:val="008325A6"/>
    <w:rsid w:val="00832C46"/>
    <w:rsid w:val="00832FF4"/>
    <w:rsid w:val="008355B8"/>
    <w:rsid w:val="00840181"/>
    <w:rsid w:val="0084085A"/>
    <w:rsid w:val="00841A4A"/>
    <w:rsid w:val="008474B5"/>
    <w:rsid w:val="008579C9"/>
    <w:rsid w:val="00860EB8"/>
    <w:rsid w:val="008626EC"/>
    <w:rsid w:val="008627A5"/>
    <w:rsid w:val="00864286"/>
    <w:rsid w:val="00865D67"/>
    <w:rsid w:val="008676AC"/>
    <w:rsid w:val="00870EEE"/>
    <w:rsid w:val="008733E5"/>
    <w:rsid w:val="0087385C"/>
    <w:rsid w:val="0087411C"/>
    <w:rsid w:val="00876178"/>
    <w:rsid w:val="00884582"/>
    <w:rsid w:val="00884AAD"/>
    <w:rsid w:val="00886A5A"/>
    <w:rsid w:val="00892672"/>
    <w:rsid w:val="00895225"/>
    <w:rsid w:val="00895A39"/>
    <w:rsid w:val="00897B20"/>
    <w:rsid w:val="008A05FE"/>
    <w:rsid w:val="008A1B33"/>
    <w:rsid w:val="008A237D"/>
    <w:rsid w:val="008A2774"/>
    <w:rsid w:val="008A297F"/>
    <w:rsid w:val="008A30AD"/>
    <w:rsid w:val="008A704F"/>
    <w:rsid w:val="008B02F0"/>
    <w:rsid w:val="008B0627"/>
    <w:rsid w:val="008B0FC7"/>
    <w:rsid w:val="008B1E13"/>
    <w:rsid w:val="008B2BD4"/>
    <w:rsid w:val="008B4877"/>
    <w:rsid w:val="008B49FB"/>
    <w:rsid w:val="008B4D9C"/>
    <w:rsid w:val="008B5609"/>
    <w:rsid w:val="008B6657"/>
    <w:rsid w:val="008B737C"/>
    <w:rsid w:val="008B79D4"/>
    <w:rsid w:val="008C3A6F"/>
    <w:rsid w:val="008C5D28"/>
    <w:rsid w:val="008C64A5"/>
    <w:rsid w:val="008C74C4"/>
    <w:rsid w:val="008D0198"/>
    <w:rsid w:val="008D0397"/>
    <w:rsid w:val="008D20B1"/>
    <w:rsid w:val="008D4D31"/>
    <w:rsid w:val="008D60AC"/>
    <w:rsid w:val="008D6D15"/>
    <w:rsid w:val="008D754E"/>
    <w:rsid w:val="008E3A63"/>
    <w:rsid w:val="008E5FA5"/>
    <w:rsid w:val="008E7F03"/>
    <w:rsid w:val="008F1208"/>
    <w:rsid w:val="008F78DD"/>
    <w:rsid w:val="0090057A"/>
    <w:rsid w:val="00907686"/>
    <w:rsid w:val="00911366"/>
    <w:rsid w:val="009137EC"/>
    <w:rsid w:val="00921BEF"/>
    <w:rsid w:val="00927FCE"/>
    <w:rsid w:val="00932B9E"/>
    <w:rsid w:val="00945E07"/>
    <w:rsid w:val="0094682E"/>
    <w:rsid w:val="00947A80"/>
    <w:rsid w:val="009515E7"/>
    <w:rsid w:val="009538B4"/>
    <w:rsid w:val="00954A89"/>
    <w:rsid w:val="00954DAF"/>
    <w:rsid w:val="0096040F"/>
    <w:rsid w:val="00961E64"/>
    <w:rsid w:val="00962A03"/>
    <w:rsid w:val="00963201"/>
    <w:rsid w:val="00971E23"/>
    <w:rsid w:val="0097467C"/>
    <w:rsid w:val="00980FFE"/>
    <w:rsid w:val="00994477"/>
    <w:rsid w:val="009959F1"/>
    <w:rsid w:val="00995FC9"/>
    <w:rsid w:val="009A49D5"/>
    <w:rsid w:val="009A52B8"/>
    <w:rsid w:val="009A6310"/>
    <w:rsid w:val="009A7B1F"/>
    <w:rsid w:val="009B0688"/>
    <w:rsid w:val="009B5665"/>
    <w:rsid w:val="009B6B7B"/>
    <w:rsid w:val="009C0097"/>
    <w:rsid w:val="009C00D1"/>
    <w:rsid w:val="009D2798"/>
    <w:rsid w:val="009F181C"/>
    <w:rsid w:val="00A007E4"/>
    <w:rsid w:val="00A02990"/>
    <w:rsid w:val="00A02A5C"/>
    <w:rsid w:val="00A0615C"/>
    <w:rsid w:val="00A10100"/>
    <w:rsid w:val="00A116DB"/>
    <w:rsid w:val="00A1279C"/>
    <w:rsid w:val="00A129BD"/>
    <w:rsid w:val="00A131E7"/>
    <w:rsid w:val="00A223B7"/>
    <w:rsid w:val="00A23C46"/>
    <w:rsid w:val="00A36707"/>
    <w:rsid w:val="00A414B6"/>
    <w:rsid w:val="00A41E4D"/>
    <w:rsid w:val="00A4219C"/>
    <w:rsid w:val="00A50360"/>
    <w:rsid w:val="00A55918"/>
    <w:rsid w:val="00A574D0"/>
    <w:rsid w:val="00A65FAB"/>
    <w:rsid w:val="00A705DB"/>
    <w:rsid w:val="00A7230F"/>
    <w:rsid w:val="00A732B5"/>
    <w:rsid w:val="00A80EFE"/>
    <w:rsid w:val="00A8456D"/>
    <w:rsid w:val="00A85E74"/>
    <w:rsid w:val="00A92319"/>
    <w:rsid w:val="00A93CF3"/>
    <w:rsid w:val="00A942DB"/>
    <w:rsid w:val="00A9449C"/>
    <w:rsid w:val="00AA2D4D"/>
    <w:rsid w:val="00AB04C7"/>
    <w:rsid w:val="00AB13A6"/>
    <w:rsid w:val="00AB2FAF"/>
    <w:rsid w:val="00AB5C20"/>
    <w:rsid w:val="00AC109E"/>
    <w:rsid w:val="00AC13B0"/>
    <w:rsid w:val="00AC2612"/>
    <w:rsid w:val="00AC337F"/>
    <w:rsid w:val="00AC5283"/>
    <w:rsid w:val="00AD378F"/>
    <w:rsid w:val="00AD7BE9"/>
    <w:rsid w:val="00AD7D2B"/>
    <w:rsid w:val="00AE16CC"/>
    <w:rsid w:val="00AE355C"/>
    <w:rsid w:val="00AE5AD2"/>
    <w:rsid w:val="00AE6D99"/>
    <w:rsid w:val="00AF305D"/>
    <w:rsid w:val="00AF671F"/>
    <w:rsid w:val="00B03191"/>
    <w:rsid w:val="00B04625"/>
    <w:rsid w:val="00B071B6"/>
    <w:rsid w:val="00B147EF"/>
    <w:rsid w:val="00B1760F"/>
    <w:rsid w:val="00B2014C"/>
    <w:rsid w:val="00B269B7"/>
    <w:rsid w:val="00B27427"/>
    <w:rsid w:val="00B27F1C"/>
    <w:rsid w:val="00B31B71"/>
    <w:rsid w:val="00B33E62"/>
    <w:rsid w:val="00B42F9B"/>
    <w:rsid w:val="00B43ADF"/>
    <w:rsid w:val="00B4615B"/>
    <w:rsid w:val="00B57CB2"/>
    <w:rsid w:val="00B608BB"/>
    <w:rsid w:val="00B62C03"/>
    <w:rsid w:val="00B63E42"/>
    <w:rsid w:val="00B67A9F"/>
    <w:rsid w:val="00B711BB"/>
    <w:rsid w:val="00B7230E"/>
    <w:rsid w:val="00B756D3"/>
    <w:rsid w:val="00B81D3B"/>
    <w:rsid w:val="00B84054"/>
    <w:rsid w:val="00B84CC0"/>
    <w:rsid w:val="00B84EF1"/>
    <w:rsid w:val="00B92872"/>
    <w:rsid w:val="00B933F6"/>
    <w:rsid w:val="00B94984"/>
    <w:rsid w:val="00B9738C"/>
    <w:rsid w:val="00BA0E23"/>
    <w:rsid w:val="00BA1D65"/>
    <w:rsid w:val="00BA5B39"/>
    <w:rsid w:val="00BA6732"/>
    <w:rsid w:val="00BB011A"/>
    <w:rsid w:val="00BC5460"/>
    <w:rsid w:val="00BD7879"/>
    <w:rsid w:val="00BE259D"/>
    <w:rsid w:val="00BE44CF"/>
    <w:rsid w:val="00BE56E2"/>
    <w:rsid w:val="00BE60FE"/>
    <w:rsid w:val="00BF29F9"/>
    <w:rsid w:val="00C05339"/>
    <w:rsid w:val="00C106AE"/>
    <w:rsid w:val="00C1166B"/>
    <w:rsid w:val="00C11B91"/>
    <w:rsid w:val="00C152B1"/>
    <w:rsid w:val="00C17486"/>
    <w:rsid w:val="00C208BE"/>
    <w:rsid w:val="00C20D75"/>
    <w:rsid w:val="00C227E4"/>
    <w:rsid w:val="00C241B3"/>
    <w:rsid w:val="00C30299"/>
    <w:rsid w:val="00C31046"/>
    <w:rsid w:val="00C320D9"/>
    <w:rsid w:val="00C33A0B"/>
    <w:rsid w:val="00C375BC"/>
    <w:rsid w:val="00C440B6"/>
    <w:rsid w:val="00C45CDA"/>
    <w:rsid w:val="00C5780B"/>
    <w:rsid w:val="00C61FFE"/>
    <w:rsid w:val="00C70668"/>
    <w:rsid w:val="00C711DE"/>
    <w:rsid w:val="00C71FC3"/>
    <w:rsid w:val="00C7251D"/>
    <w:rsid w:val="00C84128"/>
    <w:rsid w:val="00C93A3E"/>
    <w:rsid w:val="00C94CF0"/>
    <w:rsid w:val="00CA0220"/>
    <w:rsid w:val="00CA0C1D"/>
    <w:rsid w:val="00CA21CB"/>
    <w:rsid w:val="00CA3F8C"/>
    <w:rsid w:val="00CA4817"/>
    <w:rsid w:val="00CA5526"/>
    <w:rsid w:val="00CA60D8"/>
    <w:rsid w:val="00CB30E9"/>
    <w:rsid w:val="00CB7006"/>
    <w:rsid w:val="00CB71D4"/>
    <w:rsid w:val="00CB7EB9"/>
    <w:rsid w:val="00CC4A03"/>
    <w:rsid w:val="00CC500A"/>
    <w:rsid w:val="00CC7345"/>
    <w:rsid w:val="00CD0DCC"/>
    <w:rsid w:val="00CE165B"/>
    <w:rsid w:val="00CE3A24"/>
    <w:rsid w:val="00CE67F3"/>
    <w:rsid w:val="00CE68FE"/>
    <w:rsid w:val="00CF07F2"/>
    <w:rsid w:val="00CF1315"/>
    <w:rsid w:val="00CF3AD8"/>
    <w:rsid w:val="00CF70B8"/>
    <w:rsid w:val="00CF75DA"/>
    <w:rsid w:val="00D027A8"/>
    <w:rsid w:val="00D0341A"/>
    <w:rsid w:val="00D0603F"/>
    <w:rsid w:val="00D103FD"/>
    <w:rsid w:val="00D10474"/>
    <w:rsid w:val="00D132F0"/>
    <w:rsid w:val="00D13934"/>
    <w:rsid w:val="00D154D5"/>
    <w:rsid w:val="00D16B31"/>
    <w:rsid w:val="00D20FDD"/>
    <w:rsid w:val="00D21C08"/>
    <w:rsid w:val="00D223CF"/>
    <w:rsid w:val="00D22C10"/>
    <w:rsid w:val="00D239A3"/>
    <w:rsid w:val="00D24CE2"/>
    <w:rsid w:val="00D33D71"/>
    <w:rsid w:val="00D37043"/>
    <w:rsid w:val="00D4109C"/>
    <w:rsid w:val="00D41315"/>
    <w:rsid w:val="00D43F6B"/>
    <w:rsid w:val="00D458DB"/>
    <w:rsid w:val="00D4720D"/>
    <w:rsid w:val="00D50DBD"/>
    <w:rsid w:val="00D52E8E"/>
    <w:rsid w:val="00D57BDE"/>
    <w:rsid w:val="00D6066C"/>
    <w:rsid w:val="00D65D38"/>
    <w:rsid w:val="00D65F38"/>
    <w:rsid w:val="00D72850"/>
    <w:rsid w:val="00D731BB"/>
    <w:rsid w:val="00D73F06"/>
    <w:rsid w:val="00D759E8"/>
    <w:rsid w:val="00D77235"/>
    <w:rsid w:val="00D82C99"/>
    <w:rsid w:val="00D84240"/>
    <w:rsid w:val="00D84A67"/>
    <w:rsid w:val="00D86B6F"/>
    <w:rsid w:val="00D92722"/>
    <w:rsid w:val="00D96164"/>
    <w:rsid w:val="00D97532"/>
    <w:rsid w:val="00D97EFE"/>
    <w:rsid w:val="00DA459E"/>
    <w:rsid w:val="00DA48F2"/>
    <w:rsid w:val="00DA7521"/>
    <w:rsid w:val="00DB539F"/>
    <w:rsid w:val="00DC70DB"/>
    <w:rsid w:val="00DD402D"/>
    <w:rsid w:val="00DD5A6D"/>
    <w:rsid w:val="00DE08CE"/>
    <w:rsid w:val="00DE491B"/>
    <w:rsid w:val="00DE72D1"/>
    <w:rsid w:val="00DF1978"/>
    <w:rsid w:val="00E0143E"/>
    <w:rsid w:val="00E022C6"/>
    <w:rsid w:val="00E023C5"/>
    <w:rsid w:val="00E06B32"/>
    <w:rsid w:val="00E10FC9"/>
    <w:rsid w:val="00E149A2"/>
    <w:rsid w:val="00E17C50"/>
    <w:rsid w:val="00E2115F"/>
    <w:rsid w:val="00E22940"/>
    <w:rsid w:val="00E22B58"/>
    <w:rsid w:val="00E2632F"/>
    <w:rsid w:val="00E2788B"/>
    <w:rsid w:val="00E30367"/>
    <w:rsid w:val="00E31BD0"/>
    <w:rsid w:val="00E34797"/>
    <w:rsid w:val="00E3629D"/>
    <w:rsid w:val="00E36D2D"/>
    <w:rsid w:val="00E461E0"/>
    <w:rsid w:val="00E47BBC"/>
    <w:rsid w:val="00E530E2"/>
    <w:rsid w:val="00E5697F"/>
    <w:rsid w:val="00E56AB1"/>
    <w:rsid w:val="00E606DA"/>
    <w:rsid w:val="00E62141"/>
    <w:rsid w:val="00E6419A"/>
    <w:rsid w:val="00E657DD"/>
    <w:rsid w:val="00E670A0"/>
    <w:rsid w:val="00E70D89"/>
    <w:rsid w:val="00E73547"/>
    <w:rsid w:val="00E75066"/>
    <w:rsid w:val="00E76992"/>
    <w:rsid w:val="00E8040C"/>
    <w:rsid w:val="00E828AA"/>
    <w:rsid w:val="00E86735"/>
    <w:rsid w:val="00E92DBE"/>
    <w:rsid w:val="00E92F45"/>
    <w:rsid w:val="00E954EB"/>
    <w:rsid w:val="00E95C00"/>
    <w:rsid w:val="00E962AC"/>
    <w:rsid w:val="00EA041D"/>
    <w:rsid w:val="00EA12AA"/>
    <w:rsid w:val="00EA2733"/>
    <w:rsid w:val="00EA433A"/>
    <w:rsid w:val="00EB044B"/>
    <w:rsid w:val="00EB3BAB"/>
    <w:rsid w:val="00EB447B"/>
    <w:rsid w:val="00EB7B2E"/>
    <w:rsid w:val="00EC2323"/>
    <w:rsid w:val="00EC627F"/>
    <w:rsid w:val="00ED166A"/>
    <w:rsid w:val="00ED1A6E"/>
    <w:rsid w:val="00ED22AD"/>
    <w:rsid w:val="00ED2D16"/>
    <w:rsid w:val="00ED300B"/>
    <w:rsid w:val="00ED4A58"/>
    <w:rsid w:val="00ED6BD6"/>
    <w:rsid w:val="00EE3DCC"/>
    <w:rsid w:val="00EE4273"/>
    <w:rsid w:val="00EE5B1A"/>
    <w:rsid w:val="00EF2B51"/>
    <w:rsid w:val="00EF3081"/>
    <w:rsid w:val="00EF31B1"/>
    <w:rsid w:val="00EF3D12"/>
    <w:rsid w:val="00EF58D2"/>
    <w:rsid w:val="00EF7372"/>
    <w:rsid w:val="00F0200D"/>
    <w:rsid w:val="00F0428A"/>
    <w:rsid w:val="00F14121"/>
    <w:rsid w:val="00F15407"/>
    <w:rsid w:val="00F158C2"/>
    <w:rsid w:val="00F17EE7"/>
    <w:rsid w:val="00F23812"/>
    <w:rsid w:val="00F25F1B"/>
    <w:rsid w:val="00F3020A"/>
    <w:rsid w:val="00F33341"/>
    <w:rsid w:val="00F34BA4"/>
    <w:rsid w:val="00F403E9"/>
    <w:rsid w:val="00F421C3"/>
    <w:rsid w:val="00F62E5C"/>
    <w:rsid w:val="00F63BE6"/>
    <w:rsid w:val="00F738D5"/>
    <w:rsid w:val="00F74677"/>
    <w:rsid w:val="00F759A9"/>
    <w:rsid w:val="00F76E11"/>
    <w:rsid w:val="00F81F6F"/>
    <w:rsid w:val="00F832B1"/>
    <w:rsid w:val="00F84621"/>
    <w:rsid w:val="00F8468D"/>
    <w:rsid w:val="00F8599A"/>
    <w:rsid w:val="00F8728A"/>
    <w:rsid w:val="00F92B75"/>
    <w:rsid w:val="00F92EC8"/>
    <w:rsid w:val="00F9477E"/>
    <w:rsid w:val="00F96B0A"/>
    <w:rsid w:val="00F9749D"/>
    <w:rsid w:val="00FA6581"/>
    <w:rsid w:val="00FA6897"/>
    <w:rsid w:val="00FB16D4"/>
    <w:rsid w:val="00FB4A26"/>
    <w:rsid w:val="00FC2BE4"/>
    <w:rsid w:val="00FC44C1"/>
    <w:rsid w:val="00FC51C8"/>
    <w:rsid w:val="00FC5972"/>
    <w:rsid w:val="00FC60B5"/>
    <w:rsid w:val="00FC6DCA"/>
    <w:rsid w:val="00FD28CF"/>
    <w:rsid w:val="00FD4174"/>
    <w:rsid w:val="00FE1C6D"/>
    <w:rsid w:val="00FF5E5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D13"/>
  <w15:docId w15:val="{A5ECBB76-D167-48C8-A7FF-7870CF5D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501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7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363D5B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363D5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6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28</cp:revision>
  <dcterms:created xsi:type="dcterms:W3CDTF">2025-04-20T21:10:00Z</dcterms:created>
  <dcterms:modified xsi:type="dcterms:W3CDTF">2025-06-30T18:42:00Z</dcterms:modified>
</cp:coreProperties>
</file>