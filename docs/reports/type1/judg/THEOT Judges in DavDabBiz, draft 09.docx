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03684" w14:textId="602C9775" w:rsidR="006837C0" w:rsidRPr="00C92E84" w:rsidRDefault="0087124F" w:rsidP="006837C0">
      <w:pPr>
        <w:jc w:val="center"/>
        <w:rPr>
          <w:rFonts w:ascii="Brill" w:hAnsi="Brill"/>
          <w:i/>
          <w:iCs/>
          <w:sz w:val="36"/>
          <w:szCs w:val="36"/>
        </w:rPr>
      </w:pPr>
      <w:r w:rsidRPr="00C92E84">
        <w:rPr>
          <w:noProof/>
          <w:lang w:val="en-GB"/>
        </w:rPr>
        <w:drawing>
          <wp:inline distT="0" distB="0" distL="0" distR="0" wp14:anchorId="29BB4968" wp14:editId="10FBF5D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14DA" w14:textId="6C2137A2" w:rsidR="00F82A2C" w:rsidRPr="00C92E84" w:rsidRDefault="009135BA" w:rsidP="0087124F">
      <w:pPr>
        <w:jc w:val="center"/>
        <w:rPr>
          <w:rFonts w:ascii="Brill" w:hAnsi="Brill"/>
          <w:i/>
          <w:iCs/>
          <w:sz w:val="36"/>
          <w:szCs w:val="36"/>
        </w:rPr>
      </w:pPr>
      <w:r w:rsidRPr="00C92E84">
        <w:rPr>
          <w:rFonts w:ascii="Brill" w:hAnsi="Brill"/>
          <w:i/>
          <w:iCs/>
          <w:sz w:val="36"/>
          <w:szCs w:val="36"/>
        </w:rPr>
        <w:t xml:space="preserve">THEOT Judges in </w:t>
      </w:r>
      <w:r w:rsidR="00A076C0" w:rsidRPr="00C92E84">
        <w:rPr>
          <w:rFonts w:ascii="Brill" w:hAnsi="Brill"/>
          <w:i/>
          <w:iCs/>
          <w:sz w:val="36"/>
          <w:szCs w:val="36"/>
        </w:rPr>
        <w:t>Davi</w:t>
      </w:r>
      <w:r w:rsidR="0067680F" w:rsidRPr="00C92E84">
        <w:rPr>
          <w:rFonts w:ascii="Brill" w:hAnsi="Brill"/>
          <w:i/>
          <w:iCs/>
          <w:sz w:val="36"/>
          <w:szCs w:val="36"/>
        </w:rPr>
        <w:t>es</w:t>
      </w:r>
      <w:r w:rsidRPr="00C92E84">
        <w:rPr>
          <w:rFonts w:ascii="Brill" w:hAnsi="Brill"/>
          <w:i/>
          <w:iCs/>
          <w:sz w:val="36"/>
          <w:szCs w:val="36"/>
        </w:rPr>
        <w:t xml:space="preserve"> </w:t>
      </w:r>
      <w:r w:rsidR="0067680F" w:rsidRPr="00C92E84">
        <w:rPr>
          <w:rFonts w:ascii="Brill" w:hAnsi="Brill"/>
          <w:i/>
          <w:iCs/>
          <w:sz w:val="36"/>
          <w:szCs w:val="36"/>
        </w:rPr>
        <w:t>Dabra</w:t>
      </w:r>
      <w:r w:rsidRPr="00C92E84">
        <w:rPr>
          <w:rFonts w:ascii="Brill" w:hAnsi="Brill"/>
          <w:i/>
          <w:iCs/>
          <w:sz w:val="36"/>
          <w:szCs w:val="36"/>
        </w:rPr>
        <w:t xml:space="preserve"> </w:t>
      </w:r>
      <w:r w:rsidR="0067680F" w:rsidRPr="00C92E84">
        <w:rPr>
          <w:rFonts w:ascii="Brill" w:hAnsi="Brill"/>
          <w:i/>
          <w:iCs/>
          <w:sz w:val="36"/>
          <w:szCs w:val="36"/>
        </w:rPr>
        <w:t>Bizan</w:t>
      </w:r>
      <w:r w:rsidRPr="00C92E84">
        <w:rPr>
          <w:rFonts w:ascii="Brill" w:hAnsi="Brill"/>
          <w:i/>
          <w:iCs/>
          <w:sz w:val="36"/>
          <w:szCs w:val="36"/>
        </w:rPr>
        <w:t xml:space="preserve"> </w:t>
      </w:r>
    </w:p>
    <w:p w14:paraId="336E6896" w14:textId="03D1B391" w:rsidR="006837C0" w:rsidRPr="00C92E84" w:rsidRDefault="0087124F" w:rsidP="0087124F">
      <w:pPr>
        <w:jc w:val="center"/>
        <w:rPr>
          <w:rFonts w:ascii="Brill" w:hAnsi="Brill"/>
          <w:sz w:val="18"/>
          <w:szCs w:val="18"/>
        </w:rPr>
      </w:pPr>
      <w:r w:rsidRPr="00C92E84">
        <w:rPr>
          <w:rFonts w:ascii="Brill" w:hAnsi="Brill"/>
          <w:sz w:val="18"/>
          <w:szCs w:val="18"/>
        </w:rPr>
        <w:t>Ff. 154r¬170r (Microfilm reel 1, ms 2)</w:t>
      </w:r>
      <w:r w:rsidRPr="00C92E84">
        <w:rPr>
          <w:rFonts w:ascii="Brill" w:hAnsi="Brill"/>
          <w:sz w:val="18"/>
          <w:szCs w:val="18"/>
        </w:rPr>
        <w:br/>
      </w:r>
      <w:bookmarkStart w:id="0" w:name="_Hlk181894175"/>
      <w:r w:rsidR="006837C0" w:rsidRPr="00C92E84">
        <w:rPr>
          <w:rFonts w:ascii="Brill" w:hAnsi="Brill"/>
          <w:sz w:val="18"/>
          <w:szCs w:val="18"/>
        </w:rPr>
        <w:t xml:space="preserve">For the book of Judges, the following people were involved in creating first, second and third drafts of transcriptions: Michael Wechsler, Jeremy Brown; Draft 4, Transkribus; Drafts five, Steve Delamarter; Draft six, seven and eight, </w:t>
      </w:r>
      <w:r w:rsidR="006837C0" w:rsidRPr="00C92E84">
        <w:rPr>
          <w:rFonts w:ascii="Brill" w:hAnsi="Brill"/>
          <w:sz w:val="18"/>
          <w:szCs w:val="18"/>
          <w:lang w:val="en-GB"/>
        </w:rPr>
        <w:t xml:space="preserve">Abenezer Hussen, Nardos Worku, Abinet Bedilu, </w:t>
      </w:r>
      <w:r w:rsidR="006837C0" w:rsidRPr="00C92E84">
        <w:rPr>
          <w:rFonts w:ascii="Brill" w:hAnsi="Brill"/>
          <w:sz w:val="18"/>
          <w:szCs w:val="18"/>
        </w:rPr>
        <w:t>Wondesen Eshetu, Hiwot Samuel; Draft 9, Ralph Lee</w:t>
      </w:r>
    </w:p>
    <w:bookmarkEnd w:id="0"/>
    <w:p w14:paraId="5F989550" w14:textId="06DFCED8" w:rsidR="006837C0" w:rsidRPr="00C92E84" w:rsidRDefault="006837C0" w:rsidP="006837C0">
      <w:pPr>
        <w:spacing w:after="0" w:line="240" w:lineRule="auto"/>
        <w:rPr>
          <w:rFonts w:ascii="Brill" w:hAnsi="Brill" w:cs="Abyssinica SIL"/>
          <w:sz w:val="18"/>
          <w:szCs w:val="18"/>
        </w:rPr>
      </w:pPr>
      <w:r w:rsidRPr="00C92E84">
        <w:rPr>
          <w:rFonts w:ascii="Brill" w:hAnsi="Brill"/>
          <w:i/>
          <w:iCs/>
          <w:sz w:val="18"/>
          <w:szCs w:val="18"/>
        </w:rPr>
        <w:t xml:space="preserve">Nota Bene: </w:t>
      </w:r>
      <w:r w:rsidR="0087124F" w:rsidRPr="00C92E84">
        <w:rPr>
          <w:rFonts w:ascii="Brill" w:hAnsi="Brill" w:cs="Abyssinica SIL"/>
          <w:sz w:val="18"/>
          <w:szCs w:val="18"/>
        </w:rPr>
        <w:t xml:space="preserve">The divisions below correspond to the </w:t>
      </w:r>
      <w:r w:rsidR="0087124F" w:rsidRPr="00C92E84">
        <w:rPr>
          <w:rFonts w:ascii="Nyala" w:hAnsi="Nyala" w:cs="Nyala"/>
          <w:sz w:val="18"/>
          <w:szCs w:val="18"/>
        </w:rPr>
        <w:t>ክፍል</w:t>
      </w:r>
      <w:r w:rsidR="0087124F" w:rsidRPr="00C92E84">
        <w:rPr>
          <w:rFonts w:ascii="Brill" w:hAnsi="Brill" w:cs="Abyssinica SIL"/>
          <w:sz w:val="18"/>
          <w:szCs w:val="18"/>
        </w:rPr>
        <w:t xml:space="preserve"> divisions in CamAdd1570. </w:t>
      </w:r>
      <w:r w:rsidRPr="00C92E84">
        <w:rPr>
          <w:rFonts w:ascii="Brill" w:hAnsi="Brill"/>
          <w:sz w:val="18"/>
          <w:szCs w:val="18"/>
        </w:rPr>
        <w:t xml:space="preserve">Images may be viewed at </w:t>
      </w:r>
      <w:r w:rsidRPr="00C92E84">
        <w:rPr>
          <w:rFonts w:ascii="Brill" w:hAnsi="Brill"/>
          <w:sz w:val="18"/>
          <w:szCs w:val="18"/>
        </w:rPr>
        <w:t xml:space="preserve">vHMML at </w:t>
      </w:r>
      <w:hyperlink r:id="rId7" w:history="1">
        <w:r w:rsidRPr="00C92E84">
          <w:rPr>
            <w:rStyle w:val="Hyperlink"/>
            <w:rFonts w:ascii="Brill" w:hAnsi="Brill"/>
            <w:sz w:val="18"/>
            <w:szCs w:val="18"/>
          </w:rPr>
          <w:t>https://w3id.org/vhmml/readingRoom/view/833053</w:t>
        </w:r>
      </w:hyperlink>
      <w:r w:rsidR="0087124F" w:rsidRPr="00C92E84">
        <w:rPr>
          <w:rFonts w:ascii="Brill" w:hAnsi="Brill"/>
          <w:sz w:val="18"/>
          <w:szCs w:val="18"/>
        </w:rPr>
        <w:t xml:space="preserve">. </w:t>
      </w:r>
    </w:p>
    <w:p w14:paraId="03FD9CA0" w14:textId="77777777" w:rsidR="006837C0" w:rsidRPr="00C92E84" w:rsidRDefault="006837C0" w:rsidP="00F82A2C">
      <w:pPr>
        <w:spacing w:after="0" w:line="240" w:lineRule="auto"/>
        <w:rPr>
          <w:rFonts w:ascii="Brill" w:hAnsi="Brill" w:cs="Abyssinica SIL"/>
          <w:sz w:val="18"/>
          <w:szCs w:val="18"/>
        </w:rPr>
      </w:pPr>
    </w:p>
    <w:p w14:paraId="2673B29E" w14:textId="77777777" w:rsidR="009135BA" w:rsidRPr="00C92E84" w:rsidRDefault="009135BA" w:rsidP="00252C40">
      <w:pPr>
        <w:spacing w:after="0" w:line="240" w:lineRule="auto"/>
        <w:rPr>
          <w:rFonts w:ascii="Brill" w:hAnsi="Brill" w:cs="Abyssinica SIL"/>
          <w:sz w:val="18"/>
          <w:szCs w:val="18"/>
        </w:rPr>
      </w:pPr>
    </w:p>
    <w:p w14:paraId="22A24D9B" w14:textId="3D4BF7F1" w:rsidR="00757F59" w:rsidRPr="00C92E84" w:rsidRDefault="004E2C6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ክፍል፡ ፩፡፡ </w:t>
      </w:r>
    </w:p>
    <w:p w14:paraId="54AEA6CD" w14:textId="77777777" w:rsidR="004E2C67" w:rsidRPr="00C92E84" w:rsidRDefault="004E2C67" w:rsidP="00252C40">
      <w:pPr>
        <w:spacing w:after="0" w:line="240" w:lineRule="auto"/>
        <w:rPr>
          <w:rFonts w:ascii="Abyssinica SIL" w:hAnsi="Abyssinica SIL" w:cs="Abyssinica SIL"/>
        </w:rPr>
      </w:pPr>
    </w:p>
    <w:p w14:paraId="63FDD6DF" w14:textId="590401AB" w:rsidR="000243BD" w:rsidRPr="00C92E84" w:rsidRDefault="004E2C6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01:01 </w:t>
      </w:r>
      <w:r w:rsidR="00BD646F" w:rsidRPr="00C92E84">
        <w:rPr>
          <w:rFonts w:ascii="Abyssinica SIL" w:hAnsi="Abyssinica SIL" w:cs="Abyssinica SIL"/>
        </w:rPr>
        <w:t>ወኮነ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እምድኅረ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E1A9D" w:rsidRPr="00C92E84">
        <w:rPr>
          <w:rFonts w:ascii="Abyssinica SIL" w:hAnsi="Abyssinica SIL" w:cs="Abyssinica SIL"/>
        </w:rPr>
        <w:t>ኢየ</w:t>
      </w:r>
      <w:r w:rsidR="006E1A9D" w:rsidRPr="00C92E84">
        <w:rPr>
          <w:rFonts w:ascii="Abyssinica SIL" w:hAnsi="Abyssinica SIL" w:cs="Abyssinica SIL"/>
          <w:lang w:val="am-ET"/>
        </w:rPr>
        <w:t>ሱ</w:t>
      </w:r>
      <w:r w:rsidR="006E1A9D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E1A9D" w:rsidRPr="00C92E84">
        <w:rPr>
          <w:rFonts w:ascii="Abyssinica SIL" w:hAnsi="Abyssinica SIL" w:cs="Abyssinica SIL"/>
        </w:rPr>
        <w:t>ወተስ</w:t>
      </w:r>
      <w:r w:rsidR="00BD646F" w:rsidRPr="00C92E84">
        <w:rPr>
          <w:rFonts w:ascii="Abyssinica SIL" w:hAnsi="Abyssinica SIL" w:cs="Abyssinica SIL"/>
        </w:rPr>
        <w:t>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E1A9D" w:rsidRPr="00C92E84">
        <w:rPr>
          <w:rFonts w:ascii="Abyssinica SIL" w:hAnsi="Abyssinica SIL" w:cs="Abyssinica SIL"/>
        </w:rPr>
        <w:t>እስራ</w:t>
      </w:r>
      <w:r w:rsidR="00BD646F" w:rsidRPr="00C92E84">
        <w:rPr>
          <w:rFonts w:ascii="Abyssinica SIL" w:hAnsi="Abyssinica SIL" w:cs="Abyssinica SIL"/>
        </w:rPr>
        <w:t>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ይብሉ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E1A9D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E1A9D" w:rsidRPr="00C92E84">
        <w:rPr>
          <w:rFonts w:ascii="Abyssinica SIL" w:hAnsi="Abyssinica SIL" w:cs="Abyssinica SIL"/>
        </w:rPr>
        <w:t>የዓር</w:t>
      </w:r>
      <w:r w:rsidR="00BD646F" w:rsidRPr="00C92E84">
        <w:rPr>
          <w:rFonts w:ascii="Abyssinica SIL" w:hAnsi="Abyssinica SIL" w:cs="Abyssinica SIL"/>
        </w:rPr>
        <w:t>ግ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ከና</w:t>
      </w:r>
      <w:r w:rsidR="00AA2AF6" w:rsidRPr="00C92E84">
        <w:rPr>
          <w:rFonts w:ascii="Abyssinica SIL" w:hAnsi="Abyssinica SIL" w:cs="Abyssinica SIL"/>
        </w:rPr>
        <w:t>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AA2AF6" w:rsidRPr="00C92E84">
        <w:rPr>
          <w:rFonts w:ascii="Abyssinica SIL" w:hAnsi="Abyssinica SIL" w:cs="Abyssinica SIL"/>
        </w:rPr>
        <w:t>መ</w:t>
      </w:r>
      <w:r w:rsidR="00AA2AF6" w:rsidRPr="00C92E84">
        <w:rPr>
          <w:rFonts w:ascii="Abyssinica SIL" w:hAnsi="Abyssinica SIL" w:cs="Abyssinica SIL"/>
          <w:lang w:val="am-ET"/>
        </w:rPr>
        <w:t>ል</w:t>
      </w:r>
      <w:r w:rsidR="00BD646F" w:rsidRPr="00C92E84">
        <w:rPr>
          <w:rFonts w:ascii="Abyssinica SIL" w:hAnsi="Abyssinica SIL" w:cs="Abyssinica SIL"/>
        </w:rPr>
        <w:t>አክ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ዘይትቃ</w:t>
      </w:r>
      <w:r w:rsidR="00AA2AF6" w:rsidRPr="00C92E84">
        <w:rPr>
          <w:rFonts w:ascii="Abyssinica SIL" w:hAnsi="Abyssinica SIL" w:cs="Abyssinica SIL"/>
          <w:lang w:val="am-ET"/>
        </w:rPr>
        <w:t>ተ</w:t>
      </w:r>
      <w:r w:rsidR="00AA2AF6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A2AF6" w:rsidRPr="00C92E84">
        <w:rPr>
          <w:rFonts w:ascii="Abyssinica SIL" w:hAnsi="Abyssinica SIL" w:cs="Abyssinica SIL"/>
        </w:rPr>
        <w:t>ለነ</w:t>
      </w:r>
      <w:r w:rsidR="009135BA" w:rsidRPr="00C92E84">
        <w:rPr>
          <w:rFonts w:ascii="Abyssinica SIL" w:hAnsi="Abyssinica SIL" w:cs="Abyssinica SIL"/>
        </w:rPr>
        <w:t>።</w:t>
      </w:r>
    </w:p>
    <w:p w14:paraId="6BD43179" w14:textId="49E3206C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01:02</w:t>
      </w:r>
      <w:r w:rsidR="00B62F39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ወይቤ</w:t>
      </w:r>
      <w:r w:rsidR="00BD646F" w:rsidRPr="00C92E84">
        <w:rPr>
          <w:rFonts w:ascii="Abyssinica SIL" w:hAnsi="Abyssinica SIL" w:cs="Abyssinica SIL"/>
          <w:lang w:val="am-ET"/>
        </w:rPr>
        <w:t>ሎ</w:t>
      </w:r>
      <w:r w:rsidR="008746A5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እግዚአ</w:t>
      </w:r>
      <w:r w:rsidR="00BD646F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ይዓ</w:t>
      </w:r>
      <w:r w:rsidR="00BD646F" w:rsidRPr="00C92E84">
        <w:rPr>
          <w:rFonts w:ascii="Abyssinica SIL" w:hAnsi="Abyssinica SIL" w:cs="Abyssinica SIL"/>
        </w:rPr>
        <w:t>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{.}</w:t>
      </w:r>
      <w:r w:rsidR="00B62F39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{.}አግባ</w:t>
      </w:r>
      <w:r w:rsidR="00BD646F" w:rsidRPr="00C92E84">
        <w:rPr>
          <w:rFonts w:ascii="Abyssinica SIL" w:hAnsi="Abyssinica SIL" w:cs="Abyssinica SIL"/>
        </w:rPr>
        <w:t>እክዋ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ለምድር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እ</w:t>
      </w:r>
      <w:r w:rsidR="00BD646F" w:rsidRPr="00C92E84">
        <w:rPr>
          <w:rFonts w:ascii="Abyssinica SIL" w:hAnsi="Abyssinica SIL" w:cs="Abyssinica SIL"/>
        </w:rPr>
        <w:t>ዴሁ</w:t>
      </w:r>
      <w:r w:rsidR="009135BA" w:rsidRPr="00C92E84">
        <w:rPr>
          <w:rFonts w:ascii="Abyssinica SIL" w:hAnsi="Abyssinica SIL" w:cs="Abyssinica SIL"/>
        </w:rPr>
        <w:t>።</w:t>
      </w:r>
    </w:p>
    <w:p w14:paraId="43CD86FC" w14:textId="557BB45C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01:03</w:t>
      </w:r>
      <w:r w:rsidR="00BD646F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ይ</w:t>
      </w:r>
      <w:r w:rsidR="00C0197D" w:rsidRPr="00C92E84">
        <w:rPr>
          <w:rFonts w:ascii="Abyssinica SIL" w:hAnsi="Abyssinica SIL" w:cs="Abyssinica SIL"/>
        </w:rPr>
        <w:t>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C0197D" w:rsidRPr="00C92E84">
        <w:rPr>
          <w:rFonts w:ascii="Abyssinica SIL" w:hAnsi="Abyssinica SIL" w:cs="Abyssinica SIL"/>
        </w:rPr>
        <w:t>ለስ</w:t>
      </w:r>
      <w:r w:rsidR="00BD646F" w:rsidRPr="00C92E84">
        <w:rPr>
          <w:rFonts w:ascii="Abyssinica SIL" w:hAnsi="Abyssinica SIL" w:cs="Abyssinica SIL"/>
        </w:rPr>
        <w:t>ም</w:t>
      </w:r>
      <w:r w:rsidR="00BD646F" w:rsidRPr="00C92E84">
        <w:rPr>
          <w:rFonts w:ascii="Abyssinica SIL" w:hAnsi="Abyssinica SIL" w:cs="Abyssinica SIL"/>
          <w:lang w:val="am-ET"/>
        </w:rPr>
        <w:t>ዖ</w:t>
      </w:r>
      <w:r w:rsidR="00BD646F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041885" w:rsidRPr="00C92E84">
        <w:rPr>
          <w:rFonts w:ascii="Abyssinica SIL" w:hAnsi="Abyssinica SIL" w:cs="Abyssinica SIL"/>
        </w:rPr>
        <w:t>እሑ</w:t>
      </w:r>
      <w:r w:rsidR="00BD646F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ዕ</w:t>
      </w:r>
      <w:r w:rsidR="00041885" w:rsidRPr="00C92E84">
        <w:rPr>
          <w:rFonts w:ascii="Abyssinica SIL" w:hAnsi="Abyssinica SIL" w:cs="Abyssinica SIL"/>
        </w:rPr>
        <w:t>ረግ</w:t>
      </w:r>
      <w:r w:rsidR="008746A5" w:rsidRPr="00C92E84">
        <w:rPr>
          <w:rFonts w:ascii="Abyssinica SIL" w:hAnsi="Abyssinica SIL" w:cs="Abyssinica SIL"/>
        </w:rPr>
        <w:t xml:space="preserve"> </w:t>
      </w:r>
      <w:r w:rsidR="00041885" w:rsidRPr="00C92E84">
        <w:rPr>
          <w:rFonts w:ascii="Abyssinica SIL" w:hAnsi="Abyssinica SIL" w:cs="Abyssinica SIL"/>
        </w:rPr>
        <w:t>ምስሌ</w:t>
      </w:r>
      <w:r w:rsidR="00BD646F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መ</w:t>
      </w:r>
      <w:r w:rsidR="0060026C" w:rsidRPr="00C92E84">
        <w:rPr>
          <w:rFonts w:ascii="Abyssinica SIL" w:hAnsi="Abyssinica SIL" w:cs="Abyssinica SIL"/>
        </w:rPr>
        <w:t>ክፈልት</w:t>
      </w:r>
      <w:r w:rsidR="00041885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041885" w:rsidRPr="00C92E84">
        <w:rPr>
          <w:rFonts w:ascii="Abyssinica SIL" w:hAnsi="Abyssinica SIL" w:cs="Abyssinica SIL"/>
        </w:rPr>
        <w:t>ወ</w:t>
      </w:r>
      <w:r w:rsidR="0060026C" w:rsidRPr="00C92E84">
        <w:rPr>
          <w:rFonts w:ascii="Abyssinica SIL" w:hAnsi="Abyssinica SIL" w:cs="Abyssinica SIL"/>
        </w:rPr>
        <w:t>ንት</w:t>
      </w:r>
      <w:r w:rsidR="00BD646F" w:rsidRPr="00C92E84">
        <w:rPr>
          <w:rFonts w:ascii="Abyssinica SIL" w:hAnsi="Abyssinica SIL" w:cs="Abyssinica SIL"/>
        </w:rPr>
        <w:t>ቃተሎሙ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0026C" w:rsidRPr="00C92E84">
        <w:rPr>
          <w:rFonts w:ascii="Abyssinica SIL" w:hAnsi="Abyssinica SIL" w:cs="Abyssinica SIL"/>
        </w:rPr>
        <w:t>ለከናአን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0026C" w:rsidRPr="00C92E84">
        <w:rPr>
          <w:rFonts w:ascii="Abyssinica SIL" w:hAnsi="Abyssinica SIL" w:cs="Abyssinica SIL"/>
        </w:rPr>
        <w:t>ወ</w:t>
      </w:r>
      <w:r w:rsidR="00BD646F" w:rsidRPr="00C92E84">
        <w:rPr>
          <w:rFonts w:ascii="Abyssinica SIL" w:hAnsi="Abyssinica SIL" w:cs="Abyssinica SIL"/>
        </w:rPr>
        <w:t>አሐውር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አነኒ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0026C" w:rsidRPr="00C92E84">
        <w:rPr>
          <w:rFonts w:ascii="Abyssinica SIL" w:hAnsi="Abyssinica SIL" w:cs="Abyssinica SIL"/>
        </w:rPr>
        <w:t>ምስሌከ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መክፈል</w:t>
      </w:r>
      <w:r w:rsidR="0060026C" w:rsidRPr="00C92E84">
        <w:rPr>
          <w:rFonts w:ascii="Abyssinica SIL" w:hAnsi="Abyssinica SIL" w:cs="Abyssinica SIL"/>
        </w:rPr>
        <w:t>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0026C" w:rsidRPr="00C92E84">
        <w:rPr>
          <w:rFonts w:ascii="Abyssinica SIL" w:hAnsi="Abyssinica SIL" w:cs="Abyssinica SIL"/>
        </w:rPr>
        <w:t>ወ</w:t>
      </w:r>
      <w:r w:rsidR="00BD646F" w:rsidRPr="00C92E84">
        <w:rPr>
          <w:rFonts w:ascii="Abyssinica SIL" w:hAnsi="Abyssinica SIL" w:cs="Abyssinica SIL"/>
        </w:rPr>
        <w:t>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  <w:lang w:val="am-ET"/>
        </w:rPr>
        <w:t>ስምዖ</w:t>
      </w:r>
      <w:r w:rsidR="00BD646F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ምስ</w:t>
      </w:r>
      <w:r w:rsidR="0060026C" w:rsidRPr="00C92E84">
        <w:rPr>
          <w:rFonts w:ascii="Abyssinica SIL" w:hAnsi="Abyssinica SIL" w:cs="Abyssinica SIL"/>
        </w:rPr>
        <w:t>ሌ</w:t>
      </w:r>
      <w:r w:rsidR="0060026C" w:rsidRPr="00C92E84">
        <w:rPr>
          <w:rFonts w:ascii="Abyssinica SIL" w:hAnsi="Abyssinica SIL" w:cs="Abyssinica SIL"/>
          <w:lang w:val="am-ET"/>
        </w:rPr>
        <w:t>ሁ</w:t>
      </w:r>
      <w:r w:rsidR="009135BA" w:rsidRPr="00C92E84">
        <w:rPr>
          <w:rFonts w:ascii="Abyssinica SIL" w:hAnsi="Abyssinica SIL" w:cs="Abyssinica SIL"/>
        </w:rPr>
        <w:t>።</w:t>
      </w:r>
    </w:p>
    <w:p w14:paraId="53D631AB" w14:textId="25C3C979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0026C" w:rsidRPr="00C92E84">
        <w:rPr>
          <w:rFonts w:ascii="Abyssinica SIL" w:hAnsi="Abyssinica SIL" w:cs="Abyssinica SIL"/>
        </w:rPr>
        <w:t>ወ</w:t>
      </w:r>
      <w:r w:rsidR="006B1E4B" w:rsidRPr="00C92E84">
        <w:rPr>
          <w:rFonts w:ascii="Abyssinica SIL" w:hAnsi="Abyssinica SIL" w:cs="Abyssinica SIL"/>
        </w:rPr>
        <w:t>ዓ</w:t>
      </w:r>
      <w:r w:rsidR="00BD646F" w:rsidRPr="00C92E84">
        <w:rPr>
          <w:rFonts w:ascii="Abyssinica SIL" w:hAnsi="Abyssinica SIL" w:cs="Abyssinica SIL"/>
        </w:rPr>
        <w:t>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ይሁዳ ወአግ</w:t>
      </w:r>
      <w:r w:rsidR="006B1E4B" w:rsidRPr="00C92E84">
        <w:rPr>
          <w:rFonts w:ascii="Abyssinica SIL" w:hAnsi="Abyssinica SIL" w:cs="Abyssinica SIL"/>
        </w:rPr>
        <w:t>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B1E4B" w:rsidRPr="00C92E84">
        <w:rPr>
          <w:rFonts w:ascii="Abyssinica SIL" w:hAnsi="Abyssinica SIL" w:cs="Abyssinica SIL"/>
        </w:rPr>
        <w:t>እግዚአ</w:t>
      </w:r>
      <w:r w:rsidR="00BD646F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ለ</w:t>
      </w:r>
      <w:r w:rsidR="006B1E4B" w:rsidRPr="00C92E84">
        <w:rPr>
          <w:rFonts w:ascii="Abyssinica SIL" w:hAnsi="Abyssinica SIL" w:cs="Abyssinica SIL"/>
        </w:rPr>
        <w:t>ከና</w:t>
      </w:r>
      <w:r w:rsidR="006B1E4B" w:rsidRPr="00C92E84">
        <w:rPr>
          <w:rFonts w:ascii="Abyssinica SIL" w:hAnsi="Abyssinica SIL" w:cs="Abyssinica SIL"/>
          <w:lang w:val="am-ET"/>
        </w:rPr>
        <w:t>ኔ</w:t>
      </w:r>
      <w:r w:rsidR="006B1E4B" w:rsidRPr="00C92E84">
        <w:rPr>
          <w:rFonts w:ascii="Abyssinica SIL" w:hAnsi="Abyssinica SIL" w:cs="Abyssinica SIL"/>
        </w:rPr>
        <w:t>ዎ</w:t>
      </w:r>
      <w:r w:rsidR="00BD646F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ወለ</w:t>
      </w:r>
      <w:r w:rsidR="00BD646F" w:rsidRPr="00C92E84">
        <w:rPr>
          <w:rFonts w:ascii="Abyssinica SIL" w:hAnsi="Abyssinica SIL" w:cs="Abyssinica SIL"/>
          <w:lang w:val="am-ET"/>
        </w:rPr>
        <w:t>ፌሬ</w:t>
      </w:r>
      <w:r w:rsidR="00BD646F" w:rsidRPr="00C92E84">
        <w:rPr>
          <w:rFonts w:ascii="Abyssinica SIL" w:hAnsi="Abyssinica SIL" w:cs="Abyssinica SIL"/>
        </w:rPr>
        <w:t>ዜዎን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76C1E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76C1E" w:rsidRPr="00C92E84">
        <w:rPr>
          <w:rFonts w:ascii="Abyssinica SIL" w:hAnsi="Abyssinica SIL" w:cs="Abyssinica SIL"/>
        </w:rPr>
        <w:t>እ</w:t>
      </w:r>
      <w:r w:rsidR="00BD646F" w:rsidRPr="00C92E84">
        <w:rPr>
          <w:rFonts w:ascii="Abyssinica SIL" w:hAnsi="Abyssinica SIL" w:cs="Abyssinica SIL"/>
        </w:rPr>
        <w:t>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ወቀተሎሙ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76C1E" w:rsidRPr="00C92E84">
        <w:rPr>
          <w:rFonts w:ascii="Abyssinica SIL" w:hAnsi="Abyssinica SIL" w:cs="Abyssinica SIL"/>
        </w:rPr>
        <w:t>በቤዜቅ</w:t>
      </w:r>
      <w:r w:rsidR="008746A5" w:rsidRPr="00C92E84">
        <w:rPr>
          <w:rFonts w:ascii="Abyssinica SIL" w:hAnsi="Abyssinica SIL" w:cs="Abyssinica SIL"/>
        </w:rPr>
        <w:t xml:space="preserve"> </w:t>
      </w:r>
      <w:r w:rsidR="00E76C1E" w:rsidRPr="00C92E84">
        <w:rPr>
          <w:rFonts w:ascii="Abyssinica SIL" w:hAnsi="Abyssinica SIL" w:cs="Abyssinica SIL"/>
        </w:rPr>
        <w:t>እልፈ</w:t>
      </w:r>
      <w:r w:rsidR="008746A5" w:rsidRPr="00C92E84">
        <w:rPr>
          <w:rFonts w:ascii="Abyssinica SIL" w:hAnsi="Abyssinica SIL" w:cs="Abyssinica SIL"/>
        </w:rPr>
        <w:t xml:space="preserve"> </w:t>
      </w:r>
      <w:r w:rsidR="00E76C1E" w:rsidRPr="00C92E84">
        <w:rPr>
          <w:rFonts w:ascii="Abyssinica SIL" w:hAnsi="Abyssinica SIL" w:cs="Abyssinica SIL"/>
        </w:rPr>
        <w:t>ብእሴ</w:t>
      </w:r>
      <w:r w:rsidR="009135BA" w:rsidRPr="00C92E84">
        <w:rPr>
          <w:rFonts w:ascii="Abyssinica SIL" w:hAnsi="Abyssinica SIL" w:cs="Abyssinica SIL"/>
        </w:rPr>
        <w:t>።</w:t>
      </w:r>
    </w:p>
    <w:p w14:paraId="43410031" w14:textId="3237C40F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01:05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</w:t>
      </w:r>
      <w:r w:rsidR="009F00E6" w:rsidRPr="00C92E84">
        <w:rPr>
          <w:rFonts w:ascii="Abyssinica SIL" w:hAnsi="Abyssinica SIL" w:cs="Abyssinica SIL"/>
        </w:rPr>
        <w:t>ረከብዎ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9F00E6" w:rsidRPr="00C92E84">
        <w:rPr>
          <w:rFonts w:ascii="Abyssinica SIL" w:hAnsi="Abyssinica SIL" w:cs="Abyssinica SIL"/>
        </w:rPr>
        <w:t>ለ</w:t>
      </w:r>
      <w:r w:rsidR="00FE30CF" w:rsidRPr="00C92E84">
        <w:rPr>
          <w:rFonts w:ascii="Abyssinica SIL" w:hAnsi="Abyssinica SIL" w:cs="Abyssinica SIL"/>
        </w:rPr>
        <w:t>አዶኒ</w:t>
      </w:r>
      <w:r w:rsidR="00BD646F" w:rsidRPr="00C92E84">
        <w:rPr>
          <w:rFonts w:ascii="Abyssinica SIL" w:hAnsi="Abyssinica SIL" w:cs="Abyssinica SIL"/>
        </w:rPr>
        <w:t>ቤዜቅ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</w:t>
      </w:r>
      <w:r w:rsidR="00FE30CF" w:rsidRPr="00C92E84">
        <w:rPr>
          <w:rFonts w:ascii="Abyssinica SIL" w:hAnsi="Abyssinica SIL" w:cs="Abyssinica SIL"/>
        </w:rPr>
        <w:t>ተቃተልዎ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E30CF" w:rsidRPr="00C92E84">
        <w:rPr>
          <w:rFonts w:ascii="Abyssinica SIL" w:hAnsi="Abyssinica SIL" w:cs="Abyssinica SIL"/>
        </w:rPr>
        <w:t>ለከናኔዎን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ወለፌ</w:t>
      </w:r>
      <w:r w:rsidR="00BD646F" w:rsidRPr="00C92E84">
        <w:rPr>
          <w:rFonts w:ascii="Abyssinica SIL" w:hAnsi="Abyssinica SIL" w:cs="Abyssinica SIL"/>
          <w:lang w:val="am-ET"/>
        </w:rPr>
        <w:t>ሬ</w:t>
      </w:r>
      <w:r w:rsidR="00BD646F" w:rsidRPr="00C92E84">
        <w:rPr>
          <w:rFonts w:ascii="Abyssinica SIL" w:hAnsi="Abyssinica SIL" w:cs="Abyssinica SIL"/>
        </w:rPr>
        <w:t>ዜዎ</w:t>
      </w:r>
      <w:r w:rsidR="00FE30CF" w:rsidRPr="00C92E84">
        <w:rPr>
          <w:rFonts w:ascii="Abyssinica SIL" w:hAnsi="Abyssinica SIL" w:cs="Abyssinica SIL"/>
        </w:rPr>
        <w:t>ን</w:t>
      </w:r>
      <w:r w:rsidR="009135BA" w:rsidRPr="00C92E84">
        <w:rPr>
          <w:rFonts w:ascii="Abyssinica SIL" w:hAnsi="Abyssinica SIL" w:cs="Abyssinica SIL"/>
        </w:rPr>
        <w:t>።</w:t>
      </w:r>
    </w:p>
    <w:p w14:paraId="23B0BC61" w14:textId="7F31EACE" w:rsidR="000243BD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01:06</w:t>
      </w:r>
      <w:r w:rsidR="008746A5" w:rsidRPr="00C92E84">
        <w:rPr>
          <w:rFonts w:ascii="Abyssinica SIL" w:hAnsi="Abyssinica SIL" w:cs="Abyssinica SIL"/>
        </w:rPr>
        <w:t xml:space="preserve"> </w:t>
      </w:r>
      <w:r w:rsidR="00FE30CF" w:rsidRPr="00C92E84">
        <w:rPr>
          <w:rFonts w:ascii="Abyssinica SIL" w:hAnsi="Abyssinica SIL" w:cs="Abyssinica SIL"/>
        </w:rPr>
        <w:t>ወጐየ</w:t>
      </w:r>
      <w:r w:rsidR="008746A5" w:rsidRPr="00C92E84">
        <w:rPr>
          <w:rFonts w:ascii="Abyssinica SIL" w:hAnsi="Abyssinica SIL" w:cs="Abyssinica SIL"/>
        </w:rPr>
        <w:t xml:space="preserve"> </w:t>
      </w:r>
      <w:r w:rsidR="004F5A1E" w:rsidRPr="00C92E84">
        <w:rPr>
          <w:rFonts w:ascii="Abyssinica SIL" w:hAnsi="Abyssinica SIL" w:cs="Abyssinica SIL"/>
        </w:rPr>
        <w:t>አዶኒቤዜቅ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ወዴ</w:t>
      </w:r>
      <w:r w:rsidR="004F5A1E" w:rsidRPr="00C92E84">
        <w:rPr>
          <w:rFonts w:ascii="Abyssinica SIL" w:hAnsi="Abyssinica SIL" w:cs="Abyssinica SIL"/>
        </w:rPr>
        <w:t>ገንዎ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4F5A1E" w:rsidRPr="00C92E84">
        <w:rPr>
          <w:rFonts w:ascii="Abyssinica SIL" w:hAnsi="Abyssinica SIL" w:cs="Abyssinica SIL"/>
        </w:rPr>
        <w:t>ወተለው</w:t>
      </w:r>
      <w:r w:rsidR="00BD646F" w:rsidRPr="00C92E84">
        <w:rPr>
          <w:rFonts w:ascii="Abyssinica SIL" w:hAnsi="Abyssinica SIL" w:cs="Abyssinica SIL"/>
        </w:rPr>
        <w:t>ዎ</w:t>
      </w:r>
      <w:r w:rsidR="008746A5" w:rsidRPr="00C92E84">
        <w:rPr>
          <w:rFonts w:ascii="Abyssinica SIL" w:hAnsi="Abyssinica SIL" w:cs="Abyssinica SIL"/>
        </w:rPr>
        <w:t xml:space="preserve"> </w:t>
      </w:r>
      <w:r w:rsidR="004F5A1E" w:rsidRPr="00C92E84">
        <w:rPr>
          <w:rFonts w:ascii="Abyssinica SIL" w:hAnsi="Abyssinica SIL" w:cs="Abyssinica SIL"/>
        </w:rPr>
        <w:t>ወአኃ</w:t>
      </w:r>
      <w:r w:rsidR="00BD646F" w:rsidRPr="00C92E84">
        <w:rPr>
          <w:rFonts w:ascii="Abyssinica SIL" w:hAnsi="Abyssinica SIL" w:cs="Abyssinica SIL"/>
        </w:rPr>
        <w:t>ዝ</w:t>
      </w:r>
      <w:r w:rsidR="004F5A1E" w:rsidRPr="00C92E84">
        <w:rPr>
          <w:rFonts w:ascii="Abyssinica SIL" w:hAnsi="Abyssinica SIL" w:cs="Abyssinica SIL"/>
        </w:rPr>
        <w:t>ዎ</w:t>
      </w:r>
      <w:r w:rsidR="008746A5" w:rsidRPr="00C92E84">
        <w:rPr>
          <w:rFonts w:ascii="Abyssinica SIL" w:hAnsi="Abyssinica SIL" w:cs="Abyssinica SIL"/>
        </w:rPr>
        <w:t xml:space="preserve"> </w:t>
      </w:r>
      <w:r w:rsidR="004F5A1E" w:rsidRPr="00C92E84">
        <w:rPr>
          <w:rFonts w:ascii="Abyssinica SIL" w:hAnsi="Abyssinica SIL" w:cs="Abyssinica SIL"/>
        </w:rPr>
        <w:t>ወመተሩ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4F5A1E" w:rsidRPr="00C92E84">
        <w:rPr>
          <w:rFonts w:ascii="Abyssinica SIL" w:hAnsi="Abyssinica SIL" w:cs="Abyssinica SIL"/>
        </w:rPr>
        <w:t>አርእ</w:t>
      </w:r>
      <w:r w:rsidR="00BD646F" w:rsidRPr="00C92E84">
        <w:rPr>
          <w:rFonts w:ascii="Abyssinica SIL" w:hAnsi="Abyssinica SIL" w:cs="Abyssinica SIL"/>
          <w:lang w:val="am-ET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D646F" w:rsidRPr="00C92E84">
        <w:rPr>
          <w:rFonts w:ascii="Abyssinica SIL" w:hAnsi="Abyssinica SIL" w:cs="Abyssinica SIL"/>
        </w:rPr>
        <w:t>እደ</w:t>
      </w:r>
      <w:r w:rsidR="00D32F63" w:rsidRPr="00C92E84">
        <w:rPr>
          <w:rFonts w:ascii="Abyssinica SIL" w:hAnsi="Abyssinica SIL" w:cs="Abyssinica SIL"/>
        </w:rPr>
        <w:t>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D32F63" w:rsidRPr="00C92E84">
        <w:rPr>
          <w:rFonts w:ascii="Abyssinica SIL" w:hAnsi="Abyssinica SIL" w:cs="Abyssinica SIL"/>
        </w:rPr>
        <w:t>ወእገሪሁ</w:t>
      </w:r>
      <w:r w:rsidR="009135BA" w:rsidRPr="00C92E84">
        <w:rPr>
          <w:rFonts w:ascii="Abyssinica SIL" w:hAnsi="Abyssinica SIL" w:cs="Abyssinica SIL"/>
        </w:rPr>
        <w:t>።</w:t>
      </w:r>
    </w:p>
    <w:p w14:paraId="79CA865B" w14:textId="4C839D83" w:rsidR="00252C40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01:07</w:t>
      </w:r>
      <w:r w:rsidR="008746A5" w:rsidRPr="00C92E84">
        <w:rPr>
          <w:rFonts w:ascii="Abyssinica SIL" w:hAnsi="Abyssinica SIL" w:cs="Abyssinica SIL"/>
        </w:rPr>
        <w:t xml:space="preserve"> </w:t>
      </w:r>
      <w:r w:rsidR="00D32F63" w:rsidRPr="00C92E84">
        <w:rPr>
          <w:rFonts w:ascii="Abyssinica SIL" w:hAnsi="Abyssinica SIL" w:cs="Abyssinica SIL"/>
        </w:rPr>
        <w:t>ወይቤሎ</w:t>
      </w:r>
      <w:r w:rsidR="002104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32F63" w:rsidRPr="00C92E84">
        <w:rPr>
          <w:rFonts w:ascii="Abyssinica SIL" w:hAnsi="Abyssinica SIL" w:cs="Abyssinica SIL"/>
        </w:rPr>
        <w:t>አዶኒቤዜቅ</w:t>
      </w:r>
      <w:r w:rsidR="008746A5" w:rsidRPr="00C92E84">
        <w:rPr>
          <w:rFonts w:ascii="Abyssinica SIL" w:hAnsi="Abyssinica SIL" w:cs="Abyssinica SIL"/>
        </w:rPr>
        <w:t xml:space="preserve"> </w:t>
      </w:r>
      <w:r w:rsidR="00D32F63" w:rsidRPr="00C92E84">
        <w:rPr>
          <w:rFonts w:ascii="Abyssinica SIL" w:hAnsi="Abyssinica SIL" w:cs="Abyssinica SIL"/>
        </w:rPr>
        <w:t>ዘ፸ነገ</w:t>
      </w:r>
      <w:r w:rsidR="0021042D" w:rsidRPr="00C92E84">
        <w:rPr>
          <w:rFonts w:ascii="Abyssinica SIL" w:hAnsi="Abyssinica SIL" w:cs="Abyssinica SIL"/>
        </w:rPr>
        <w:t>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አ</w:t>
      </w:r>
      <w:r w:rsidR="00D32F63" w:rsidRPr="00C92E84">
        <w:rPr>
          <w:rFonts w:ascii="Abyssinica SIL" w:hAnsi="Abyssinica SIL" w:cs="Abyssinica SIL"/>
        </w:rPr>
        <w:t>ርእስተ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32F63" w:rsidRPr="00C92E84">
        <w:rPr>
          <w:rFonts w:ascii="Abyssinica SIL" w:hAnsi="Abyssinica SIL" w:cs="Abyssinica SIL"/>
        </w:rPr>
        <w:t>እደዊሆሙ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ወእገሪ</w:t>
      </w:r>
      <w:r w:rsidR="005F744B" w:rsidRPr="00C92E84">
        <w:rPr>
          <w:rFonts w:ascii="Abyssinica SIL" w:hAnsi="Abyssinica SIL" w:cs="Abyssinica SIL"/>
        </w:rPr>
        <w:t>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5F744B" w:rsidRPr="00C92E84">
        <w:rPr>
          <w:rFonts w:ascii="Abyssinica SIL" w:hAnsi="Abyssinica SIL" w:cs="Abyssinica SIL"/>
        </w:rPr>
        <w:t>ምቱር</w:t>
      </w:r>
      <w:r w:rsidR="008746A5" w:rsidRPr="00C92E84">
        <w:rPr>
          <w:rFonts w:ascii="Abyssinica SIL" w:hAnsi="Abyssinica SIL" w:cs="Abyssinica SIL"/>
        </w:rPr>
        <w:t xml:space="preserve"> </w:t>
      </w:r>
      <w:r w:rsidR="005F744B" w:rsidRPr="00C92E84">
        <w:rPr>
          <w:rFonts w:ascii="Abyssinica SIL" w:hAnsi="Abyssinica SIL" w:cs="Abyssinica SIL"/>
        </w:rPr>
        <w:t>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አተጋ</w:t>
      </w:r>
      <w:r w:rsidR="00850FC6" w:rsidRPr="00C92E84">
        <w:rPr>
          <w:rFonts w:ascii="Abyssinica SIL" w:hAnsi="Abyssinica SIL" w:cs="Abyssinica SIL"/>
        </w:rPr>
        <w:t>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850FC6" w:rsidRPr="00C92E84">
        <w:rPr>
          <w:rFonts w:ascii="Abyssinica SIL" w:hAnsi="Abyssinica SIL" w:cs="Abyssinica SIL"/>
        </w:rPr>
        <w:t>በታሕተ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50FC6" w:rsidRPr="00C92E84">
        <w:rPr>
          <w:rFonts w:ascii="Abyssinica SIL" w:hAnsi="Abyssinica SIL" w:cs="Abyssinica SIL"/>
        </w:rPr>
        <w:t>ማእድ</w:t>
      </w:r>
      <w:r w:rsidR="0021042D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ወበ</w:t>
      </w:r>
      <w:r w:rsidR="00616CA8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16CA8" w:rsidRPr="00C92E84">
        <w:rPr>
          <w:rFonts w:ascii="Abyssinica SIL" w:hAnsi="Abyssinica SIL" w:cs="Abyssinica SIL"/>
        </w:rPr>
        <w:t>ገበርኩ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16CA8" w:rsidRPr="00C92E84">
        <w:rPr>
          <w:rFonts w:ascii="Abyssinica SIL" w:hAnsi="Abyssinica SIL" w:cs="Abyssinica SIL"/>
        </w:rPr>
        <w:t>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  <w:lang w:val="am-ET"/>
        </w:rPr>
        <w:t>ፈ</w:t>
      </w:r>
      <w:r w:rsidR="0021042D" w:rsidRPr="00C92E84">
        <w:rPr>
          <w:rFonts w:ascii="Abyssinica SIL" w:hAnsi="Abyssinica SIL" w:cs="Abyssinica SIL"/>
        </w:rPr>
        <w:t>ደየኒ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CA0C50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CA0C50" w:rsidRPr="00C92E84">
        <w:rPr>
          <w:rFonts w:ascii="Abyssinica SIL" w:hAnsi="Abyssinica SIL" w:cs="Abyssinica SIL"/>
        </w:rPr>
        <w:t>ወወ</w:t>
      </w:r>
      <w:r w:rsidR="0021042D" w:rsidRPr="00C92E84">
        <w:rPr>
          <w:rFonts w:ascii="Abyssinica SIL" w:hAnsi="Abyssinica SIL" w:cs="Abyssinica SIL"/>
        </w:rPr>
        <w:t>ሰድዎ</w:t>
      </w:r>
      <w:r w:rsidR="008746A5" w:rsidRPr="00C92E84">
        <w:rPr>
          <w:rFonts w:ascii="Abyssinica SIL" w:hAnsi="Abyssinica SIL" w:cs="Abyssinica SIL"/>
        </w:rPr>
        <w:t xml:space="preserve"> </w:t>
      </w:r>
      <w:r w:rsidR="00093184" w:rsidRPr="00C92E84">
        <w:rPr>
          <w:rFonts w:ascii="Abyssinica SIL" w:hAnsi="Abyssinica SIL" w:cs="Abyssinica SIL"/>
        </w:rPr>
        <w:t>ኢየሩሴ‹</w:t>
      </w:r>
      <w:r w:rsidR="00CA0C50" w:rsidRPr="00C92E84">
        <w:rPr>
          <w:rFonts w:ascii="Abyssinica SIL" w:hAnsi="Abyssinica SIL" w:cs="Abyssinica SIL"/>
        </w:rPr>
        <w:t>ሌ</w:t>
      </w:r>
      <w:r w:rsidR="00093184" w:rsidRPr="00C92E84">
        <w:rPr>
          <w:rFonts w:ascii="Abyssinica SIL" w:hAnsi="Abyssinica SIL" w:cs="Abyssinica SIL"/>
        </w:rPr>
        <w:t>›</w:t>
      </w:r>
      <w:r w:rsidR="00CA0C50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CA0C50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በህየ</w:t>
      </w:r>
      <w:r w:rsidR="009135BA" w:rsidRPr="00C92E84">
        <w:rPr>
          <w:rFonts w:ascii="Abyssinica SIL" w:hAnsi="Abyssinica SIL" w:cs="Abyssinica SIL"/>
        </w:rPr>
        <w:t>።</w:t>
      </w:r>
      <w:r w:rsidR="00B62F39" w:rsidRPr="00C92E84">
        <w:rPr>
          <w:rFonts w:ascii="Abyssinica SIL" w:hAnsi="Abyssinica SIL" w:cs="Abyssinica SIL"/>
        </w:rPr>
        <w:t xml:space="preserve"> </w:t>
      </w:r>
    </w:p>
    <w:p w14:paraId="531FA9E1" w14:textId="2B064F24" w:rsidR="00012176" w:rsidRPr="00C92E84" w:rsidRDefault="000243B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01:08 </w:t>
      </w:r>
      <w:r w:rsidR="0021042D" w:rsidRPr="00C92E84">
        <w:rPr>
          <w:rFonts w:ascii="Abyssinica SIL" w:hAnsi="Abyssinica SIL" w:cs="Abyssinica SIL"/>
        </w:rPr>
        <w:t>ወተቃተሉ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ም</w:t>
      </w:r>
      <w:r w:rsidR="00093184" w:rsidRPr="00C92E84">
        <w:rPr>
          <w:rFonts w:ascii="Abyssinica SIL" w:hAnsi="Abyssinica SIL" w:cs="Abyssinica SIL"/>
          <w:lang w:val="am-ET"/>
        </w:rPr>
        <w:t>ስ</w:t>
      </w:r>
      <w:r w:rsidR="002104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093184" w:rsidRPr="00C92E84">
        <w:rPr>
          <w:rFonts w:ascii="Abyssinica SIL" w:hAnsi="Abyssinica SIL" w:cs="Abyssinica SIL"/>
        </w:rPr>
        <w:t>ኢየሩ</w:t>
      </w:r>
      <w:r w:rsidR="0021042D" w:rsidRPr="00C92E84">
        <w:rPr>
          <w:rFonts w:ascii="Abyssinica SIL" w:hAnsi="Abyssinica SIL" w:cs="Abyssinica SIL"/>
        </w:rPr>
        <w:t>ሳሌም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ወአስተጋ</w:t>
      </w:r>
      <w:r w:rsidR="00093184" w:rsidRPr="00C92E84">
        <w:rPr>
          <w:rFonts w:ascii="Abyssinica SIL" w:hAnsi="Abyssinica SIL" w:cs="Abyssinica SIL"/>
        </w:rPr>
        <w:t>ብእ</w:t>
      </w:r>
      <w:r w:rsidR="0021042D" w:rsidRPr="00C92E84">
        <w:rPr>
          <w:rFonts w:ascii="Abyssinica SIL" w:hAnsi="Abyssinica SIL" w:cs="Abyssinica SIL"/>
        </w:rPr>
        <w:t>ዋ</w:t>
      </w:r>
      <w:r w:rsidR="008746A5" w:rsidRPr="00C92E84">
        <w:rPr>
          <w:rFonts w:ascii="Abyssinica SIL" w:hAnsi="Abyssinica SIL" w:cs="Abyssinica SIL"/>
        </w:rPr>
        <w:t xml:space="preserve"> </w:t>
      </w:r>
      <w:r w:rsidR="00F238A8" w:rsidRPr="00C92E84">
        <w:rPr>
          <w:rFonts w:ascii="Abyssinica SIL" w:hAnsi="Abyssinica SIL" w:cs="Abyssinica SIL"/>
        </w:rPr>
        <w:t>ወቀተልዋ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በ</w:t>
      </w:r>
      <w:r w:rsidR="0021042D" w:rsidRPr="00C92E84">
        <w:rPr>
          <w:rFonts w:ascii="Abyssinica SIL" w:hAnsi="Abyssinica SIL" w:cs="Abyssinica SIL"/>
          <w:lang w:val="am-ET"/>
        </w:rPr>
        <w:t>አ</w:t>
      </w:r>
      <w:r w:rsidR="0021042D" w:rsidRPr="00C92E84">
        <w:rPr>
          <w:rFonts w:ascii="Abyssinica SIL" w:hAnsi="Abyssinica SIL" w:cs="Abyssinica SIL"/>
        </w:rPr>
        <w:t>ፈ</w:t>
      </w:r>
      <w:r w:rsidR="008746A5" w:rsidRPr="00C92E84">
        <w:rPr>
          <w:rFonts w:ascii="Abyssinica SIL" w:hAnsi="Abyssinica SIL" w:cs="Abyssinica SIL"/>
        </w:rPr>
        <w:t xml:space="preserve"> </w:t>
      </w:r>
      <w:r w:rsidR="00F238A8" w:rsidRPr="00C92E84">
        <w:rPr>
          <w:rFonts w:ascii="Abyssinica SIL" w:hAnsi="Abyssinica SIL" w:cs="Abyssinica SIL"/>
        </w:rPr>
        <w:t>ኃጺን</w:t>
      </w:r>
      <w:r w:rsidR="008746A5" w:rsidRPr="00C92E84">
        <w:rPr>
          <w:rFonts w:ascii="Abyssinica SIL" w:hAnsi="Abyssinica SIL" w:cs="Abyssinica SIL"/>
        </w:rPr>
        <w:t xml:space="preserve"> </w:t>
      </w:r>
      <w:r w:rsidR="00F238A8" w:rsidRPr="00C92E84">
        <w:rPr>
          <w:rFonts w:ascii="Abyssinica SIL" w:hAnsi="Abyssinica SIL" w:cs="Abyssinica SIL"/>
        </w:rPr>
        <w:t>ወአውዓዩ</w:t>
      </w:r>
      <w:r w:rsidR="008746A5" w:rsidRPr="00C92E84">
        <w:rPr>
          <w:rFonts w:ascii="Abyssinica SIL" w:hAnsi="Abyssinica SIL" w:cs="Abyssinica SIL"/>
        </w:rPr>
        <w:t xml:space="preserve"> </w:t>
      </w:r>
      <w:r w:rsidR="00F238A8" w:rsidRPr="00C92E84">
        <w:rPr>
          <w:rFonts w:ascii="Abyssinica SIL" w:hAnsi="Abyssinica SIL" w:cs="Abyssinica SIL"/>
        </w:rPr>
        <w:t>ሀ</w:t>
      </w:r>
      <w:r w:rsidR="0021042D" w:rsidRPr="00C92E84">
        <w:rPr>
          <w:rFonts w:ascii="Abyssinica SIL" w:hAnsi="Abyssinica SIL" w:cs="Abyssinica SIL"/>
        </w:rPr>
        <w:t>ገራ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በእሳ</w:t>
      </w:r>
      <w:r w:rsidR="00F238A8" w:rsidRPr="00C92E84">
        <w:rPr>
          <w:rFonts w:ascii="Abyssinica SIL" w:hAnsi="Abyssinica SIL" w:cs="Abyssinica SIL"/>
        </w:rPr>
        <w:t>ት</w:t>
      </w:r>
      <w:r w:rsidR="009135BA" w:rsidRPr="00C92E84">
        <w:rPr>
          <w:rFonts w:ascii="Abyssinica SIL" w:hAnsi="Abyssinica SIL" w:cs="Abyssinica SIL"/>
        </w:rPr>
        <w:t>።</w:t>
      </w:r>
    </w:p>
    <w:p w14:paraId="644462EF" w14:textId="05296E9E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01:09</w:t>
      </w:r>
      <w:r w:rsidR="008746A5" w:rsidRPr="00C92E84">
        <w:rPr>
          <w:rFonts w:ascii="Abyssinica SIL" w:hAnsi="Abyssinica SIL" w:cs="Abyssinica SIL"/>
        </w:rPr>
        <w:t xml:space="preserve"> </w:t>
      </w:r>
      <w:r w:rsidR="00F238A8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F238A8" w:rsidRPr="00C92E84">
        <w:rPr>
          <w:rFonts w:ascii="Abyssinica SIL" w:hAnsi="Abyssinica SIL" w:cs="Abyssinica SIL"/>
        </w:rPr>
        <w:t>ወረ</w:t>
      </w:r>
      <w:r w:rsidR="0021042D" w:rsidRPr="00C92E84">
        <w:rPr>
          <w:rFonts w:ascii="Abyssinica SIL" w:hAnsi="Abyssinica SIL" w:cs="Abyssinica SIL"/>
        </w:rPr>
        <w:t>ዱ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ይ</w:t>
      </w:r>
      <w:r w:rsidR="002436CE" w:rsidRPr="00C92E84">
        <w:rPr>
          <w:rFonts w:ascii="Abyssinica SIL" w:hAnsi="Abyssinica SIL" w:cs="Abyssinica SIL"/>
        </w:rPr>
        <w:t>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2436CE" w:rsidRPr="00C92E84">
        <w:rPr>
          <w:rFonts w:ascii="Abyssinica SIL" w:hAnsi="Abyssinica SIL" w:cs="Abyssinica SIL"/>
        </w:rPr>
        <w:t>ይትቃ</w:t>
      </w:r>
      <w:r w:rsidR="002436CE" w:rsidRPr="00C92E84">
        <w:rPr>
          <w:rFonts w:ascii="Abyssinica SIL" w:hAnsi="Abyssinica SIL" w:cs="Abyssinica SIL"/>
          <w:lang w:val="am-ET"/>
        </w:rPr>
        <w:t>ተ</w:t>
      </w:r>
      <w:r w:rsidR="002436CE" w:rsidRPr="00C92E84">
        <w:rPr>
          <w:rFonts w:ascii="Abyssinica SIL" w:hAnsi="Abyssinica SIL" w:cs="Abyssinica SIL"/>
        </w:rPr>
        <w:t>ልዎ</w:t>
      </w:r>
      <w:r w:rsidR="002104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ለከና</w:t>
      </w:r>
      <w:r w:rsidR="002436CE" w:rsidRPr="00C92E84">
        <w:rPr>
          <w:rFonts w:ascii="Abyssinica SIL" w:hAnsi="Abyssinica SIL" w:cs="Abyssinica SIL"/>
        </w:rPr>
        <w:t>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436CE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436CE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650A3" w:rsidRPr="00C92E84">
        <w:rPr>
          <w:rFonts w:ascii="Abyssinica SIL" w:hAnsi="Abyssinica SIL" w:cs="Abyssinica SIL"/>
        </w:rPr>
        <w:t>አድባር</w:t>
      </w:r>
      <w:r w:rsidR="009135BA" w:rsidRPr="00C92E84">
        <w:rPr>
          <w:rFonts w:ascii="Abyssinica SIL" w:hAnsi="Abyssinica SIL" w:cs="Abyssinica SIL"/>
        </w:rPr>
        <w:t>።</w:t>
      </w:r>
    </w:p>
    <w:p w14:paraId="35D068C4" w14:textId="15AD06AB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01:10</w:t>
      </w:r>
      <w:r w:rsidR="008746A5" w:rsidRPr="00C92E84">
        <w:rPr>
          <w:rFonts w:ascii="Abyssinica SIL" w:hAnsi="Abyssinica SIL" w:cs="Abyssinica SIL"/>
        </w:rPr>
        <w:t xml:space="preserve"> </w:t>
      </w:r>
      <w:r w:rsidR="004650A3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4650A3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C6E94" w:rsidRPr="00C92E84">
        <w:rPr>
          <w:rFonts w:ascii="Abyssinica SIL" w:hAnsi="Abyssinica SIL" w:cs="Abyssinica SIL"/>
        </w:rPr>
        <w:t>ከናኔዎን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8C6E94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8C6E94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ው</w:t>
      </w:r>
      <w:r w:rsidR="008C6E94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C6E94" w:rsidRPr="00C92E84">
        <w:rPr>
          <w:rFonts w:ascii="Abyssinica SIL" w:hAnsi="Abyssinica SIL" w:cs="Abyssinica SIL"/>
        </w:rPr>
        <w:t>ኬብሮን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F0570D" w:rsidRPr="00C92E84">
        <w:rPr>
          <w:rFonts w:ascii="Abyssinica SIL" w:hAnsi="Abyssinica SIL" w:cs="Abyssinica SIL"/>
        </w:rPr>
        <w:t>ወወፅኡ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F0570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0570D" w:rsidRPr="00C92E84">
        <w:rPr>
          <w:rFonts w:ascii="Abyssinica SIL" w:hAnsi="Abyssinica SIL" w:cs="Abyssinica SIL"/>
        </w:rPr>
        <w:t>ኬብሮን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F0570D" w:rsidRPr="00C92E84">
        <w:rPr>
          <w:rFonts w:ascii="Abyssinica SIL" w:hAnsi="Abyssinica SIL" w:cs="Abyssinica SIL"/>
        </w:rPr>
        <w:t>ተቀበልዎሙ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0570D" w:rsidRPr="00C92E84">
        <w:rPr>
          <w:rFonts w:ascii="Abyssinica SIL" w:hAnsi="Abyssinica SIL" w:cs="Abyssinica SIL"/>
        </w:rPr>
        <w:t>ወስማ</w:t>
      </w:r>
      <w:r w:rsidR="008746A5" w:rsidRPr="00C92E84">
        <w:rPr>
          <w:rFonts w:ascii="Abyssinica SIL" w:hAnsi="Abyssinica SIL" w:cs="Abyssinica SIL"/>
        </w:rPr>
        <w:t xml:space="preserve"> </w:t>
      </w:r>
      <w:r w:rsidR="00F0570D" w:rsidRPr="00C92E84">
        <w:rPr>
          <w:rFonts w:ascii="Abyssinica SIL" w:hAnsi="Abyssinica SIL" w:cs="Abyssinica SIL"/>
        </w:rPr>
        <w:t>ለኬብሮን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F0570D" w:rsidRPr="00C92E84">
        <w:rPr>
          <w:rFonts w:ascii="Abyssinica SIL" w:hAnsi="Abyssinica SIL" w:cs="Abyssinica SIL"/>
        </w:rPr>
        <w:t>ትካት</w:t>
      </w:r>
      <w:r w:rsidR="008746A5" w:rsidRPr="00C92E84">
        <w:rPr>
          <w:rFonts w:ascii="Abyssinica SIL" w:hAnsi="Abyssinica SIL" w:cs="Abyssinica SIL"/>
        </w:rPr>
        <w:t xml:space="preserve"> </w:t>
      </w:r>
      <w:r w:rsidR="00F0570D" w:rsidRPr="00C92E84">
        <w:rPr>
          <w:rFonts w:ascii="Abyssinica SIL" w:hAnsi="Abyssinica SIL" w:cs="Abyssinica SIL"/>
        </w:rPr>
        <w:t>ቀር</w:t>
      </w:r>
      <w:r w:rsidR="00DB2820" w:rsidRPr="00C92E84">
        <w:rPr>
          <w:rFonts w:ascii="Abyssinica SIL" w:hAnsi="Abyssinica SIL" w:cs="Abyssinica SIL"/>
        </w:rPr>
        <w:t>የርቦቀ</w:t>
      </w:r>
      <w:r w:rsidR="008746A5" w:rsidRPr="00C92E84">
        <w:rPr>
          <w:rFonts w:ascii="Abyssinica SIL" w:hAnsi="Abyssinica SIL" w:cs="Abyssinica SIL"/>
        </w:rPr>
        <w:t xml:space="preserve"> </w:t>
      </w:r>
      <w:r w:rsidR="00DB2820" w:rsidRPr="00C92E84">
        <w:rPr>
          <w:rFonts w:ascii="Abyssinica SIL" w:hAnsi="Abyssinica SIL" w:cs="Abyssinica SIL"/>
        </w:rPr>
        <w:t>ሴፌር</w:t>
      </w:r>
      <w:r w:rsidR="008746A5" w:rsidRPr="00C92E84">
        <w:rPr>
          <w:rFonts w:ascii="Abyssinica SIL" w:hAnsi="Abyssinica SIL" w:cs="Abyssinica SIL"/>
        </w:rPr>
        <w:t xml:space="preserve"> </w:t>
      </w:r>
      <w:r w:rsidR="00DB2820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B2820" w:rsidRPr="00C92E84">
        <w:rPr>
          <w:rFonts w:ascii="Abyssinica SIL" w:hAnsi="Abyssinica SIL" w:cs="Abyssinica SIL"/>
        </w:rPr>
        <w:t>ለሴሲ</w:t>
      </w:r>
      <w:r w:rsidR="008746A5" w:rsidRPr="00C92E84">
        <w:rPr>
          <w:rFonts w:ascii="Abyssinica SIL" w:hAnsi="Abyssinica SIL" w:cs="Abyssinica SIL"/>
        </w:rPr>
        <w:t xml:space="preserve"> </w:t>
      </w:r>
      <w:r w:rsidR="002C093F" w:rsidRPr="00C92E84">
        <w:rPr>
          <w:rFonts w:ascii="Abyssinica SIL" w:hAnsi="Abyssinica SIL" w:cs="Abyssinica SIL"/>
        </w:rPr>
        <w:t>ወለኡመም</w:t>
      </w:r>
      <w:r w:rsidR="008746A5" w:rsidRPr="00C92E84">
        <w:rPr>
          <w:rFonts w:ascii="Abyssinica SIL" w:hAnsi="Abyssinica SIL" w:cs="Abyssinica SIL"/>
        </w:rPr>
        <w:t xml:space="preserve"> </w:t>
      </w:r>
      <w:r w:rsidR="002C093F" w:rsidRPr="00C92E84">
        <w:rPr>
          <w:rFonts w:ascii="Abyssinica SIL" w:hAnsi="Abyssinica SIL" w:cs="Abyssinica SIL"/>
        </w:rPr>
        <w:t>ወለተለሚ</w:t>
      </w:r>
      <w:r w:rsidR="008746A5" w:rsidRPr="00C92E84">
        <w:rPr>
          <w:rFonts w:ascii="Abyssinica SIL" w:hAnsi="Abyssinica SIL" w:cs="Abyssinica SIL"/>
        </w:rPr>
        <w:t xml:space="preserve"> </w:t>
      </w:r>
      <w:r w:rsidR="002C093F" w:rsidRPr="00C92E84">
        <w:rPr>
          <w:rFonts w:ascii="Abyssinica SIL" w:hAnsi="Abyssinica SIL" w:cs="Abyssinica SIL"/>
        </w:rPr>
        <w:t>ትውልደ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2C093F" w:rsidRPr="00C92E84">
        <w:rPr>
          <w:rFonts w:ascii="Abyssinica SIL" w:hAnsi="Abyssinica SIL" w:cs="Abyssinica SIL"/>
        </w:rPr>
        <w:t>ኤነቅ</w:t>
      </w:r>
      <w:r w:rsidR="009135BA" w:rsidRPr="00C92E84">
        <w:rPr>
          <w:rFonts w:ascii="Abyssinica SIL" w:hAnsi="Abyssinica SIL" w:cs="Abyssinica SIL"/>
        </w:rPr>
        <w:t>።</w:t>
      </w:r>
    </w:p>
    <w:p w14:paraId="0DE0FEC4" w14:textId="6516D756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01:11</w:t>
      </w:r>
      <w:r w:rsidR="008746A5" w:rsidRPr="00C92E84">
        <w:rPr>
          <w:rFonts w:ascii="Abyssinica SIL" w:hAnsi="Abyssinica SIL" w:cs="Abyssinica SIL"/>
        </w:rPr>
        <w:t xml:space="preserve"> </w:t>
      </w:r>
      <w:r w:rsidR="002C093F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7395" w:rsidRPr="00C92E84">
        <w:rPr>
          <w:rFonts w:ascii="Abyssinica SIL" w:hAnsi="Abyssinica SIL" w:cs="Abyssinica SIL"/>
        </w:rPr>
        <w:t>ይነበሩ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7395" w:rsidRPr="00C92E84">
        <w:rPr>
          <w:rFonts w:ascii="Abyssinica SIL" w:hAnsi="Abyssinica SIL" w:cs="Abyssinica SIL"/>
        </w:rPr>
        <w:t>ዳቢ</w:t>
      </w:r>
      <w:r w:rsidR="002104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ወስማ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ለዳ</w:t>
      </w:r>
      <w:r w:rsidR="006C7395" w:rsidRPr="00C92E84">
        <w:rPr>
          <w:rFonts w:ascii="Abyssinica SIL" w:hAnsi="Abyssinica SIL" w:cs="Abyssinica SIL"/>
        </w:rPr>
        <w:t>ቢር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7395" w:rsidRPr="00C92E84">
        <w:rPr>
          <w:rFonts w:ascii="Abyssinica SIL" w:hAnsi="Abyssinica SIL" w:cs="Abyssinica SIL"/>
        </w:rPr>
        <w:t>ትካት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7395" w:rsidRPr="00C92E84">
        <w:rPr>
          <w:rFonts w:ascii="Abyssinica SIL" w:hAnsi="Abyssinica SIL" w:cs="Abyssinica SIL"/>
        </w:rPr>
        <w:t>ሀገ</w:t>
      </w:r>
      <w:r w:rsidR="002104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7395" w:rsidRPr="00C92E84">
        <w:rPr>
          <w:rFonts w:ascii="Abyssinica SIL" w:hAnsi="Abyssinica SIL" w:cs="Abyssinica SIL"/>
        </w:rPr>
        <w:t>መጽሐፍ</w:t>
      </w:r>
      <w:r w:rsidR="009135BA" w:rsidRPr="00C92E84">
        <w:rPr>
          <w:rFonts w:ascii="Abyssinica SIL" w:hAnsi="Abyssinica SIL" w:cs="Abyssinica SIL"/>
        </w:rPr>
        <w:t>።</w:t>
      </w:r>
    </w:p>
    <w:p w14:paraId="08D00090" w14:textId="6F57334A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C7395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A60334" w:rsidRPr="00C92E84">
        <w:rPr>
          <w:rFonts w:ascii="Abyssinica SIL" w:hAnsi="Abyssinica SIL" w:cs="Abyssinica SIL"/>
        </w:rPr>
        <w:t>ካ</w:t>
      </w:r>
      <w:r w:rsidR="006C7395" w:rsidRPr="00C92E84">
        <w:rPr>
          <w:rFonts w:ascii="Abyssinica SIL" w:hAnsi="Abyssinica SIL" w:cs="Abyssinica SIL"/>
        </w:rPr>
        <w:t>ሌብ</w:t>
      </w:r>
      <w:r w:rsidR="008746A5" w:rsidRPr="00C92E84">
        <w:rPr>
          <w:rFonts w:ascii="Abyssinica SIL" w:hAnsi="Abyssinica SIL" w:cs="Abyssinica SIL"/>
        </w:rPr>
        <w:t xml:space="preserve"> </w:t>
      </w:r>
      <w:r w:rsidR="00A60334" w:rsidRPr="00C92E84">
        <w:rPr>
          <w:rFonts w:ascii="Abyssinica SIL" w:hAnsi="Abyssinica SIL" w:cs="Abyssinica SIL"/>
        </w:rPr>
        <w:t>ዘቀተላ</w:t>
      </w:r>
      <w:r w:rsidR="008746A5" w:rsidRPr="00C92E84">
        <w:rPr>
          <w:rFonts w:ascii="Abyssinica SIL" w:hAnsi="Abyssinica SIL" w:cs="Abyssinica SIL"/>
        </w:rPr>
        <w:t xml:space="preserve"> </w:t>
      </w:r>
      <w:r w:rsidR="00A60334" w:rsidRPr="00C92E84">
        <w:rPr>
          <w:rFonts w:ascii="Abyssinica SIL" w:hAnsi="Abyssinica SIL" w:cs="Abyssinica SIL"/>
        </w:rPr>
        <w:t>ለ</w:t>
      </w:r>
      <w:r w:rsidR="0021042D" w:rsidRPr="00C92E84">
        <w:rPr>
          <w:rFonts w:ascii="Abyssinica SIL" w:hAnsi="Abyssinica SIL" w:cs="Abyssinica SIL"/>
        </w:rPr>
        <w:t>ሀ</w:t>
      </w:r>
      <w:r w:rsidR="00A60334" w:rsidRPr="00C92E84">
        <w:rPr>
          <w:rFonts w:ascii="Abyssinica SIL" w:hAnsi="Abyssinica SIL" w:cs="Abyssinica SIL"/>
        </w:rPr>
        <w:t>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A60334" w:rsidRPr="00C92E84">
        <w:rPr>
          <w:rFonts w:ascii="Abyssinica SIL" w:hAnsi="Abyssinica SIL" w:cs="Abyssinica SIL"/>
        </w:rPr>
        <w:t>መጽሐፍ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ወአስተ</w:t>
      </w:r>
      <w:r w:rsidR="0021042D" w:rsidRPr="00C92E84">
        <w:rPr>
          <w:rFonts w:ascii="Abyssinica SIL" w:hAnsi="Abyssinica SIL" w:cs="Abyssinica SIL"/>
          <w:lang w:val="am-ET"/>
        </w:rPr>
        <w:t>ጋ</w:t>
      </w:r>
      <w:r w:rsidR="0021042D" w:rsidRPr="00C92E84">
        <w:rPr>
          <w:rFonts w:ascii="Abyssinica SIL" w:hAnsi="Abyssinica SIL" w:cs="Abyssinica SIL"/>
        </w:rPr>
        <w:t>ብ</w:t>
      </w:r>
      <w:r w:rsidR="00A60334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60334" w:rsidRPr="00C92E84">
        <w:rPr>
          <w:rFonts w:ascii="Abyssinica SIL" w:hAnsi="Abyssinica SIL" w:cs="Abyssinica SIL"/>
        </w:rPr>
        <w:t>እሁ</w:t>
      </w:r>
      <w:r w:rsidR="009E7673" w:rsidRPr="00C92E84">
        <w:rPr>
          <w:rFonts w:ascii="Abyssinica SIL" w:hAnsi="Abyssinica SIL" w:cs="Abyssinica SIL"/>
        </w:rPr>
        <w:t>ቦ</w:t>
      </w:r>
      <w:r w:rsidR="008746A5" w:rsidRPr="00C92E84">
        <w:rPr>
          <w:rFonts w:ascii="Abyssinica SIL" w:hAnsi="Abyssinica SIL" w:cs="Abyssinica SIL"/>
        </w:rPr>
        <w:t xml:space="preserve"> </w:t>
      </w:r>
      <w:r w:rsidR="00A60334" w:rsidRPr="00C92E84">
        <w:rPr>
          <w:rFonts w:ascii="Abyssinica SIL" w:hAnsi="Abyssinica SIL" w:cs="Abyssinica SIL"/>
        </w:rPr>
        <w:t>አስካ</w:t>
      </w:r>
      <w:r w:rsidR="008746A5" w:rsidRPr="00C92E84">
        <w:rPr>
          <w:rFonts w:ascii="Abyssinica SIL" w:hAnsi="Abyssinica SIL" w:cs="Abyssinica SIL"/>
        </w:rPr>
        <w:t xml:space="preserve"> </w:t>
      </w:r>
      <w:r w:rsidR="00334DC2" w:rsidRPr="00C92E84">
        <w:rPr>
          <w:rFonts w:ascii="Abyssinica SIL" w:hAnsi="Abyssinica SIL" w:cs="Abyssinica SIL"/>
        </w:rPr>
        <w:t>ወለት</w:t>
      </w:r>
      <w:r w:rsidR="0021042D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ት</w:t>
      </w:r>
      <w:r w:rsidR="00334DC2" w:rsidRPr="00C92E84">
        <w:rPr>
          <w:rFonts w:ascii="Abyssinica SIL" w:hAnsi="Abyssinica SIL" w:cs="Abyssinica SIL"/>
        </w:rPr>
        <w:t>ኩ</w:t>
      </w:r>
      <w:r w:rsidR="00334DC2" w:rsidRPr="00C92E84">
        <w:rPr>
          <w:rFonts w:ascii="Abyssinica SIL" w:hAnsi="Abyssinica SIL" w:cs="Abyssinica SIL"/>
          <w:lang w:val="am-ET"/>
        </w:rPr>
        <w:t>ኖ</w:t>
      </w:r>
      <w:r w:rsidR="008746A5" w:rsidRPr="00C92E84">
        <w:rPr>
          <w:rFonts w:ascii="Abyssinica SIL" w:hAnsi="Abyssinica SIL" w:cs="Abyssinica SIL"/>
        </w:rPr>
        <w:t xml:space="preserve"> </w:t>
      </w:r>
      <w:r w:rsidR="00334DC2" w:rsidRPr="00C92E84">
        <w:rPr>
          <w:rFonts w:ascii="Abyssinica SIL" w:hAnsi="Abyssinica SIL" w:cs="Abyssinica SIL"/>
        </w:rPr>
        <w:t>ብእሲተ</w:t>
      </w:r>
      <w:r w:rsidR="009135BA" w:rsidRPr="00C92E84">
        <w:rPr>
          <w:rFonts w:ascii="Abyssinica SIL" w:hAnsi="Abyssinica SIL" w:cs="Abyssinica SIL"/>
        </w:rPr>
        <w:t>።</w:t>
      </w:r>
    </w:p>
    <w:p w14:paraId="3095F8BC" w14:textId="602D3A2B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01:13</w:t>
      </w:r>
      <w:r w:rsidR="008746A5" w:rsidRPr="00C92E84">
        <w:rPr>
          <w:rFonts w:ascii="Abyssinica SIL" w:hAnsi="Abyssinica SIL" w:cs="Abyssinica SIL"/>
        </w:rPr>
        <w:t xml:space="preserve"> </w:t>
      </w:r>
      <w:r w:rsidR="00334DC2" w:rsidRPr="00C92E84">
        <w:rPr>
          <w:rFonts w:ascii="Abyssinica SIL" w:hAnsi="Abyssinica SIL" w:cs="Abyssinica SIL"/>
        </w:rPr>
        <w:t>ወአ</w:t>
      </w:r>
      <w:r w:rsidR="0021042D" w:rsidRPr="00C92E84">
        <w:rPr>
          <w:rFonts w:ascii="Abyssinica SIL" w:hAnsi="Abyssinica SIL" w:cs="Abyssinica SIL"/>
        </w:rPr>
        <w:t>ስተጋብ</w:t>
      </w:r>
      <w:r w:rsidR="00334DC2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5150D" w:rsidRPr="00C92E84">
        <w:rPr>
          <w:rFonts w:ascii="Abyssinica SIL" w:hAnsi="Abyssinica SIL" w:cs="Abyssinica SIL"/>
        </w:rPr>
        <w:t>ጎቶን</w:t>
      </w:r>
      <w:r w:rsidR="00334DC2" w:rsidRPr="00C92E84">
        <w:rPr>
          <w:rFonts w:ascii="Abyssinica SIL" w:hAnsi="Abyssinica SIL" w:cs="Abyssinica SIL"/>
        </w:rPr>
        <w:t>የል</w:t>
      </w:r>
      <w:r w:rsidR="008746A5" w:rsidRPr="00C92E84">
        <w:rPr>
          <w:rFonts w:ascii="Abyssinica SIL" w:hAnsi="Abyssinica SIL" w:cs="Abyssinica SIL"/>
        </w:rPr>
        <w:t xml:space="preserve"> </w:t>
      </w:r>
      <w:r w:rsidR="00334DC2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45150D" w:rsidRPr="00C92E84">
        <w:rPr>
          <w:rFonts w:ascii="Abyssinica SIL" w:hAnsi="Abyssinica SIL" w:cs="Abyssinica SIL"/>
        </w:rPr>
        <w:t>ቄ</w:t>
      </w:r>
      <w:r w:rsidR="0021042D" w:rsidRPr="00C92E84">
        <w:rPr>
          <w:rFonts w:ascii="Abyssinica SIL" w:hAnsi="Abyssinica SIL" w:cs="Abyssinica SIL"/>
        </w:rPr>
        <w:t>ኔዝ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እ</w:t>
      </w:r>
      <w:r w:rsidR="0045150D" w:rsidRPr="00C92E84">
        <w:rPr>
          <w:rFonts w:ascii="Abyssinica SIL" w:hAnsi="Abyssinica SIL" w:cs="Abyssinica SIL"/>
        </w:rPr>
        <w:t>ኁሁ</w:t>
      </w:r>
      <w:r w:rsidR="008746A5" w:rsidRPr="00C92E84">
        <w:rPr>
          <w:rFonts w:ascii="Abyssinica SIL" w:hAnsi="Abyssinica SIL" w:cs="Abyssinica SIL"/>
        </w:rPr>
        <w:t xml:space="preserve"> </w:t>
      </w:r>
      <w:r w:rsidR="007069A7" w:rsidRPr="00C92E84">
        <w:rPr>
          <w:rFonts w:ascii="Abyssinica SIL" w:hAnsi="Abyssinica SIL" w:cs="Abyssinica SIL"/>
        </w:rPr>
        <w:t>ለካ</w:t>
      </w:r>
      <w:r w:rsidR="0045150D" w:rsidRPr="00C92E84">
        <w:rPr>
          <w:rFonts w:ascii="Abyssinica SIL" w:hAnsi="Abyssinica SIL" w:cs="Abyssinica SIL"/>
        </w:rPr>
        <w:t>ሌብ</w:t>
      </w:r>
      <w:r w:rsidR="008746A5" w:rsidRPr="00C92E84">
        <w:rPr>
          <w:rFonts w:ascii="Abyssinica SIL" w:hAnsi="Abyssinica SIL" w:cs="Abyssinica SIL"/>
        </w:rPr>
        <w:t xml:space="preserve"> </w:t>
      </w:r>
      <w:r w:rsidR="0045150D" w:rsidRPr="00C92E84">
        <w:rPr>
          <w:rFonts w:ascii="Abyssinica SIL" w:hAnsi="Abyssinica SIL" w:cs="Abyssinica SIL"/>
        </w:rPr>
        <w:t>ዘይንእ</w:t>
      </w:r>
      <w:r w:rsidR="0021042D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ወ</w:t>
      </w:r>
      <w:r w:rsidR="007069A7" w:rsidRPr="00C92E84">
        <w:rPr>
          <w:rFonts w:ascii="Abyssinica SIL" w:hAnsi="Abyssinica SIL" w:cs="Abyssinica SIL"/>
        </w:rPr>
        <w:t>ወሀቦ</w:t>
      </w:r>
      <w:r w:rsidR="008746A5" w:rsidRPr="00C92E84">
        <w:rPr>
          <w:rFonts w:ascii="Abyssinica SIL" w:hAnsi="Abyssinica SIL" w:cs="Abyssinica SIL"/>
        </w:rPr>
        <w:t xml:space="preserve"> </w:t>
      </w:r>
      <w:r w:rsidR="007069A7" w:rsidRPr="00C92E84">
        <w:rPr>
          <w:rFonts w:ascii="Abyssinica SIL" w:hAnsi="Abyssinica SIL" w:cs="Abyssinica SIL"/>
        </w:rPr>
        <w:t>አስካ</w:t>
      </w:r>
      <w:r w:rsidR="008746A5" w:rsidRPr="00C92E84">
        <w:rPr>
          <w:rFonts w:ascii="Abyssinica SIL" w:hAnsi="Abyssinica SIL" w:cs="Abyssinica SIL"/>
        </w:rPr>
        <w:t xml:space="preserve"> </w:t>
      </w:r>
      <w:r w:rsidR="007069A7" w:rsidRPr="00C92E84">
        <w:rPr>
          <w:rFonts w:ascii="Abyssinica SIL" w:hAnsi="Abyssinica SIL" w:cs="Abyssinica SIL"/>
        </w:rPr>
        <w:t>ወለቶ</w:t>
      </w:r>
      <w:r w:rsidR="008746A5" w:rsidRPr="00C92E84">
        <w:rPr>
          <w:rFonts w:ascii="Abyssinica SIL" w:hAnsi="Abyssinica SIL" w:cs="Abyssinica SIL"/>
        </w:rPr>
        <w:t xml:space="preserve"> </w:t>
      </w:r>
      <w:r w:rsidR="007069A7" w:rsidRPr="00C92E84">
        <w:rPr>
          <w:rFonts w:ascii="Abyssinica SIL" w:hAnsi="Abyssinica SIL" w:cs="Abyssinica SIL"/>
        </w:rPr>
        <w:t>ትኩ</w:t>
      </w:r>
      <w:r w:rsidR="0021042D" w:rsidRPr="00C92E84">
        <w:rPr>
          <w:rFonts w:ascii="Abyssinica SIL" w:hAnsi="Abyssinica SIL" w:cs="Abyssinica SIL"/>
        </w:rPr>
        <w:t>ኖ</w:t>
      </w:r>
      <w:r w:rsidR="008746A5" w:rsidRPr="00C92E84">
        <w:rPr>
          <w:rFonts w:ascii="Abyssinica SIL" w:hAnsi="Abyssinica SIL" w:cs="Abyssinica SIL"/>
        </w:rPr>
        <w:t xml:space="preserve"> </w:t>
      </w:r>
      <w:r w:rsidR="00B26377" w:rsidRPr="00C92E84">
        <w:rPr>
          <w:rFonts w:ascii="Abyssinica SIL" w:hAnsi="Abyssinica SIL" w:cs="Abyssinica SIL"/>
        </w:rPr>
        <w:t>ብእሲቶ</w:t>
      </w:r>
      <w:r w:rsidR="009135BA" w:rsidRPr="00C92E84">
        <w:rPr>
          <w:rFonts w:ascii="Abyssinica SIL" w:hAnsi="Abyssinica SIL" w:cs="Abyssinica SIL"/>
        </w:rPr>
        <w:t>።</w:t>
      </w:r>
    </w:p>
    <w:p w14:paraId="5FB71DA3" w14:textId="7CDEFACB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01:14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21042D" w:rsidRPr="00C92E84">
        <w:rPr>
          <w:rFonts w:ascii="Abyssinica SIL" w:hAnsi="Abyssinica SIL" w:cs="Abyssinica SIL"/>
        </w:rPr>
        <w:t>ለሐዊ</w:t>
      </w:r>
      <w:r w:rsidR="00B26377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አም</w:t>
      </w:r>
      <w:r w:rsidR="0056731B" w:rsidRPr="00C92E84">
        <w:rPr>
          <w:rFonts w:ascii="Abyssinica SIL" w:hAnsi="Abyssinica SIL" w:cs="Abyssinica SIL"/>
          <w:lang w:val="am-ET"/>
        </w:rPr>
        <w:t>ከ</w:t>
      </w:r>
      <w:r w:rsidR="0056731B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ጎ</w:t>
      </w:r>
      <w:r w:rsidR="00455DAC" w:rsidRPr="00C92E84">
        <w:rPr>
          <w:rFonts w:ascii="Abyssinica SIL" w:hAnsi="Abyssinica SIL" w:cs="Abyssinica SIL"/>
        </w:rPr>
        <w:t>ቶንየ</w:t>
      </w:r>
      <w:r w:rsidR="0056731B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455DAC" w:rsidRPr="00C92E84">
        <w:rPr>
          <w:rFonts w:ascii="Abyssinica SIL" w:hAnsi="Abyssinica SIL" w:cs="Abyssinica SIL"/>
        </w:rPr>
        <w:t>ትስአሎ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ለ</w:t>
      </w:r>
      <w:r w:rsidR="0056731B" w:rsidRPr="00C92E84">
        <w:rPr>
          <w:rFonts w:ascii="Abyssinica SIL" w:hAnsi="Abyssinica SIL" w:cs="Abyssinica SIL"/>
          <w:lang w:val="am-ET"/>
        </w:rPr>
        <w:t>አ</w:t>
      </w:r>
      <w:r w:rsidR="0056731B" w:rsidRPr="00C92E84">
        <w:rPr>
          <w:rFonts w:ascii="Abyssinica SIL" w:hAnsi="Abyssinica SIL" w:cs="Abyssinica SIL"/>
        </w:rPr>
        <w:t>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ይጸግዋ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76401D" w:rsidRPr="00C92E84">
        <w:rPr>
          <w:rFonts w:ascii="Abyssinica SIL" w:hAnsi="Abyssinica SIL" w:cs="Abyssinica SIL"/>
        </w:rPr>
        <w:t>ዓፀ</w:t>
      </w:r>
      <w:r w:rsidR="0056731B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</w:t>
      </w:r>
      <w:r w:rsidR="0076401D" w:rsidRPr="00C92E84">
        <w:rPr>
          <w:rFonts w:ascii="Abyssinica SIL" w:hAnsi="Abyssinica SIL" w:cs="Abyssinica SIL"/>
        </w:rPr>
        <w:t>ፍ</w:t>
      </w:r>
      <w:r w:rsidR="0056731B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ወአንጐርጐ</w:t>
      </w:r>
      <w:r w:rsidR="0056731B" w:rsidRPr="00C92E84">
        <w:rPr>
          <w:rFonts w:ascii="Abyssinica SIL" w:hAnsi="Abyssinica SIL" w:cs="Abyssinica SIL"/>
          <w:lang w:val="am-ET"/>
        </w:rPr>
        <w:t>ረ</w:t>
      </w:r>
      <w:r w:rsidR="0056731B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በዲበ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አ</w:t>
      </w:r>
      <w:r w:rsidR="00050D1C" w:rsidRPr="00C92E84">
        <w:rPr>
          <w:rFonts w:ascii="Abyssinica SIL" w:hAnsi="Abyssinica SIL" w:cs="Abyssinica SIL"/>
        </w:rPr>
        <w:t>ድ</w:t>
      </w:r>
      <w:r w:rsidR="0056731B" w:rsidRPr="00C92E84">
        <w:rPr>
          <w:rFonts w:ascii="Abyssinica SIL" w:hAnsi="Abyssinica SIL" w:cs="Abyssinica SIL"/>
        </w:rPr>
        <w:t>ግ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ወጸ</w:t>
      </w:r>
      <w:r w:rsidR="0056731B" w:rsidRPr="00C92E84">
        <w:rPr>
          <w:rFonts w:ascii="Abyssinica SIL" w:hAnsi="Abyssinica SIL" w:cs="Abyssinica SIL"/>
          <w:lang w:val="am-ET"/>
        </w:rPr>
        <w:t>ር</w:t>
      </w:r>
      <w:r w:rsidR="00A62F48" w:rsidRPr="00C92E84">
        <w:rPr>
          <w:rFonts w:ascii="Abyssinica SIL" w:hAnsi="Abyssinica SIL" w:cs="Abyssinica SIL"/>
        </w:rPr>
        <w:t>ሐ</w:t>
      </w:r>
      <w:r w:rsidR="0056731B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62F48" w:rsidRPr="00C92E84">
        <w:rPr>
          <w:rFonts w:ascii="Abyssinica SIL" w:hAnsi="Abyssinica SIL" w:cs="Abyssinica SIL"/>
        </w:rPr>
        <w:t>በላዕለ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አድግ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</w:t>
      </w:r>
      <w:r w:rsidR="00A62F48" w:rsidRPr="00C92E84">
        <w:rPr>
          <w:rFonts w:ascii="Abyssinica SIL" w:hAnsi="Abyssinica SIL" w:cs="Abyssinica SIL"/>
        </w:rPr>
        <w:t>ት</w:t>
      </w:r>
      <w:r w:rsidR="0056731B" w:rsidRPr="00C92E84">
        <w:rPr>
          <w:rFonts w:ascii="Abyssinica SIL" w:hAnsi="Abyssinica SIL" w:cs="Abyssinica SIL"/>
        </w:rPr>
        <w:t>ቤ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ው</w:t>
      </w:r>
      <w:r w:rsidR="0056731B" w:rsidRPr="00C92E84">
        <w:rPr>
          <w:rFonts w:ascii="Abyssinica SIL" w:hAnsi="Abyssinica SIL" w:cs="Abyssinica SIL"/>
          <w:lang w:val="am-ET"/>
        </w:rPr>
        <w:t>ስ</w:t>
      </w:r>
      <w:r w:rsidR="0056731B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ብሔረ</w:t>
      </w:r>
      <w:r w:rsidR="008746A5" w:rsidRPr="00C92E84">
        <w:rPr>
          <w:rFonts w:ascii="Abyssinica SIL" w:hAnsi="Abyssinica SIL" w:cs="Abyssinica SIL"/>
        </w:rPr>
        <w:t xml:space="preserve"> </w:t>
      </w:r>
      <w:r w:rsidR="00A62F48" w:rsidRPr="00C92E84">
        <w:rPr>
          <w:rFonts w:ascii="Abyssinica SIL" w:hAnsi="Abyssinica SIL" w:cs="Abyssinica SIL"/>
        </w:rPr>
        <w:t>አዝየ</w:t>
      </w:r>
      <w:r w:rsidR="0056731B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ፈኖከኒ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CF38BB" w:rsidRPr="00C92E84">
        <w:rPr>
          <w:rFonts w:ascii="Abyssinica SIL" w:hAnsi="Abyssinica SIL" w:cs="Abyssinica SIL"/>
        </w:rPr>
        <w:t>ካ</w:t>
      </w:r>
      <w:r w:rsidR="0056731B" w:rsidRPr="00C92E84">
        <w:rPr>
          <w:rFonts w:ascii="Abyssinica SIL" w:hAnsi="Abyssinica SIL" w:cs="Abyssinica SIL"/>
        </w:rPr>
        <w:t>ሌብ</w:t>
      </w:r>
      <w:r w:rsidR="008746A5" w:rsidRPr="00C92E84">
        <w:rPr>
          <w:rFonts w:ascii="Abyssinica SIL" w:hAnsi="Abyssinica SIL" w:cs="Abyssinica SIL"/>
        </w:rPr>
        <w:t xml:space="preserve"> </w:t>
      </w:r>
      <w:r w:rsidR="00CF38BB" w:rsidRPr="00C92E84">
        <w:rPr>
          <w:rFonts w:ascii="Abyssinica SIL" w:hAnsi="Abyssinica SIL" w:cs="Abyssinica SIL"/>
        </w:rPr>
        <w:t>ምን</w:t>
      </w:r>
      <w:r w:rsidR="008746A5" w:rsidRPr="00C92E84">
        <w:rPr>
          <w:rFonts w:ascii="Abyssinica SIL" w:hAnsi="Abyssinica SIL" w:cs="Abyssinica SIL"/>
        </w:rPr>
        <w:t xml:space="preserve"> </w:t>
      </w:r>
      <w:r w:rsidR="00CF38BB" w:rsidRPr="00C92E84">
        <w:rPr>
          <w:rFonts w:ascii="Abyssinica SIL" w:hAnsi="Abyssinica SIL" w:cs="Abyssinica SIL"/>
        </w:rPr>
        <w:t>ምን</w:t>
      </w:r>
      <w:r w:rsidR="0056731B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ኮንኪ</w:t>
      </w:r>
      <w:r w:rsidR="009135BA" w:rsidRPr="00C92E84">
        <w:rPr>
          <w:rFonts w:ascii="Abyssinica SIL" w:hAnsi="Abyssinica SIL" w:cs="Abyssinica SIL"/>
        </w:rPr>
        <w:t>።</w:t>
      </w:r>
    </w:p>
    <w:p w14:paraId="4A439403" w14:textId="1A01F619" w:rsidR="00252C40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01:15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CF38BB" w:rsidRPr="00C92E84">
        <w:rPr>
          <w:rFonts w:ascii="Abyssinica SIL" w:hAnsi="Abyssinica SIL" w:cs="Abyssinica SIL"/>
        </w:rPr>
        <w:t>አስከ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7B68C7" w:rsidRPr="00C92E84">
        <w:rPr>
          <w:rFonts w:ascii="Abyssinica SIL" w:hAnsi="Abyssinica SIL" w:cs="Abyssinica SIL"/>
        </w:rPr>
        <w:t>ሃ</w:t>
      </w:r>
      <w:r w:rsidR="0056731B" w:rsidRPr="00C92E84">
        <w:rPr>
          <w:rFonts w:ascii="Abyssinica SIL" w:hAnsi="Abyssinica SIL" w:cs="Abyssinica SIL"/>
        </w:rPr>
        <w:t>በኒ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በረከተ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ብሔ</w:t>
      </w:r>
      <w:r w:rsidR="007B68C7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አ</w:t>
      </w:r>
      <w:r w:rsidR="000C3A79" w:rsidRPr="00C92E84">
        <w:rPr>
          <w:rFonts w:ascii="Abyssinica SIL" w:hAnsi="Abyssinica SIL" w:cs="Abyssinica SIL"/>
        </w:rPr>
        <w:t>ዜየብ</w:t>
      </w:r>
      <w:r w:rsidR="008746A5" w:rsidRPr="00C92E84">
        <w:rPr>
          <w:rFonts w:ascii="Abyssinica SIL" w:hAnsi="Abyssinica SIL" w:cs="Abyssinica SIL"/>
        </w:rPr>
        <w:t xml:space="preserve"> </w:t>
      </w:r>
      <w:r w:rsidR="000C3A79" w:rsidRPr="00C92E84">
        <w:rPr>
          <w:rFonts w:ascii="Abyssinica SIL" w:hAnsi="Abyssinica SIL" w:cs="Abyssinica SIL"/>
        </w:rPr>
        <w:t>ፈነወ</w:t>
      </w:r>
      <w:r w:rsidR="0056731B" w:rsidRPr="00C92E84">
        <w:rPr>
          <w:rFonts w:ascii="Abyssinica SIL" w:hAnsi="Abyssinica SIL" w:cs="Abyssinica SIL"/>
        </w:rPr>
        <w:t>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0C3A79" w:rsidRPr="00C92E84">
        <w:rPr>
          <w:rFonts w:ascii="Abyssinica SIL" w:hAnsi="Abyssinica SIL" w:cs="Abyssinica SIL"/>
        </w:rPr>
        <w:t>ወሃበኒ</w:t>
      </w:r>
      <w:r w:rsidR="0056731B" w:rsidRPr="00C92E84">
        <w:rPr>
          <w:rFonts w:ascii="Abyssinica SIL" w:hAnsi="Abyssinica SIL" w:cs="Abyssinica SIL"/>
        </w:rPr>
        <w:t>ቤዛ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CE57FD" w:rsidRPr="00C92E84">
        <w:rPr>
          <w:rFonts w:ascii="Abyssinica SIL" w:hAnsi="Abyssinica SIL" w:cs="Abyssinica SIL"/>
        </w:rPr>
        <w:t>ወወሀ</w:t>
      </w:r>
      <w:r w:rsidR="0056731B" w:rsidRPr="00C92E84">
        <w:rPr>
          <w:rFonts w:ascii="Abyssinica SIL" w:hAnsi="Abyssinica SIL" w:cs="Abyssinica SIL"/>
        </w:rPr>
        <w:t>ባ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ካሌ</w:t>
      </w:r>
      <w:r w:rsidR="00CE57FD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CE57FD" w:rsidRPr="00C92E84">
        <w:rPr>
          <w:rFonts w:ascii="Abyssinica SIL" w:hAnsi="Abyssinica SIL" w:cs="Abyssinica SIL"/>
        </w:rPr>
        <w:t>በ</w:t>
      </w:r>
      <w:r w:rsidR="0056731B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ትፈቱ</w:t>
      </w:r>
      <w:r w:rsidR="008746A5" w:rsidRPr="00C92E84">
        <w:rPr>
          <w:rFonts w:ascii="Abyssinica SIL" w:hAnsi="Abyssinica SIL" w:cs="Abyssinica SIL"/>
        </w:rPr>
        <w:t xml:space="preserve"> </w:t>
      </w:r>
      <w:r w:rsidR="00CB2F98" w:rsidRPr="00C92E84">
        <w:rPr>
          <w:rFonts w:ascii="Abyssinica SIL" w:hAnsi="Abyssinica SIL" w:cs="Abyssinica SIL"/>
        </w:rPr>
        <w:t>በ</w:t>
      </w:r>
      <w:r w:rsidR="0056731B" w:rsidRPr="00C92E84">
        <w:rPr>
          <w:rFonts w:ascii="Abyssinica SIL" w:hAnsi="Abyssinica SIL" w:cs="Abyssinica SIL"/>
        </w:rPr>
        <w:t>ልባ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ቤዛ</w:t>
      </w:r>
      <w:r w:rsidR="008746A5" w:rsidRPr="00C92E84">
        <w:rPr>
          <w:rFonts w:ascii="Abyssinica SIL" w:hAnsi="Abyssinica SIL" w:cs="Abyssinica SIL"/>
        </w:rPr>
        <w:t xml:space="preserve"> </w:t>
      </w:r>
      <w:r w:rsidR="00CB2F98" w:rsidRPr="00C92E84">
        <w:rPr>
          <w:rFonts w:ascii="Abyssinica SIL" w:hAnsi="Abyssinica SIL" w:cs="Abyssinica SIL"/>
        </w:rPr>
        <w:t>ሕሙ</w:t>
      </w:r>
      <w:r w:rsidR="0056731B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ወቤዛ</w:t>
      </w:r>
      <w:r w:rsidR="008746A5" w:rsidRPr="00C92E84">
        <w:rPr>
          <w:rFonts w:ascii="Abyssinica SIL" w:hAnsi="Abyssinica SIL" w:cs="Abyssinica SIL"/>
        </w:rPr>
        <w:t xml:space="preserve"> </w:t>
      </w:r>
      <w:r w:rsidR="00CB2F98" w:rsidRPr="00C92E84">
        <w:rPr>
          <w:rFonts w:ascii="Abyssinica SIL" w:hAnsi="Abyssinica SIL" w:cs="Abyssinica SIL"/>
        </w:rPr>
        <w:t>ትኩ</w:t>
      </w:r>
      <w:r w:rsidR="0056731B" w:rsidRPr="00C92E84">
        <w:rPr>
          <w:rFonts w:ascii="Abyssinica SIL" w:hAnsi="Abyssinica SIL" w:cs="Abyssinica SIL"/>
        </w:rPr>
        <w:t>ዝ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37FC21E7" w14:textId="4B325879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01:16 </w:t>
      </w:r>
      <w:r w:rsidR="0056731B" w:rsidRPr="00C92E84">
        <w:rPr>
          <w:rFonts w:ascii="Abyssinica SIL" w:hAnsi="Abyssinica SIL" w:cs="Abyssinica SIL"/>
        </w:rPr>
        <w:t>ወ</w:t>
      </w:r>
      <w:r w:rsidR="00CB2F98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CB2F98" w:rsidRPr="00C92E84">
        <w:rPr>
          <w:rFonts w:ascii="Abyssinica SIL" w:hAnsi="Abyssinica SIL" w:cs="Abyssinica SIL"/>
        </w:rPr>
        <w:t>ዮ</w:t>
      </w:r>
      <w:r w:rsidR="0056731B" w:rsidRPr="00C92E84">
        <w:rPr>
          <w:rFonts w:ascii="Abyssinica SIL" w:hAnsi="Abyssinica SIL" w:cs="Abyssinica SIL"/>
        </w:rPr>
        <w:t>ባብ</w:t>
      </w:r>
      <w:r w:rsidR="008746A5" w:rsidRPr="00C92E84">
        <w:rPr>
          <w:rFonts w:ascii="Abyssinica SIL" w:hAnsi="Abyssinica SIL" w:cs="Abyssinica SIL"/>
        </w:rPr>
        <w:t xml:space="preserve"> </w:t>
      </w:r>
      <w:r w:rsidR="00CB2F98" w:rsidRPr="00C92E84">
        <w:rPr>
          <w:rFonts w:ascii="Abyssinica SIL" w:hAnsi="Abyssinica SIL" w:cs="Abyssinica SIL"/>
        </w:rPr>
        <w:t>ቀኔዛ</w:t>
      </w:r>
      <w:r w:rsidR="0056731B" w:rsidRPr="00C92E84">
        <w:rPr>
          <w:rFonts w:ascii="Abyssinica SIL" w:hAnsi="Abyssinica SIL" w:cs="Abyssinica SIL"/>
        </w:rPr>
        <w:t>ዊ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ሐሙ</w:t>
      </w:r>
      <w:r w:rsidR="00406B69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406B69" w:rsidRPr="00C92E84">
        <w:rPr>
          <w:rFonts w:ascii="Abyssinica SIL" w:hAnsi="Abyssinica SIL" w:cs="Abyssinica SIL"/>
        </w:rPr>
        <w:t>ለሙሴ</w:t>
      </w:r>
      <w:r w:rsidR="008746A5" w:rsidRPr="00C92E84">
        <w:rPr>
          <w:rFonts w:ascii="Abyssinica SIL" w:hAnsi="Abyssinica SIL" w:cs="Abyssinica SIL"/>
        </w:rPr>
        <w:t xml:space="preserve"> </w:t>
      </w:r>
      <w:r w:rsidR="00406B69" w:rsidRPr="00C92E84">
        <w:rPr>
          <w:rFonts w:ascii="Abyssinica SIL" w:hAnsi="Abyssinica SIL" w:cs="Abyssinica SIL"/>
        </w:rPr>
        <w:t>ዓ</w:t>
      </w:r>
      <w:r w:rsidR="0056731B" w:rsidRPr="00C92E84">
        <w:rPr>
          <w:rFonts w:ascii="Abyssinica SIL" w:hAnsi="Abyssinica SIL" w:cs="Abyssinica SIL"/>
        </w:rPr>
        <w:t>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406B69" w:rsidRPr="00C92E84">
        <w:rPr>
          <w:rFonts w:ascii="Abyssinica SIL" w:hAnsi="Abyssinica SIL" w:cs="Abyssinica SIL"/>
        </w:rPr>
        <w:t>ሀገረ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406B69" w:rsidRPr="00C92E84">
        <w:rPr>
          <w:rFonts w:ascii="Abyssinica SIL" w:hAnsi="Abyssinica SIL" w:cs="Abyssinica SIL"/>
        </w:rPr>
        <w:t>ፊንቆን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406B69" w:rsidRPr="00C92E84">
        <w:rPr>
          <w:rFonts w:ascii="Abyssinica SIL" w:hAnsi="Abyssinica SIL" w:cs="Abyssinica SIL"/>
        </w:rPr>
        <w:t>ኀ</w:t>
      </w:r>
      <w:r w:rsidR="0056731B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406B69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ይ</w:t>
      </w:r>
      <w:r w:rsidR="00406B69" w:rsidRPr="00C92E84">
        <w:rPr>
          <w:rFonts w:ascii="Abyssinica SIL" w:hAnsi="Abyssinica SIL" w:cs="Abyssinica SIL"/>
        </w:rPr>
        <w:t>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406B69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06B69" w:rsidRPr="00C92E84">
        <w:rPr>
          <w:rFonts w:ascii="Abyssinica SIL" w:hAnsi="Abyssinica SIL" w:cs="Abyssinica SIL"/>
        </w:rPr>
        <w:t>ኃቅለ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ዘ</w:t>
      </w:r>
      <w:r w:rsidR="00BB0C68" w:rsidRPr="00C92E84">
        <w:rPr>
          <w:rFonts w:ascii="Abyssinica SIL" w:hAnsi="Abyssinica SIL" w:cs="Abyssinica SIL"/>
        </w:rPr>
        <w:t>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BB0C68" w:rsidRPr="00C92E84">
        <w:rPr>
          <w:rFonts w:ascii="Abyssinica SIL" w:hAnsi="Abyssinica SIL" w:cs="Abyssinica SIL"/>
        </w:rPr>
        <w:t>አዝየብ</w:t>
      </w:r>
      <w:r w:rsidR="008746A5" w:rsidRPr="00C92E84">
        <w:rPr>
          <w:rFonts w:ascii="Abyssinica SIL" w:hAnsi="Abyssinica SIL" w:cs="Abyssinica SIL"/>
        </w:rPr>
        <w:t xml:space="preserve"> </w:t>
      </w:r>
      <w:r w:rsidR="00BB0C68" w:rsidRPr="00C92E84">
        <w:rPr>
          <w:rFonts w:ascii="Abyssinica SIL" w:hAnsi="Abyssinica SIL" w:cs="Abyssinica SIL"/>
        </w:rPr>
        <w:t>ው</w:t>
      </w:r>
      <w:r w:rsidR="0056731B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ሙራ</w:t>
      </w:r>
      <w:r w:rsidR="00BB0C68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BB0C68" w:rsidRPr="00C92E84">
        <w:rPr>
          <w:rFonts w:ascii="Abyssinica SIL" w:hAnsi="Abyssinica SIL" w:cs="Abyssinica SIL"/>
        </w:rPr>
        <w:t>አራድ</w:t>
      </w:r>
      <w:r w:rsidR="008746A5" w:rsidRPr="00C92E84">
        <w:rPr>
          <w:rFonts w:ascii="Abyssinica SIL" w:hAnsi="Abyssinica SIL" w:cs="Abyssinica SIL"/>
        </w:rPr>
        <w:t xml:space="preserve"> </w:t>
      </w:r>
      <w:r w:rsidR="00BB0C68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BB0C68" w:rsidRPr="00C92E84">
        <w:rPr>
          <w:rFonts w:ascii="Abyssinica SIL" w:hAnsi="Abyssinica SIL" w:cs="Abyssinica SIL"/>
        </w:rPr>
        <w:t>ወነ</w:t>
      </w:r>
      <w:r w:rsidR="0056731B" w:rsidRPr="00C92E84">
        <w:rPr>
          <w:rFonts w:ascii="Abyssinica SIL" w:hAnsi="Abyssinica SIL" w:cs="Abyssinica SIL"/>
        </w:rPr>
        <w:t>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F12DB4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F12DB4" w:rsidRPr="00C92E84">
        <w:rPr>
          <w:rFonts w:ascii="Abyssinica SIL" w:hAnsi="Abyssinica SIL" w:cs="Abyssinica SIL"/>
        </w:rPr>
        <w:t>ሕዝብ</w:t>
      </w:r>
      <w:r w:rsidR="009135BA" w:rsidRPr="00C92E84">
        <w:rPr>
          <w:rFonts w:ascii="Abyssinica SIL" w:hAnsi="Abyssinica SIL" w:cs="Abyssinica SIL"/>
        </w:rPr>
        <w:t>።</w:t>
      </w:r>
    </w:p>
    <w:p w14:paraId="592936B1" w14:textId="48CEAF10" w:rsidR="00012176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01:17</w:t>
      </w:r>
      <w:r w:rsidR="008746A5" w:rsidRPr="00C92E84">
        <w:rPr>
          <w:rFonts w:ascii="Abyssinica SIL" w:hAnsi="Abyssinica SIL" w:cs="Abyssinica SIL"/>
        </w:rPr>
        <w:t xml:space="preserve"> </w:t>
      </w:r>
      <w:r w:rsidR="00F12DB4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F12DB4" w:rsidRPr="00C92E84">
        <w:rPr>
          <w:rFonts w:ascii="Abyssinica SIL" w:hAnsi="Abyssinica SIL" w:cs="Abyssinica SIL"/>
        </w:rPr>
        <w:t>ይ</w:t>
      </w:r>
      <w:r w:rsidR="0056731B" w:rsidRPr="00C92E84">
        <w:rPr>
          <w:rFonts w:ascii="Abyssinica SIL" w:hAnsi="Abyssinica SIL" w:cs="Abyssinica SIL"/>
        </w:rPr>
        <w:t>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85186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851867" w:rsidRPr="00C92E84">
        <w:rPr>
          <w:rFonts w:ascii="Abyssinica SIL" w:hAnsi="Abyssinica SIL" w:cs="Abyssinica SIL"/>
        </w:rPr>
        <w:t>ስምዖን</w:t>
      </w:r>
      <w:r w:rsidR="008746A5" w:rsidRPr="00C92E84">
        <w:rPr>
          <w:rFonts w:ascii="Abyssinica SIL" w:hAnsi="Abyssinica SIL" w:cs="Abyssinica SIL"/>
        </w:rPr>
        <w:t xml:space="preserve"> </w:t>
      </w:r>
      <w:r w:rsidR="00851867" w:rsidRPr="00C92E84">
        <w:rPr>
          <w:rFonts w:ascii="Abyssinica SIL" w:hAnsi="Abyssinica SIL" w:cs="Abyssinica SIL"/>
        </w:rPr>
        <w:t>እኁሁ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ወቀ</w:t>
      </w:r>
      <w:r w:rsidR="00851867" w:rsidRPr="00C92E84">
        <w:rPr>
          <w:rFonts w:ascii="Abyssinica SIL" w:hAnsi="Abyssinica SIL" w:cs="Abyssinica SIL"/>
        </w:rPr>
        <w:t>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851867" w:rsidRPr="00C92E84">
        <w:rPr>
          <w:rFonts w:ascii="Abyssinica SIL" w:hAnsi="Abyssinica SIL" w:cs="Abyssinica SIL"/>
        </w:rPr>
        <w:t>ለከናኔዎን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851867" w:rsidRPr="00C92E84">
        <w:rPr>
          <w:rFonts w:ascii="Abyssinica SIL" w:hAnsi="Abyssinica SIL" w:cs="Abyssinica SIL"/>
        </w:rPr>
        <w:t>እ</w:t>
      </w:r>
      <w:r w:rsidR="0056731B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ይነ</w:t>
      </w:r>
      <w:r w:rsidR="00DD1170" w:rsidRPr="00C92E84">
        <w:rPr>
          <w:rFonts w:ascii="Abyssinica SIL" w:hAnsi="Abyssinica SIL" w:cs="Abyssinica SIL"/>
        </w:rPr>
        <w:t>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DD1170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D1170" w:rsidRPr="00C92E84">
        <w:rPr>
          <w:rFonts w:ascii="Abyssinica SIL" w:hAnsi="Abyssinica SIL" w:cs="Abyssinica SIL"/>
        </w:rPr>
        <w:t>ሴፍር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DD1170" w:rsidRPr="00C92E84">
        <w:rPr>
          <w:rFonts w:ascii="Abyssinica SIL" w:hAnsi="Abyssinica SIL" w:cs="Abyssinica SIL"/>
        </w:rPr>
        <w:t>ወአሕመምዋ</w:t>
      </w:r>
      <w:r w:rsidR="008746A5" w:rsidRPr="00C92E84">
        <w:rPr>
          <w:rFonts w:ascii="Abyssinica SIL" w:hAnsi="Abyssinica SIL" w:cs="Abyssinica SIL"/>
        </w:rPr>
        <w:t xml:space="preserve"> </w:t>
      </w:r>
      <w:r w:rsidR="00DD1170" w:rsidRPr="00C92E84">
        <w:rPr>
          <w:rFonts w:ascii="Abyssinica SIL" w:hAnsi="Abyssinica SIL" w:cs="Abyssinica SIL"/>
        </w:rPr>
        <w:t>ወአ</w:t>
      </w:r>
      <w:r w:rsidR="00DD1170" w:rsidRPr="00C92E84">
        <w:rPr>
          <w:rFonts w:ascii="Abyssinica SIL" w:hAnsi="Abyssinica SIL" w:cs="Abyssinica SIL"/>
          <w:lang w:val="am-ET"/>
        </w:rPr>
        <w:t>ጥ</w:t>
      </w:r>
      <w:r w:rsidR="00DD1170" w:rsidRPr="00C92E84">
        <w:rPr>
          <w:rFonts w:ascii="Abyssinica SIL" w:hAnsi="Abyssinica SIL" w:cs="Abyssinica SIL"/>
        </w:rPr>
        <w:t>ፍእዋ</w:t>
      </w:r>
      <w:r w:rsidR="009135BA" w:rsidRPr="00C92E84">
        <w:rPr>
          <w:rFonts w:ascii="Abyssinica SIL" w:hAnsi="Abyssinica SIL" w:cs="Abyssinica SIL"/>
        </w:rPr>
        <w:t>።</w:t>
      </w:r>
    </w:p>
    <w:p w14:paraId="20C66215" w14:textId="03F1B473" w:rsidR="003C5D7C" w:rsidRPr="00C92E84" w:rsidRDefault="0001217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01:18</w:t>
      </w:r>
      <w:r w:rsidR="008746A5" w:rsidRPr="00C92E84">
        <w:rPr>
          <w:rFonts w:ascii="Abyssinica SIL" w:hAnsi="Abyssinica SIL" w:cs="Abyssinica SIL"/>
        </w:rPr>
        <w:t xml:space="preserve"> </w:t>
      </w:r>
      <w:r w:rsidR="00DD1170" w:rsidRPr="00C92E84">
        <w:rPr>
          <w:rFonts w:ascii="Abyssinica SIL" w:hAnsi="Abyssinica SIL" w:cs="Abyssinica SIL"/>
        </w:rPr>
        <w:t>ወኢ</w:t>
      </w:r>
      <w:r w:rsidR="0056731B" w:rsidRPr="00C92E84">
        <w:rPr>
          <w:rFonts w:ascii="Abyssinica SIL" w:hAnsi="Abyssinica SIL" w:cs="Abyssinica SIL"/>
          <w:lang w:val="am-ET"/>
        </w:rPr>
        <w:t>ተ</w:t>
      </w:r>
      <w:r w:rsidR="00BE2FDE" w:rsidRPr="00C92E84">
        <w:rPr>
          <w:rFonts w:ascii="Abyssinica SIL" w:hAnsi="Abyssinica SIL" w:cs="Abyssinica SIL"/>
        </w:rPr>
        <w:t>ወርሰ</w:t>
      </w:r>
      <w:r w:rsidR="008746A5" w:rsidRPr="00C92E84">
        <w:rPr>
          <w:rFonts w:ascii="Abyssinica SIL" w:hAnsi="Abyssinica SIL" w:cs="Abyssinica SIL"/>
        </w:rPr>
        <w:t xml:space="preserve"> </w:t>
      </w:r>
      <w:r w:rsidR="00BE2FDE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BE2FDE" w:rsidRPr="00C92E84">
        <w:rPr>
          <w:rFonts w:ascii="Abyssinica SIL" w:hAnsi="Abyssinica SIL" w:cs="Abyssinica SIL"/>
        </w:rPr>
        <w:t>ለጋዛን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E2FDE" w:rsidRPr="00C92E84">
        <w:rPr>
          <w:rFonts w:ascii="Abyssinica SIL" w:hAnsi="Abyssinica SIL" w:cs="Abyssinica SIL"/>
        </w:rPr>
        <w:t>ወለደ</w:t>
      </w:r>
      <w:r w:rsidR="00576C0F" w:rsidRPr="00C92E84">
        <w:rPr>
          <w:rFonts w:ascii="Abyssinica SIL" w:hAnsi="Abyssinica SIL" w:cs="Abyssinica SIL"/>
        </w:rPr>
        <w:t>ወላ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ወአስቃሎ</w:t>
      </w:r>
      <w:r w:rsidR="00576C0F" w:rsidRPr="00C92E84">
        <w:rPr>
          <w:rFonts w:ascii="Abyssinica SIL" w:hAnsi="Abyssinica SIL" w:cs="Abyssinica SIL"/>
        </w:rPr>
        <w:t>ና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ወደወ</w:t>
      </w:r>
      <w:r w:rsidR="00576C0F" w:rsidRPr="00C92E84">
        <w:rPr>
          <w:rFonts w:ascii="Abyssinica SIL" w:hAnsi="Abyssinica SIL" w:cs="Abyssinica SIL"/>
        </w:rPr>
        <w:t>ላ</w:t>
      </w:r>
      <w:r w:rsidR="008746A5" w:rsidRPr="00C92E84">
        <w:rPr>
          <w:rFonts w:ascii="Abyssinica SIL" w:hAnsi="Abyssinica SIL" w:cs="Abyssinica SIL"/>
        </w:rPr>
        <w:t xml:space="preserve"> </w:t>
      </w:r>
      <w:r w:rsidR="00576C0F" w:rsidRPr="00C92E84">
        <w:rPr>
          <w:rFonts w:ascii="Abyssinica SIL" w:hAnsi="Abyssinica SIL" w:cs="Abyssinica SIL"/>
        </w:rPr>
        <w:t>ወአቃሮ</w:t>
      </w:r>
      <w:r w:rsidR="0056731B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576C0F" w:rsidRPr="00C92E84">
        <w:rPr>
          <w:rFonts w:ascii="Abyssinica SIL" w:hAnsi="Abyssinica SIL" w:cs="Abyssinica SIL"/>
        </w:rPr>
        <w:t>ወደወላ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ወአ</w:t>
      </w:r>
      <w:r w:rsidR="0056731B" w:rsidRPr="00C92E84">
        <w:rPr>
          <w:rFonts w:ascii="Abyssinica SIL" w:hAnsi="Abyssinica SIL" w:cs="Abyssinica SIL"/>
          <w:lang w:val="am-ET"/>
        </w:rPr>
        <w:t>ዛ</w:t>
      </w:r>
      <w:r w:rsidR="0056731B" w:rsidRPr="00C92E84">
        <w:rPr>
          <w:rFonts w:ascii="Abyssinica SIL" w:hAnsi="Abyssinica SIL" w:cs="Abyssinica SIL"/>
        </w:rPr>
        <w:t>ጦ</w:t>
      </w:r>
      <w:r w:rsidR="00576C0F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576C0F" w:rsidRPr="00C92E84">
        <w:rPr>
          <w:rFonts w:ascii="Abyssinica SIL" w:hAnsi="Abyssinica SIL" w:cs="Abyssinica SIL"/>
        </w:rPr>
        <w:t>ወደወላ</w:t>
      </w:r>
      <w:r w:rsidR="008746A5" w:rsidRPr="00C92E84">
        <w:rPr>
          <w:rFonts w:ascii="Abyssinica SIL" w:hAnsi="Abyssinica SIL" w:cs="Abyssinica SIL"/>
        </w:rPr>
        <w:t xml:space="preserve"> </w:t>
      </w:r>
      <w:r w:rsidR="00576C0F" w:rsidRPr="00C92E84">
        <w:rPr>
          <w:rFonts w:ascii="Abyssinica SIL" w:hAnsi="Abyssinica SIL" w:cs="Abyssinica SIL"/>
        </w:rPr>
        <w:t>ወፂኦ</w:t>
      </w:r>
      <w:r w:rsidR="0056731B" w:rsidRPr="00C92E84">
        <w:rPr>
          <w:rFonts w:ascii="Abyssinica SIL" w:hAnsi="Abyssinica SIL" w:cs="Abyssinica SIL"/>
        </w:rPr>
        <w:t>ታቲሃ</w:t>
      </w:r>
      <w:r w:rsidR="009135BA" w:rsidRPr="00C92E84">
        <w:rPr>
          <w:rFonts w:ascii="Abyssinica SIL" w:hAnsi="Abyssinica SIL" w:cs="Abyssinica SIL"/>
        </w:rPr>
        <w:t>።</w:t>
      </w:r>
    </w:p>
    <w:p w14:paraId="32AD68E4" w14:textId="3D42F47A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01:19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ወሃለወ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9639AD" w:rsidRPr="00C92E84">
        <w:rPr>
          <w:rFonts w:ascii="Abyssinica SIL" w:hAnsi="Abyssinica SIL" w:cs="Abyssinica SIL"/>
        </w:rPr>
        <w:t>እግዚአ</w:t>
      </w:r>
      <w:r w:rsidR="0056731B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ወተ</w:t>
      </w:r>
      <w:r w:rsidR="00BA02C9" w:rsidRPr="00C92E84">
        <w:rPr>
          <w:rFonts w:ascii="Abyssinica SIL" w:hAnsi="Abyssinica SIL" w:cs="Abyssinica SIL"/>
        </w:rPr>
        <w:t>ዋረ</w:t>
      </w:r>
      <w:r w:rsidR="0056731B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BA02C9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ወስእነ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ተ</w:t>
      </w:r>
      <w:r w:rsidR="00BA02C9" w:rsidRPr="00C92E84">
        <w:rPr>
          <w:rFonts w:ascii="Abyssinica SIL" w:hAnsi="Abyssinica SIL" w:cs="Abyssinica SIL"/>
        </w:rPr>
        <w:t>ዋ</w:t>
      </w:r>
      <w:r w:rsidR="0056731B" w:rsidRPr="00C92E84">
        <w:rPr>
          <w:rFonts w:ascii="Abyssinica SIL" w:hAnsi="Abyssinica SIL" w:cs="Abyssinica SIL"/>
        </w:rPr>
        <w:t>ርሶ</w:t>
      </w:r>
      <w:r w:rsidR="0056731B" w:rsidRPr="00C92E84">
        <w:rPr>
          <w:rFonts w:ascii="Abyssinica SIL" w:hAnsi="Abyssinica SIL" w:cs="Abyssinica SIL"/>
          <w:lang w:val="am-ET"/>
        </w:rPr>
        <w:t>ቶሙ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56731B" w:rsidRPr="00C92E84">
        <w:rPr>
          <w:rFonts w:ascii="Abyssinica SIL" w:hAnsi="Abyssinica SIL" w:cs="Abyssinica SIL"/>
          <w:lang w:val="am-ET"/>
        </w:rPr>
        <w:t>ለእ</w:t>
      </w:r>
      <w:r w:rsidR="00BA02C9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33036" w:rsidRPr="00C92E84">
        <w:rPr>
          <w:rFonts w:ascii="Abyssinica SIL" w:hAnsi="Abyssinica SIL" w:cs="Abyssinica SIL"/>
        </w:rPr>
        <w:t>ቈ</w:t>
      </w:r>
      <w:r w:rsidR="0056731B" w:rsidRPr="00C92E84">
        <w:rPr>
          <w:rFonts w:ascii="Abyssinica SIL" w:hAnsi="Abyssinica SIL" w:cs="Abyssinica SIL"/>
        </w:rPr>
        <w:t>ላ</w:t>
      </w:r>
      <w:r w:rsidR="00333036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56731B" w:rsidRPr="00C92E84">
        <w:rPr>
          <w:rFonts w:ascii="Abyssinica SIL" w:hAnsi="Abyssinica SIL" w:cs="Abyssinica SIL"/>
        </w:rPr>
        <w:t>እስ</w:t>
      </w:r>
      <w:r w:rsidR="00333036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ሬ</w:t>
      </w:r>
      <w:r w:rsidR="00581E3E" w:rsidRPr="00C92E84">
        <w:rPr>
          <w:rFonts w:ascii="Abyssinica SIL" w:hAnsi="Abyssinica SIL" w:cs="Abyssinica SIL"/>
        </w:rPr>
        <w:t>ካ</w:t>
      </w:r>
      <w:r w:rsidR="003504C5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384740" w:rsidRPr="00C92E84">
        <w:rPr>
          <w:rFonts w:ascii="Abyssinica SIL" w:hAnsi="Abyssinica SIL" w:cs="Abyssinica SIL"/>
        </w:rPr>
        <w:t>ፈለጦ</w:t>
      </w:r>
      <w:r w:rsidR="009135BA" w:rsidRPr="00C92E84">
        <w:rPr>
          <w:rFonts w:ascii="Abyssinica SIL" w:hAnsi="Abyssinica SIL" w:cs="Abyssinica SIL"/>
        </w:rPr>
        <w:t>።</w:t>
      </w:r>
    </w:p>
    <w:p w14:paraId="1E640898" w14:textId="252D06B6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01:20</w:t>
      </w:r>
      <w:r w:rsidR="008746A5" w:rsidRPr="00C92E84">
        <w:rPr>
          <w:rFonts w:ascii="Abyssinica SIL" w:hAnsi="Abyssinica SIL" w:cs="Abyssinica SIL"/>
        </w:rPr>
        <w:t xml:space="preserve"> </w:t>
      </w:r>
      <w:r w:rsidR="00384740" w:rsidRPr="00C92E84">
        <w:rPr>
          <w:rFonts w:ascii="Abyssinica SIL" w:hAnsi="Abyssinica SIL" w:cs="Abyssinica SIL"/>
        </w:rPr>
        <w:t>ወወሃ</w:t>
      </w:r>
      <w:r w:rsidR="003504C5" w:rsidRPr="00C92E84">
        <w:rPr>
          <w:rFonts w:ascii="Abyssinica SIL" w:hAnsi="Abyssinica SIL" w:cs="Abyssinica SIL"/>
        </w:rPr>
        <w:t>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ለ</w:t>
      </w:r>
      <w:r w:rsidR="00384740" w:rsidRPr="00C92E84">
        <w:rPr>
          <w:rFonts w:ascii="Abyssinica SIL" w:hAnsi="Abyssinica SIL" w:cs="Abyssinica SIL"/>
        </w:rPr>
        <w:t>ካ</w:t>
      </w:r>
      <w:r w:rsidR="003504C5" w:rsidRPr="00C92E84">
        <w:rPr>
          <w:rFonts w:ascii="Abyssinica SIL" w:hAnsi="Abyssinica SIL" w:cs="Abyssinica SIL"/>
        </w:rPr>
        <w:t>ሌብ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ኬብ</w:t>
      </w:r>
      <w:r w:rsidR="003504C5" w:rsidRPr="00C92E84">
        <w:rPr>
          <w:rFonts w:ascii="Abyssinica SIL" w:hAnsi="Abyssinica SIL" w:cs="Abyssinica SIL"/>
          <w:lang w:val="am-ET"/>
        </w:rPr>
        <w:t>ሮ</w:t>
      </w:r>
      <w:r w:rsidR="003504C5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ይቤሙ</w:t>
      </w:r>
      <w:r w:rsidR="003504C5" w:rsidRPr="00C92E84">
        <w:rPr>
          <w:rFonts w:ascii="Abyssinica SIL" w:hAnsi="Abyssinica SIL" w:cs="Abyssinica SIL"/>
          <w:lang w:val="am-ET"/>
        </w:rPr>
        <w:t>ሴ</w:t>
      </w:r>
      <w:r w:rsidR="008746A5" w:rsidRPr="00C92E84">
        <w:rPr>
          <w:rFonts w:ascii="Abyssinica SIL" w:hAnsi="Abyssinica SIL" w:cs="Abyssinica SIL"/>
        </w:rPr>
        <w:t xml:space="preserve"> </w:t>
      </w:r>
      <w:r w:rsidR="00B46B4A" w:rsidRPr="00C92E84">
        <w:rPr>
          <w:rFonts w:ascii="Abyssinica SIL" w:hAnsi="Abyssinica SIL" w:cs="Abyssinica SIL"/>
        </w:rPr>
        <w:t>ወተወርሶ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ሠ</w:t>
      </w:r>
      <w:r w:rsidR="002C752D" w:rsidRPr="00C92E84">
        <w:rPr>
          <w:rFonts w:ascii="Abyssinica SIL" w:hAnsi="Abyssinica SIL" w:cs="Abyssinica SIL"/>
        </w:rPr>
        <w:t>ላስ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አህጉር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ወአሰ</w:t>
      </w:r>
      <w:r w:rsidR="002C752D" w:rsidRPr="00C92E84">
        <w:rPr>
          <w:rFonts w:ascii="Abyssinica SIL" w:hAnsi="Abyssinica SIL" w:cs="Abyssinica SIL"/>
        </w:rPr>
        <w:t>ስ</w:t>
      </w:r>
      <w:r w:rsidR="003504C5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ለ</w:t>
      </w:r>
      <w:r w:rsidR="00FC509F" w:rsidRPr="00C92E84">
        <w:rPr>
          <w:rFonts w:ascii="Abyssinica SIL" w:hAnsi="Abyssinica SIL" w:cs="Abyssinica SIL"/>
        </w:rPr>
        <w:t>፫</w:t>
      </w:r>
      <w:r w:rsidR="003504C5" w:rsidRPr="00C92E84">
        <w:rPr>
          <w:rFonts w:ascii="Abyssinica SIL" w:hAnsi="Abyssinica SIL" w:cs="Abyssinica SIL"/>
          <w:lang w:val="am-ET"/>
        </w:rPr>
        <w:t>ደቂ</w:t>
      </w:r>
      <w:r w:rsidR="003504C5" w:rsidRPr="00C92E84">
        <w:rPr>
          <w:rFonts w:ascii="Abyssinica SIL" w:hAnsi="Abyssinica SIL" w:cs="Abyssinica SIL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ኤ</w:t>
      </w:r>
      <w:r w:rsidR="00FC509F" w:rsidRPr="00C92E84">
        <w:rPr>
          <w:rFonts w:ascii="Abyssinica SIL" w:hAnsi="Abyssinica SIL" w:cs="Abyssinica SIL"/>
        </w:rPr>
        <w:t>ናቅ</w:t>
      </w:r>
      <w:r w:rsidR="009135BA" w:rsidRPr="00C92E84">
        <w:rPr>
          <w:rFonts w:ascii="Abyssinica SIL" w:hAnsi="Abyssinica SIL" w:cs="Abyssinica SIL"/>
        </w:rPr>
        <w:t>።</w:t>
      </w:r>
    </w:p>
    <w:p w14:paraId="370A28CD" w14:textId="51666CDF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01:21</w:t>
      </w:r>
      <w:r w:rsidR="008746A5" w:rsidRPr="00C92E84">
        <w:rPr>
          <w:rFonts w:ascii="Abyssinica SIL" w:hAnsi="Abyssinica SIL" w:cs="Abyssinica SIL"/>
        </w:rPr>
        <w:t xml:space="preserve"> </w:t>
      </w:r>
      <w:r w:rsidR="00FC509F" w:rsidRPr="00C92E84">
        <w:rPr>
          <w:rFonts w:ascii="Abyssinica SIL" w:hAnsi="Abyssinica SIL" w:cs="Abyssinica SIL"/>
        </w:rPr>
        <w:t>ወለኢያቡ</w:t>
      </w:r>
      <w:r w:rsidR="003504C5" w:rsidRPr="00C92E84">
        <w:rPr>
          <w:rFonts w:ascii="Abyssinica SIL" w:hAnsi="Abyssinica SIL" w:cs="Abyssinica SIL"/>
        </w:rPr>
        <w:t>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FC509F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FC509F" w:rsidRPr="00C92E84">
        <w:rPr>
          <w:rFonts w:ascii="Abyssinica SIL" w:hAnsi="Abyssinica SIL" w:cs="Abyssinica SIL"/>
        </w:rPr>
        <w:t>ውስ</w:t>
      </w:r>
      <w:r w:rsidR="003504C5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  <w:lang w:val="am-ET"/>
        </w:rPr>
        <w:t>ኢየሩሳሌም</w:t>
      </w:r>
      <w:r w:rsidR="008746A5" w:rsidRPr="00C92E84">
        <w:rPr>
          <w:rFonts w:ascii="Abyssinica SIL" w:hAnsi="Abyssinica SIL" w:cs="Abyssinica SIL"/>
        </w:rPr>
        <w:t xml:space="preserve"> </w:t>
      </w:r>
      <w:r w:rsidR="004041C8" w:rsidRPr="00C92E84">
        <w:rPr>
          <w:rFonts w:ascii="Abyssinica SIL" w:hAnsi="Abyssinica SIL" w:cs="Abyssinica SIL"/>
        </w:rPr>
        <w:t>ኢያሰሰልዎሙ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ደ</w:t>
      </w:r>
      <w:r w:rsidR="004041C8" w:rsidRPr="00C92E84">
        <w:rPr>
          <w:rFonts w:ascii="Abyssinica SIL" w:hAnsi="Abyssinica SIL" w:cs="Abyssinica SIL"/>
        </w:rPr>
        <w:t>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4041C8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4041C8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4041C8" w:rsidRPr="00C92E84">
        <w:rPr>
          <w:rFonts w:ascii="Abyssinica SIL" w:hAnsi="Abyssinica SIL" w:cs="Abyssinica SIL"/>
        </w:rPr>
        <w:t>ኢያቡሴዎን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4041C8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4041C8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4041C8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056850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056850" w:rsidRPr="00C92E84">
        <w:rPr>
          <w:rFonts w:ascii="Abyssinica SIL" w:hAnsi="Abyssinica SIL" w:cs="Abyssinica SIL"/>
        </w:rPr>
        <w:t>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056850" w:rsidRPr="00C92E84">
        <w:rPr>
          <w:rFonts w:ascii="Abyssinica SIL" w:hAnsi="Abyssinica SIL" w:cs="Abyssinica SIL"/>
        </w:rPr>
        <w:t>ዕለት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574EC1F0" w14:textId="737785A9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01:22 </w:t>
      </w:r>
      <w:r w:rsidR="00056850" w:rsidRPr="00C92E84">
        <w:rPr>
          <w:rFonts w:ascii="Abyssinica SIL" w:hAnsi="Abyssinica SIL" w:cs="Abyssinica SIL"/>
        </w:rPr>
        <w:t>ወዓ</w:t>
      </w:r>
      <w:r w:rsidR="003504C5" w:rsidRPr="00C92E84">
        <w:rPr>
          <w:rFonts w:ascii="Abyssinica SIL" w:hAnsi="Abyssinica SIL" w:cs="Abyssinica SIL"/>
        </w:rPr>
        <w:t>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ደ</w:t>
      </w:r>
      <w:r w:rsidR="00056850" w:rsidRPr="00C92E84">
        <w:rPr>
          <w:rFonts w:ascii="Abyssinica SIL" w:hAnsi="Abyssinica SIL" w:cs="Abyssinica SIL"/>
        </w:rPr>
        <w:t>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056850" w:rsidRPr="00C92E84">
        <w:rPr>
          <w:rFonts w:ascii="Abyssinica SIL" w:hAnsi="Abyssinica SIL" w:cs="Abyssinica SIL"/>
        </w:rPr>
        <w:t>ዮሴፍ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እሙንቱ</w:t>
      </w:r>
      <w:r w:rsidR="00434433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34433" w:rsidRPr="00C92E84">
        <w:rPr>
          <w:rFonts w:ascii="Abyssinica SIL" w:hAnsi="Abyssinica SIL" w:cs="Abyssinica SIL"/>
        </w:rPr>
        <w:t>ቤቴል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1C737FF" w14:textId="4559C225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01:23 </w:t>
      </w:r>
      <w:r w:rsidR="00434433" w:rsidRPr="00C92E84">
        <w:rPr>
          <w:rFonts w:ascii="Abyssinica SIL" w:hAnsi="Abyssinica SIL" w:cs="Abyssinica SIL"/>
        </w:rPr>
        <w:t>ውስ</w:t>
      </w:r>
      <w:r w:rsidR="003504C5" w:rsidRPr="00C92E84">
        <w:rPr>
          <w:rFonts w:ascii="Abyssinica SIL" w:hAnsi="Abyssinica SIL" w:cs="Abyssinica SIL"/>
        </w:rPr>
        <w:t>ማ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ት</w:t>
      </w:r>
      <w:r w:rsidR="00434433" w:rsidRPr="00C92E84">
        <w:rPr>
          <w:rFonts w:ascii="Abyssinica SIL" w:hAnsi="Abyssinica SIL" w:cs="Abyssinica SIL"/>
        </w:rPr>
        <w:t>ካት</w:t>
      </w:r>
      <w:r w:rsidR="008746A5" w:rsidRPr="00C92E84">
        <w:rPr>
          <w:rFonts w:ascii="Abyssinica SIL" w:hAnsi="Abyssinica SIL" w:cs="Abyssinica SIL"/>
        </w:rPr>
        <w:t xml:space="preserve"> </w:t>
      </w:r>
      <w:r w:rsidR="00434433" w:rsidRPr="00C92E84">
        <w:rPr>
          <w:rFonts w:ascii="Abyssinica SIL" w:hAnsi="Abyssinica SIL" w:cs="Abyssinica SIL"/>
        </w:rPr>
        <w:t>ሉዛ</w:t>
      </w:r>
      <w:r w:rsidR="009135BA" w:rsidRPr="00C92E84">
        <w:rPr>
          <w:rFonts w:ascii="Abyssinica SIL" w:hAnsi="Abyssinica SIL" w:cs="Abyssinica SIL"/>
        </w:rPr>
        <w:t>።</w:t>
      </w:r>
    </w:p>
    <w:p w14:paraId="69A262C4" w14:textId="21CAFB14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01:24 </w:t>
      </w:r>
      <w:r w:rsidR="003504C5" w:rsidRPr="00C92E84">
        <w:rPr>
          <w:rFonts w:ascii="Abyssinica SIL" w:hAnsi="Abyssinica SIL" w:cs="Abyssinica SIL"/>
        </w:rPr>
        <w:t>ወርእዩ</w:t>
      </w:r>
      <w:r w:rsidR="008746A5" w:rsidRPr="00C92E84">
        <w:rPr>
          <w:rFonts w:ascii="Abyssinica SIL" w:hAnsi="Abyssinica SIL" w:cs="Abyssinica SIL"/>
        </w:rPr>
        <w:t xml:space="preserve"> </w:t>
      </w:r>
      <w:r w:rsidR="00434433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34433" w:rsidRPr="00C92E84">
        <w:rPr>
          <w:rFonts w:ascii="Abyssinica SIL" w:hAnsi="Abyssinica SIL" w:cs="Abyssinica SIL"/>
        </w:rPr>
        <w:t>ማዕቀብ</w:t>
      </w:r>
      <w:r w:rsidR="008746A5" w:rsidRPr="00C92E84">
        <w:rPr>
          <w:rFonts w:ascii="Abyssinica SIL" w:hAnsi="Abyssinica SIL" w:cs="Abyssinica SIL"/>
        </w:rPr>
        <w:t xml:space="preserve"> </w:t>
      </w:r>
      <w:r w:rsidR="00434433" w:rsidRPr="00C92E84">
        <w:rPr>
          <w:rFonts w:ascii="Abyssinica SIL" w:hAnsi="Abyssinica SIL" w:cs="Abyssinica SIL"/>
        </w:rPr>
        <w:t>ብእ</w:t>
      </w:r>
      <w:r w:rsidR="00C76876" w:rsidRPr="00C92E84">
        <w:rPr>
          <w:rFonts w:ascii="Abyssinica SIL" w:hAnsi="Abyssinica SIL" w:cs="Abyssinica SIL"/>
        </w:rPr>
        <w:t>ሴ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ይወፅእ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</w:t>
      </w:r>
      <w:r w:rsidR="00C76876" w:rsidRPr="00C92E84">
        <w:rPr>
          <w:rFonts w:ascii="Abyssinica SIL" w:hAnsi="Abyssinica SIL" w:cs="Abyssinica SIL"/>
        </w:rPr>
        <w:t>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C76876" w:rsidRPr="00C92E84">
        <w:rPr>
          <w:rFonts w:ascii="Abyssinica SIL" w:hAnsi="Abyssinica SIL" w:cs="Abyssinica SIL"/>
        </w:rPr>
        <w:t>ሀገ</w:t>
      </w:r>
      <w:r w:rsidR="003504C5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C76876" w:rsidRPr="00C92E84">
        <w:rPr>
          <w:rFonts w:ascii="Abyssinica SIL" w:hAnsi="Abyssinica SIL" w:cs="Abyssinica SIL"/>
        </w:rPr>
        <w:t>ወአሐ</w:t>
      </w:r>
      <w:r w:rsidR="003504C5" w:rsidRPr="00C92E84">
        <w:rPr>
          <w:rFonts w:ascii="Abyssinica SIL" w:hAnsi="Abyssinica SIL" w:cs="Abyssinica SIL"/>
        </w:rPr>
        <w:t>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ወይቤ</w:t>
      </w:r>
      <w:r w:rsidR="00C76876" w:rsidRPr="00C92E84">
        <w:rPr>
          <w:rFonts w:ascii="Abyssinica SIL" w:hAnsi="Abyssinica SIL" w:cs="Abyssinica SIL"/>
        </w:rPr>
        <w:t>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C76876" w:rsidRPr="00C92E84">
        <w:rPr>
          <w:rFonts w:ascii="Abyssinica SIL" w:hAnsi="Abyssinica SIL" w:cs="Abyssinica SIL"/>
        </w:rPr>
        <w:t>አ</w:t>
      </w:r>
      <w:r w:rsidR="00552CCF" w:rsidRPr="00C92E84">
        <w:rPr>
          <w:rFonts w:ascii="Abyssinica SIL" w:hAnsi="Abyssinica SIL" w:cs="Abyssinica SIL"/>
        </w:rPr>
        <w:t>ርእ</w:t>
      </w:r>
      <w:r w:rsidR="003504C5" w:rsidRPr="00C92E84">
        <w:rPr>
          <w:rFonts w:ascii="Abyssinica SIL" w:hAnsi="Abyssinica SIL" w:cs="Abyssinica SIL"/>
        </w:rPr>
        <w:t>የነ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ምብዋአ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ለ</w:t>
      </w:r>
      <w:r w:rsidR="00936B85" w:rsidRPr="00C92E84">
        <w:rPr>
          <w:rFonts w:ascii="Abyssinica SIL" w:hAnsi="Abyssinica SIL" w:cs="Abyssinica SIL"/>
        </w:rPr>
        <w:t>ህገር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36B85" w:rsidRPr="00C92E84">
        <w:rPr>
          <w:rFonts w:ascii="Abyssinica SIL" w:hAnsi="Abyssinica SIL" w:cs="Abyssinica SIL"/>
        </w:rPr>
        <w:t>ወ</w:t>
      </w:r>
      <w:r w:rsidR="003504C5" w:rsidRPr="00C92E84">
        <w:rPr>
          <w:rFonts w:ascii="Abyssinica SIL" w:hAnsi="Abyssinica SIL" w:cs="Abyssinica SIL"/>
        </w:rPr>
        <w:t>ንገብር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ምስሌከ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ምሕረ</w:t>
      </w:r>
      <w:r w:rsidR="00936B85" w:rsidRPr="00C92E84">
        <w:rPr>
          <w:rFonts w:ascii="Abyssinica SIL" w:hAnsi="Abyssinica SIL" w:cs="Abyssinica SIL"/>
        </w:rPr>
        <w:t>ተ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t xml:space="preserve"> </w:t>
      </w:r>
    </w:p>
    <w:p w14:paraId="38C7519F" w14:textId="71FBEDE2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01:25 </w:t>
      </w:r>
      <w:r w:rsidR="003504C5" w:rsidRPr="00C92E84">
        <w:rPr>
          <w:rFonts w:ascii="Abyssinica SIL" w:hAnsi="Abyssinica SIL" w:cs="Abyssinica SIL"/>
        </w:rPr>
        <w:t>ወአርአዮሙ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936B85" w:rsidRPr="00C92E84">
        <w:rPr>
          <w:rFonts w:ascii="Abyssinica SIL" w:hAnsi="Abyssinica SIL" w:cs="Abyssinica SIL"/>
        </w:rPr>
        <w:t>ይ</w:t>
      </w:r>
      <w:r w:rsidR="00403AE7" w:rsidRPr="00C92E84">
        <w:rPr>
          <w:rFonts w:ascii="Abyssinica SIL" w:hAnsi="Abyssinica SIL" w:cs="Abyssinica SIL"/>
        </w:rPr>
        <w:t>በ</w:t>
      </w:r>
      <w:r w:rsidR="003504C5" w:rsidRPr="00C92E84">
        <w:rPr>
          <w:rFonts w:ascii="Abyssinica SIL" w:hAnsi="Abyssinica SIL" w:cs="Abyssinica SIL"/>
        </w:rPr>
        <w:t>ውእዋ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ለሀገር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403AE7" w:rsidRPr="00C92E84">
        <w:rPr>
          <w:rFonts w:ascii="Abyssinica SIL" w:hAnsi="Abyssinica SIL" w:cs="Abyssinica SIL"/>
        </w:rPr>
        <w:t>ወቀ</w:t>
      </w:r>
      <w:r w:rsidR="003504C5" w:rsidRPr="00C92E84">
        <w:rPr>
          <w:rFonts w:ascii="Abyssinica SIL" w:hAnsi="Abyssinica SIL" w:cs="Abyssinica SIL"/>
          <w:lang w:val="am-ET"/>
        </w:rPr>
        <w:t>ተ</w:t>
      </w:r>
      <w:r w:rsidR="003504C5" w:rsidRPr="00C92E84">
        <w:rPr>
          <w:rFonts w:ascii="Abyssinica SIL" w:hAnsi="Abyssinica SIL" w:cs="Abyssinica SIL"/>
        </w:rPr>
        <w:t>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403AE7" w:rsidRPr="00C92E84">
        <w:rPr>
          <w:rFonts w:ascii="Abyssinica SIL" w:hAnsi="Abyssinica SIL" w:cs="Abyssinica SIL"/>
        </w:rPr>
        <w:t>ለ</w:t>
      </w:r>
      <w:r w:rsidR="003504C5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በአፈ</w:t>
      </w:r>
      <w:r w:rsidR="008746A5" w:rsidRPr="00C92E84">
        <w:rPr>
          <w:rFonts w:ascii="Abyssinica SIL" w:hAnsi="Abyssinica SIL" w:cs="Abyssinica SIL"/>
        </w:rPr>
        <w:t xml:space="preserve"> </w:t>
      </w:r>
      <w:r w:rsidR="00403AE7" w:rsidRPr="00C92E84">
        <w:rPr>
          <w:rFonts w:ascii="Abyssinica SIL" w:hAnsi="Abyssinica SIL" w:cs="Abyssinica SIL"/>
        </w:rPr>
        <w:t>ሐ</w:t>
      </w:r>
      <w:r w:rsidR="003504C5" w:rsidRPr="00C92E84">
        <w:rPr>
          <w:rFonts w:ascii="Abyssinica SIL" w:hAnsi="Abyssinica SIL" w:cs="Abyssinica SIL"/>
        </w:rPr>
        <w:t>ጺን</w:t>
      </w:r>
      <w:r w:rsidR="008746A5" w:rsidRPr="00C92E84">
        <w:rPr>
          <w:rFonts w:ascii="Abyssinica SIL" w:hAnsi="Abyssinica SIL" w:cs="Abyssinica SIL"/>
        </w:rPr>
        <w:t xml:space="preserve"> </w:t>
      </w:r>
      <w:r w:rsidR="00403AE7" w:rsidRPr="00C92E84">
        <w:rPr>
          <w:rFonts w:ascii="Abyssinica SIL" w:hAnsi="Abyssinica SIL" w:cs="Abyssinica SIL"/>
        </w:rPr>
        <w:t>ወለዝክቱ</w:t>
      </w:r>
      <w:r w:rsidR="003504C5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ወለአዝ</w:t>
      </w:r>
      <w:r w:rsidR="00403AE7" w:rsidRPr="00C92E84">
        <w:rPr>
          <w:rFonts w:ascii="Abyssinica SIL" w:hAnsi="Abyssinica SIL" w:cs="Abyssinica SIL"/>
        </w:rPr>
        <w:t>ማዲሁ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403AE7" w:rsidRPr="00C92E84">
        <w:rPr>
          <w:rFonts w:ascii="Abyssinica SIL" w:hAnsi="Abyssinica SIL" w:cs="Abyssinica SIL"/>
        </w:rPr>
        <w:t>ወ</w:t>
      </w:r>
      <w:r w:rsidR="003504C5" w:rsidRPr="00C92E84">
        <w:rPr>
          <w:rFonts w:ascii="Abyssinica SIL" w:hAnsi="Abyssinica SIL" w:cs="Abyssinica SIL"/>
        </w:rPr>
        <w:t>አግ</w:t>
      </w:r>
      <w:r w:rsidR="00403AE7" w:rsidRPr="00C92E84">
        <w:rPr>
          <w:rFonts w:ascii="Abyssinica SIL" w:hAnsi="Abyssinica SIL" w:cs="Abyssinica SIL"/>
        </w:rPr>
        <w:t>ዓ</w:t>
      </w:r>
      <w:r w:rsidR="003504C5" w:rsidRPr="00C92E84">
        <w:rPr>
          <w:rFonts w:ascii="Abyssinica SIL" w:hAnsi="Abyssinica SIL" w:cs="Abyssinica SIL"/>
        </w:rPr>
        <w:t>ዝዎ</w:t>
      </w:r>
      <w:r w:rsidR="00403AE7" w:rsidRPr="00C92E84">
        <w:rPr>
          <w:rFonts w:ascii="Abyssinica SIL" w:hAnsi="Abyssinica SIL" w:cs="Abyssinica SIL"/>
        </w:rPr>
        <w:t>ሙ</w:t>
      </w:r>
      <w:r w:rsidR="009135BA" w:rsidRPr="00C92E84">
        <w:rPr>
          <w:rFonts w:ascii="Abyssinica SIL" w:hAnsi="Abyssinica SIL" w:cs="Abyssinica SIL"/>
        </w:rPr>
        <w:t>።</w:t>
      </w:r>
    </w:p>
    <w:p w14:paraId="55FBB1ED" w14:textId="3FAE3607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01:26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ወአተወ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03AE7" w:rsidRPr="00C92E84">
        <w:rPr>
          <w:rFonts w:ascii="Abyssinica SIL" w:hAnsi="Abyssinica SIL" w:cs="Abyssinica SIL"/>
        </w:rPr>
        <w:t>ምድ</w:t>
      </w:r>
      <w:r w:rsidR="003504C5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ኬጤ</w:t>
      </w:r>
      <w:r w:rsidR="00DC56E1" w:rsidRPr="00C92E84">
        <w:rPr>
          <w:rFonts w:ascii="Abyssinica SIL" w:hAnsi="Abyssinica SIL" w:cs="Abyssinica SIL"/>
        </w:rPr>
        <w:t>ኢ</w:t>
      </w:r>
      <w:r w:rsidR="003504C5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ወነደቀ</w:t>
      </w:r>
      <w:r w:rsidR="008746A5" w:rsidRPr="00C92E84">
        <w:rPr>
          <w:rFonts w:ascii="Abyssinica SIL" w:hAnsi="Abyssinica SIL" w:cs="Abyssinica SIL"/>
        </w:rPr>
        <w:t xml:space="preserve"> </w:t>
      </w:r>
      <w:r w:rsidR="00DC56E1" w:rsidRPr="00C92E84">
        <w:rPr>
          <w:rFonts w:ascii="Abyssinica SIL" w:hAnsi="Abyssinica SIL" w:cs="Abyssinica SIL"/>
        </w:rPr>
        <w:t>በህየ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DC56E1" w:rsidRPr="00C92E84">
        <w:rPr>
          <w:rFonts w:ascii="Abyssinica SIL" w:hAnsi="Abyssinica SIL" w:cs="Abyssinica SIL"/>
        </w:rPr>
        <w:t>ሀ</w:t>
      </w:r>
      <w:r w:rsidR="003504C5" w:rsidRPr="00C92E84">
        <w:rPr>
          <w:rFonts w:ascii="Abyssinica SIL" w:hAnsi="Abyssinica SIL" w:cs="Abyssinica SIL"/>
        </w:rPr>
        <w:t>ገ</w:t>
      </w:r>
      <w:r w:rsidR="00DC56E1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DC56E1" w:rsidRPr="00C92E84">
        <w:rPr>
          <w:rFonts w:ascii="Abyssinica SIL" w:hAnsi="Abyssinica SIL" w:cs="Abyssinica SIL"/>
        </w:rPr>
        <w:t>ወሰመየ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ስማ</w:t>
      </w:r>
      <w:r w:rsidR="008746A5" w:rsidRPr="00C92E84">
        <w:rPr>
          <w:rFonts w:ascii="Abyssinica SIL" w:hAnsi="Abyssinica SIL" w:cs="Abyssinica SIL"/>
        </w:rPr>
        <w:t xml:space="preserve"> </w:t>
      </w:r>
      <w:r w:rsidR="00DC56E1" w:rsidRPr="00C92E84">
        <w:rPr>
          <w:rFonts w:ascii="Abyssinica SIL" w:hAnsi="Abyssinica SIL" w:cs="Abyssinica SIL"/>
        </w:rPr>
        <w:t>ሉዛ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ወው</w:t>
      </w:r>
      <w:r w:rsidR="00DC56E1" w:rsidRPr="00C92E84">
        <w:rPr>
          <w:rFonts w:ascii="Abyssinica SIL" w:hAnsi="Abyssinica SIL" w:cs="Abyssinica SIL"/>
        </w:rPr>
        <w:t>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ስማ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ዮም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F5DBEDC" w14:textId="6454B368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01:27 </w:t>
      </w:r>
      <w:r w:rsidR="003504C5" w:rsidRPr="00C92E84">
        <w:rPr>
          <w:rFonts w:ascii="Abyssinica SIL" w:hAnsi="Abyssinica SIL" w:cs="Abyssinica SIL"/>
        </w:rPr>
        <w:t>ወ</w:t>
      </w:r>
      <w:r w:rsidR="00DC56E1" w:rsidRPr="00C92E84">
        <w:rPr>
          <w:rFonts w:ascii="Abyssinica SIL" w:hAnsi="Abyssinica SIL" w:cs="Abyssinica SIL"/>
        </w:rPr>
        <w:t>ኢተዋ</w:t>
      </w:r>
      <w:r w:rsidR="00A5219C" w:rsidRPr="00C92E84">
        <w:rPr>
          <w:rFonts w:ascii="Abyssinica SIL" w:hAnsi="Abyssinica SIL" w:cs="Abyssinica SIL"/>
        </w:rPr>
        <w:t>ረስ</w:t>
      </w:r>
      <w:r w:rsidR="008746A5" w:rsidRPr="00C92E84">
        <w:rPr>
          <w:rFonts w:ascii="Abyssinica SIL" w:hAnsi="Abyssinica SIL" w:cs="Abyssinica SIL"/>
        </w:rPr>
        <w:t xml:space="preserve"> </w:t>
      </w:r>
      <w:r w:rsidR="00A5219C" w:rsidRPr="00C92E84">
        <w:rPr>
          <w:rFonts w:ascii="Abyssinica SIL" w:hAnsi="Abyssinica SIL" w:cs="Abyssinica SIL"/>
        </w:rPr>
        <w:t>ም</w:t>
      </w:r>
      <w:r w:rsidR="003504C5" w:rsidRPr="00C92E84">
        <w:rPr>
          <w:rFonts w:ascii="Abyssinica SIL" w:hAnsi="Abyssinica SIL" w:cs="Abyssinica SIL"/>
        </w:rPr>
        <w:t>ናሴ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5219C" w:rsidRPr="00C92E84">
        <w:rPr>
          <w:rFonts w:ascii="Abyssinica SIL" w:hAnsi="Abyssinica SIL" w:cs="Abyssinica SIL"/>
        </w:rPr>
        <w:t>ሶ</w:t>
      </w:r>
      <w:r w:rsidR="003504C5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5219C" w:rsidRPr="00C92E84">
        <w:rPr>
          <w:rFonts w:ascii="Abyssinica SIL" w:hAnsi="Abyssinica SIL" w:cs="Abyssinica SIL"/>
        </w:rPr>
        <w:t>ሀገ</w:t>
      </w:r>
      <w:r w:rsidR="003504C5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A5219C" w:rsidRPr="00C92E84">
        <w:rPr>
          <w:rFonts w:ascii="Abyssinica SIL" w:hAnsi="Abyssinica SIL" w:cs="Abyssinica SIL"/>
        </w:rPr>
        <w:t>ሰቄ</w:t>
      </w:r>
      <w:r w:rsidR="003504C5" w:rsidRPr="00C92E84">
        <w:rPr>
          <w:rFonts w:ascii="Abyssinica SIL" w:hAnsi="Abyssinica SIL" w:cs="Abyssinica SIL"/>
        </w:rPr>
        <w:t>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ወኢ</w:t>
      </w:r>
      <w:r w:rsidR="003504C5" w:rsidRPr="00C92E84">
        <w:rPr>
          <w:rFonts w:ascii="Abyssinica SIL" w:hAnsi="Abyssinica SIL" w:cs="Abyssinica SIL"/>
          <w:lang w:val="am-ET"/>
        </w:rPr>
        <w:t>አ</w:t>
      </w:r>
      <w:r w:rsidR="00A5219C" w:rsidRPr="00C92E84">
        <w:rPr>
          <w:rFonts w:ascii="Abyssinica SIL" w:hAnsi="Abyssinica SIL" w:cs="Abyssinica SIL"/>
        </w:rPr>
        <w:t>ድዋሊ</w:t>
      </w:r>
      <w:r w:rsidR="003504C5" w:rsidRPr="00C92E84">
        <w:rPr>
          <w:rFonts w:ascii="Abyssinica SIL" w:hAnsi="Abyssinica SIL" w:cs="Abyssinica SIL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</w:t>
      </w:r>
      <w:r w:rsidR="00A5219C" w:rsidRPr="00C92E84">
        <w:rPr>
          <w:rFonts w:ascii="Abyssinica SIL" w:hAnsi="Abyssinica SIL" w:cs="Abyssinica SIL"/>
        </w:rPr>
        <w:t>ኢጺኦ</w:t>
      </w:r>
      <w:r w:rsidR="003504C5" w:rsidRPr="00C92E84">
        <w:rPr>
          <w:rFonts w:ascii="Abyssinica SIL" w:hAnsi="Abyssinica SIL" w:cs="Abyssinica SIL"/>
        </w:rPr>
        <w:t>ታቲሃ</w:t>
      </w:r>
      <w:r w:rsidR="008746A5" w:rsidRPr="00C92E84">
        <w:rPr>
          <w:rFonts w:ascii="Abyssinica SIL" w:hAnsi="Abyssinica SIL" w:cs="Abyssinica SIL"/>
        </w:rPr>
        <w:t xml:space="preserve"> </w:t>
      </w:r>
      <w:r w:rsidR="00A5219C" w:rsidRPr="00C92E84">
        <w:rPr>
          <w:rFonts w:ascii="Abyssinica SIL" w:hAnsi="Abyssinica SIL" w:cs="Abyssinica SIL"/>
        </w:rPr>
        <w:t>ወኢኤቅዳ</w:t>
      </w:r>
      <w:r w:rsidR="003504C5" w:rsidRPr="00C92E84">
        <w:rPr>
          <w:rFonts w:ascii="Abyssinica SIL" w:hAnsi="Abyssinica SIL" w:cs="Abyssinica SIL"/>
        </w:rPr>
        <w:t>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A5219C" w:rsidRPr="00C92E84">
        <w:rPr>
          <w:rFonts w:ascii="Abyssinica SIL" w:hAnsi="Abyssinica SIL" w:cs="Abyssinica SIL"/>
        </w:rPr>
        <w:t>ወኢ</w:t>
      </w:r>
      <w:r w:rsidR="003504C5" w:rsidRPr="00C92E84">
        <w:rPr>
          <w:rFonts w:ascii="Abyssinica SIL" w:hAnsi="Abyssinica SIL" w:cs="Abyssinica SIL"/>
        </w:rPr>
        <w:t>አ</w:t>
      </w:r>
      <w:r w:rsidR="001E6FA5" w:rsidRPr="00C92E84">
        <w:rPr>
          <w:rFonts w:ascii="Abyssinica SIL" w:hAnsi="Abyssinica SIL" w:cs="Abyssinica SIL"/>
        </w:rPr>
        <w:t>ድ</w:t>
      </w:r>
      <w:r w:rsidR="003504C5" w:rsidRPr="00C92E84">
        <w:rPr>
          <w:rFonts w:ascii="Abyssinica SIL" w:hAnsi="Abyssinica SIL" w:cs="Abyssinica SIL"/>
        </w:rPr>
        <w:t>ዋ</w:t>
      </w:r>
      <w:r w:rsidR="001E6FA5" w:rsidRPr="00C92E84">
        <w:rPr>
          <w:rFonts w:ascii="Abyssinica SIL" w:hAnsi="Abyssinica SIL" w:cs="Abyssinica SIL"/>
        </w:rPr>
        <w:t>ሊ</w:t>
      </w:r>
      <w:r w:rsidR="003504C5" w:rsidRPr="00C92E84">
        <w:rPr>
          <w:rFonts w:ascii="Abyssinica SIL" w:hAnsi="Abyssinica SIL" w:cs="Abyssinica SIL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ወኢእለ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3504C5" w:rsidRPr="00C92E84">
        <w:rPr>
          <w:rFonts w:ascii="Abyssinica SIL" w:hAnsi="Abyssinica SIL" w:cs="Abyssinica SIL"/>
        </w:rPr>
        <w:t>ይነብ</w:t>
      </w:r>
      <w:r w:rsidR="001E6FA5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1E6FA5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1E6FA5" w:rsidRPr="00C92E84">
        <w:rPr>
          <w:rFonts w:ascii="Abyssinica SIL" w:hAnsi="Abyssinica SIL" w:cs="Abyssinica SIL"/>
        </w:rPr>
        <w:t>ዶር</w:t>
      </w:r>
      <w:r w:rsidR="008746A5" w:rsidRPr="00C92E84">
        <w:rPr>
          <w:rFonts w:ascii="Abyssinica SIL" w:hAnsi="Abyssinica SIL" w:cs="Abyssinica SIL"/>
        </w:rPr>
        <w:t xml:space="preserve"> </w:t>
      </w:r>
      <w:r w:rsidR="001E6FA5" w:rsidRPr="00C92E84">
        <w:rPr>
          <w:rFonts w:ascii="Abyssinica SIL" w:hAnsi="Abyssinica SIL" w:cs="Abyssinica SIL"/>
        </w:rPr>
        <w:t>ወኢኣድ</w:t>
      </w:r>
      <w:r w:rsidR="003504C5" w:rsidRPr="00C92E84">
        <w:rPr>
          <w:rFonts w:ascii="Abyssinica SIL" w:hAnsi="Abyssinica SIL" w:cs="Abyssinica SIL"/>
        </w:rPr>
        <w:t>ዋ</w:t>
      </w:r>
      <w:r w:rsidR="001E6FA5" w:rsidRPr="00C92E84">
        <w:rPr>
          <w:rFonts w:ascii="Abyssinica SIL" w:hAnsi="Abyssinica SIL" w:cs="Abyssinica SIL"/>
        </w:rPr>
        <w:t>ሊሃ</w:t>
      </w:r>
      <w:r w:rsidR="008746A5" w:rsidRPr="00C92E84">
        <w:rPr>
          <w:rFonts w:ascii="Abyssinica SIL" w:hAnsi="Abyssinica SIL" w:cs="Abyssinica SIL"/>
        </w:rPr>
        <w:t xml:space="preserve"> </w:t>
      </w:r>
      <w:r w:rsidR="001E6FA5" w:rsidRPr="00C92E84">
        <w:rPr>
          <w:rFonts w:ascii="Abyssinica SIL" w:hAnsi="Abyssinica SIL" w:cs="Abyssinica SIL"/>
        </w:rPr>
        <w:t>ወ</w:t>
      </w:r>
      <w:r w:rsidR="004A0792" w:rsidRPr="00C92E84">
        <w:rPr>
          <w:rFonts w:ascii="Abyssinica SIL" w:hAnsi="Abyssinica SIL" w:cs="Abyssinica SIL"/>
        </w:rPr>
        <w:t>ኢእለ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E61E94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61E94" w:rsidRPr="00C92E84">
        <w:rPr>
          <w:rFonts w:ascii="Abyssinica SIL" w:hAnsi="Abyssinica SIL" w:cs="Abyssinica SIL"/>
        </w:rPr>
        <w:t>በለዓ</w:t>
      </w:r>
      <w:r w:rsidR="000C3EE2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0C3EE2" w:rsidRPr="00C92E84">
        <w:rPr>
          <w:rFonts w:ascii="Abyssinica SIL" w:hAnsi="Abyssinica SIL" w:cs="Abyssinica SIL"/>
        </w:rPr>
        <w:t>ወኢአድዋሊሆሙ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0C3EE2" w:rsidRPr="00C92E84">
        <w:rPr>
          <w:rFonts w:ascii="Abyssinica SIL" w:hAnsi="Abyssinica SIL" w:cs="Abyssinica SIL"/>
        </w:rPr>
        <w:t>ወኢእለ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ይነበሩ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C3EE2" w:rsidRPr="00C92E84">
        <w:rPr>
          <w:rFonts w:ascii="Abyssinica SIL" w:hAnsi="Abyssinica SIL" w:cs="Abyssinica SIL"/>
        </w:rPr>
        <w:t>መጌዶን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0C3EE2" w:rsidRPr="00C92E84">
        <w:rPr>
          <w:rFonts w:ascii="Abyssinica SIL" w:hAnsi="Abyssinica SIL" w:cs="Abyssinica SIL"/>
        </w:rPr>
        <w:t>ወኢአ</w:t>
      </w:r>
      <w:r w:rsidR="008155B6" w:rsidRPr="00C92E84">
        <w:rPr>
          <w:rFonts w:ascii="Abyssinica SIL" w:hAnsi="Abyssinica SIL" w:cs="Abyssinica SIL"/>
        </w:rPr>
        <w:t>ድዋሊ</w:t>
      </w:r>
      <w:r w:rsidR="004A0792" w:rsidRPr="00C92E84">
        <w:rPr>
          <w:rFonts w:ascii="Abyssinica SIL" w:hAnsi="Abyssinica SIL" w:cs="Abyssinica SIL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8155B6" w:rsidRPr="00C92E84">
        <w:rPr>
          <w:rFonts w:ascii="Abyssinica SIL" w:hAnsi="Abyssinica SIL" w:cs="Abyssinica SIL"/>
        </w:rPr>
        <w:t>ወኢእለ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715CD4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715CD4" w:rsidRPr="00C92E84">
        <w:rPr>
          <w:rFonts w:ascii="Abyssinica SIL" w:hAnsi="Abyssinica SIL" w:cs="Abyssinica SIL"/>
        </w:rPr>
        <w:t>በ</w:t>
      </w:r>
      <w:r w:rsidR="0099666F" w:rsidRPr="00C92E84">
        <w:rPr>
          <w:rFonts w:ascii="Abyssinica SIL" w:hAnsi="Abyssinica SIL" w:cs="Abyssinica SIL"/>
        </w:rPr>
        <w:t>ለዓም</w:t>
      </w:r>
      <w:r w:rsidR="008746A5" w:rsidRPr="00C92E84">
        <w:rPr>
          <w:rFonts w:ascii="Abyssinica SIL" w:hAnsi="Abyssinica SIL" w:cs="Abyssinica SIL"/>
        </w:rPr>
        <w:t xml:space="preserve"> </w:t>
      </w:r>
      <w:r w:rsidR="0099666F" w:rsidRPr="00C92E84">
        <w:rPr>
          <w:rFonts w:ascii="Abyssinica SIL" w:hAnsi="Abyssinica SIL" w:cs="Abyssinica SIL"/>
        </w:rPr>
        <w:t>ወኢአድዋሊሃ</w:t>
      </w:r>
      <w:r w:rsidR="008746A5" w:rsidRPr="00C92E84">
        <w:rPr>
          <w:rFonts w:ascii="Abyssinica SIL" w:hAnsi="Abyssinica SIL" w:cs="Abyssinica SIL"/>
        </w:rPr>
        <w:t xml:space="preserve"> </w:t>
      </w:r>
      <w:r w:rsidR="0099666F" w:rsidRPr="00C92E84">
        <w:rPr>
          <w:rFonts w:ascii="Abyssinica SIL" w:hAnsi="Abyssinica SIL" w:cs="Abyssinica SIL"/>
        </w:rPr>
        <w:t>ወአሐዙ</w:t>
      </w:r>
      <w:r w:rsidR="008746A5" w:rsidRPr="00C92E84">
        <w:rPr>
          <w:rFonts w:ascii="Abyssinica SIL" w:hAnsi="Abyssinica SIL" w:cs="Abyssinica SIL"/>
        </w:rPr>
        <w:t xml:space="preserve"> </w:t>
      </w:r>
      <w:r w:rsidR="0099666F" w:rsidRPr="00C92E84">
        <w:rPr>
          <w:rFonts w:ascii="Abyssinica SIL" w:hAnsi="Abyssinica SIL" w:cs="Abyssinica SIL"/>
        </w:rPr>
        <w:t>ይንበሩ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ከናኔዎን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</w:t>
      </w:r>
      <w:r w:rsidR="004A0792" w:rsidRPr="00C92E84">
        <w:rPr>
          <w:rFonts w:ascii="Abyssinica SIL" w:hAnsi="Abyssinica SIL" w:cs="Abyssinica SIL"/>
          <w:lang w:val="am-ET"/>
        </w:rPr>
        <w:t>ስ</w:t>
      </w:r>
      <w:r w:rsidR="0099666F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  <w:lang w:val="am-ET"/>
        </w:rPr>
        <w:t>ይ</w:t>
      </w:r>
      <w:r w:rsidR="004A0792" w:rsidRPr="00C92E84">
        <w:rPr>
          <w:rFonts w:ascii="Abyssinica SIL" w:hAnsi="Abyssinica SIL" w:cs="Abyssinica SIL"/>
        </w:rPr>
        <w:t>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ምድር</w:t>
      </w:r>
      <w:r w:rsidR="009135BA" w:rsidRPr="00C92E84">
        <w:rPr>
          <w:rFonts w:ascii="Abyssinica SIL" w:hAnsi="Abyssinica SIL" w:cs="Abyssinica SIL"/>
        </w:rPr>
        <w:t>።</w:t>
      </w:r>
    </w:p>
    <w:p w14:paraId="0DB5A361" w14:textId="08B46246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01:28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99666F" w:rsidRPr="00C92E84">
        <w:rPr>
          <w:rFonts w:ascii="Abyssinica SIL" w:hAnsi="Abyssinica SIL" w:cs="Abyssinica SIL"/>
        </w:rPr>
        <w:t>ሶ</w:t>
      </w:r>
      <w:r w:rsidR="004D40F6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ጸን</w:t>
      </w:r>
      <w:r w:rsidR="004D40F6" w:rsidRPr="00C92E84">
        <w:rPr>
          <w:rFonts w:ascii="Abyssinica SIL" w:hAnsi="Abyssinica SIL" w:cs="Abyssinica SIL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r w:rsidR="004D40F6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4D40F6" w:rsidRPr="00C92E84">
        <w:rPr>
          <w:rFonts w:ascii="Abyssinica SIL" w:hAnsi="Abyssinica SIL" w:cs="Abyssinica SIL"/>
        </w:rPr>
        <w:t>መጸብሔ</w:t>
      </w:r>
      <w:r w:rsidR="008746A5" w:rsidRPr="00C92E84">
        <w:rPr>
          <w:rFonts w:ascii="Abyssinica SIL" w:hAnsi="Abyssinica SIL" w:cs="Abyssinica SIL"/>
        </w:rPr>
        <w:t xml:space="preserve"> </w:t>
      </w:r>
      <w:r w:rsidR="004D40F6" w:rsidRPr="00C92E84">
        <w:rPr>
          <w:rFonts w:ascii="Abyssinica SIL" w:hAnsi="Abyssinica SIL" w:cs="Abyssinica SIL"/>
        </w:rPr>
        <w:t>ረ</w:t>
      </w:r>
      <w:r w:rsidR="004A0792" w:rsidRPr="00C92E84">
        <w:rPr>
          <w:rFonts w:ascii="Abyssinica SIL" w:hAnsi="Abyssinica SIL" w:cs="Abyssinica SIL"/>
        </w:rPr>
        <w:t>ሰ</w:t>
      </w:r>
      <w:r w:rsidR="004A0792" w:rsidRPr="00C92E84">
        <w:rPr>
          <w:rFonts w:ascii="Abyssinica SIL" w:hAnsi="Abyssinica SIL" w:cs="Abyssinica SIL"/>
          <w:lang w:val="am-ET"/>
        </w:rPr>
        <w:t>ይ</w:t>
      </w:r>
      <w:r w:rsidR="004A0792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ለከና</w:t>
      </w:r>
      <w:r w:rsidR="004D40F6" w:rsidRPr="00C92E84">
        <w:rPr>
          <w:rFonts w:ascii="Abyssinica SIL" w:hAnsi="Abyssinica SIL" w:cs="Abyssinica SIL"/>
        </w:rPr>
        <w:t>አ</w:t>
      </w:r>
      <w:r w:rsidR="004A0792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ወአጥ</w:t>
      </w:r>
      <w:r w:rsidR="002A2453" w:rsidRPr="00C92E84">
        <w:rPr>
          <w:rFonts w:ascii="Abyssinica SIL" w:hAnsi="Abyssinica SIL" w:cs="Abyssinica SIL"/>
        </w:rPr>
        <w:t>ፍ</w:t>
      </w:r>
      <w:r w:rsidR="004A0792" w:rsidRPr="00C92E84">
        <w:rPr>
          <w:rFonts w:ascii="Abyssinica SIL" w:hAnsi="Abyssinica SIL" w:cs="Abyssinica SIL"/>
        </w:rPr>
        <w:t>ኦሰ</w:t>
      </w:r>
      <w:r w:rsidR="008746A5" w:rsidRPr="00C92E84">
        <w:rPr>
          <w:rFonts w:ascii="Abyssinica SIL" w:hAnsi="Abyssinica SIL" w:cs="Abyssinica SIL"/>
        </w:rPr>
        <w:t xml:space="preserve"> </w:t>
      </w:r>
      <w:r w:rsidR="002A2453" w:rsidRPr="00C92E84">
        <w:rPr>
          <w:rFonts w:ascii="Abyssinica SIL" w:hAnsi="Abyssinica SIL" w:cs="Abyssinica SIL"/>
        </w:rPr>
        <w:t>ኢያ</w:t>
      </w:r>
      <w:r w:rsidR="004A0792" w:rsidRPr="00C92E84">
        <w:rPr>
          <w:rFonts w:ascii="Abyssinica SIL" w:hAnsi="Abyssinica SIL" w:cs="Abyssinica SIL"/>
          <w:lang w:val="am-ET"/>
        </w:rPr>
        <w:t>ጥ</w:t>
      </w:r>
      <w:r w:rsidR="004A0792" w:rsidRPr="00C92E84">
        <w:rPr>
          <w:rFonts w:ascii="Abyssinica SIL" w:hAnsi="Abyssinica SIL" w:cs="Abyssinica SIL"/>
        </w:rPr>
        <w:t>ፍ</w:t>
      </w:r>
      <w:r w:rsidR="004A0792" w:rsidRPr="00C92E84">
        <w:rPr>
          <w:rFonts w:ascii="Abyssinica SIL" w:hAnsi="Abyssinica SIL" w:cs="Abyssinica SIL"/>
          <w:lang w:val="am-ET"/>
        </w:rPr>
        <w:t>እ</w:t>
      </w:r>
      <w:r w:rsidR="004A0792" w:rsidRPr="00C92E84">
        <w:rPr>
          <w:rFonts w:ascii="Abyssinica SIL" w:hAnsi="Abyssinica SIL" w:cs="Abyssinica SIL"/>
        </w:rPr>
        <w:t>ዎሙ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5B1EB92B" w14:textId="03D69689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01:29 </w:t>
      </w:r>
      <w:r w:rsidR="004A0792" w:rsidRPr="00C92E84">
        <w:rPr>
          <w:rFonts w:ascii="Abyssinica SIL" w:hAnsi="Abyssinica SIL" w:cs="Abyssinica SIL"/>
        </w:rPr>
        <w:t>ወኤ</w:t>
      </w:r>
      <w:r w:rsidR="002A2453" w:rsidRPr="00C92E84">
        <w:rPr>
          <w:rFonts w:ascii="Abyssinica SIL" w:hAnsi="Abyssinica SIL" w:cs="Abyssinica SIL"/>
        </w:rPr>
        <w:t>ፍ</w:t>
      </w:r>
      <w:r w:rsidR="004A0792" w:rsidRPr="00C92E84">
        <w:rPr>
          <w:rFonts w:ascii="Abyssinica SIL" w:hAnsi="Abyssinica SIL" w:cs="Abyssinica SIL"/>
        </w:rPr>
        <w:t>ሬምኒ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ኢያጥፍ</w:t>
      </w:r>
      <w:r w:rsidR="002A2453" w:rsidRPr="00C92E84">
        <w:rPr>
          <w:rFonts w:ascii="Abyssinica SIL" w:hAnsi="Abyssinica SIL" w:cs="Abyssinica SIL"/>
        </w:rPr>
        <w:t>እ</w:t>
      </w:r>
      <w:r w:rsidR="004A0792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ለ</w:t>
      </w:r>
      <w:r w:rsidR="002A2453" w:rsidRPr="00C92E84">
        <w:rPr>
          <w:rFonts w:ascii="Abyssinica SIL" w:hAnsi="Abyssinica SIL" w:cs="Abyssinica SIL"/>
        </w:rPr>
        <w:t>ከናኔዎን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A2453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A2453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A2453" w:rsidRPr="00C92E84">
        <w:rPr>
          <w:rFonts w:ascii="Abyssinica SIL" w:hAnsi="Abyssinica SIL" w:cs="Abyssinica SIL"/>
        </w:rPr>
        <w:t>ጋ</w:t>
      </w:r>
      <w:r w:rsidR="00ED3E5F" w:rsidRPr="00C92E84">
        <w:rPr>
          <w:rFonts w:ascii="Abyssinica SIL" w:hAnsi="Abyssinica SIL" w:cs="Abyssinica SIL"/>
        </w:rPr>
        <w:t>ዜር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D3E5F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ED3E5F" w:rsidRPr="00C92E84">
        <w:rPr>
          <w:rFonts w:ascii="Abyssinica SIL" w:hAnsi="Abyssinica SIL" w:cs="Abyssinica SIL"/>
        </w:rPr>
        <w:t>ከናኔዎን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D3E5F" w:rsidRPr="00C92E84">
        <w:rPr>
          <w:rFonts w:ascii="Abyssinica SIL" w:hAnsi="Abyssinica SIL" w:cs="Abyssinica SIL"/>
        </w:rPr>
        <w:t>ማእ</w:t>
      </w:r>
      <w:r w:rsidR="004A0792" w:rsidRPr="00C92E84">
        <w:rPr>
          <w:rFonts w:ascii="Abyssinica SIL" w:hAnsi="Abyssinica SIL" w:cs="Abyssinica SIL"/>
        </w:rPr>
        <w:t>ከሎሙ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ጋዜር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ወ</w:t>
      </w:r>
      <w:r w:rsidR="00ED3E5F" w:rsidRPr="00C92E84">
        <w:rPr>
          <w:rFonts w:ascii="Abyssinica SIL" w:hAnsi="Abyssinica SIL" w:cs="Abyssinica SIL"/>
        </w:rPr>
        <w:t>ኮን</w:t>
      </w:r>
      <w:r w:rsidR="004A0792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መጸብሔ</w:t>
      </w:r>
      <w:r w:rsidR="009135BA" w:rsidRPr="00C92E84">
        <w:rPr>
          <w:rFonts w:ascii="Abyssinica SIL" w:hAnsi="Abyssinica SIL" w:cs="Abyssinica SIL"/>
        </w:rPr>
        <w:t>።</w:t>
      </w:r>
    </w:p>
    <w:p w14:paraId="022F1790" w14:textId="3E07E45D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01:30</w:t>
      </w:r>
      <w:r w:rsidR="008746A5" w:rsidRPr="00C92E84">
        <w:rPr>
          <w:rFonts w:ascii="Abyssinica SIL" w:hAnsi="Abyssinica SIL" w:cs="Abyssinica SIL"/>
        </w:rPr>
        <w:t xml:space="preserve"> </w:t>
      </w:r>
      <w:r w:rsidR="007874BC" w:rsidRPr="00C92E84">
        <w:rPr>
          <w:rFonts w:ascii="Abyssinica SIL" w:hAnsi="Abyssinica SIL" w:cs="Abyssinica SIL"/>
        </w:rPr>
        <w:t>ወዛቡሎን</w:t>
      </w:r>
      <w:r w:rsidR="004A0792" w:rsidRPr="00C92E84">
        <w:rPr>
          <w:rFonts w:ascii="Abyssinica SIL" w:hAnsi="Abyssinica SIL" w:cs="Abyssinica SIL"/>
        </w:rPr>
        <w:t>ሂ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ኢያ</w:t>
      </w:r>
      <w:r w:rsidR="004A0792" w:rsidRPr="00C92E84">
        <w:rPr>
          <w:rFonts w:ascii="Abyssinica SIL" w:hAnsi="Abyssinica SIL" w:cs="Abyssinica SIL"/>
          <w:lang w:val="am-ET"/>
        </w:rPr>
        <w:t>ጥ</w:t>
      </w:r>
      <w:r w:rsidR="004A0792" w:rsidRPr="00C92E84">
        <w:rPr>
          <w:rFonts w:ascii="Abyssinica SIL" w:hAnsi="Abyssinica SIL" w:cs="Abyssinica SIL"/>
        </w:rPr>
        <w:t>ፍእዎሙ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7538E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A7538E" w:rsidRPr="00C92E84">
        <w:rPr>
          <w:rFonts w:ascii="Abyssinica SIL" w:hAnsi="Abyssinica SIL" w:cs="Abyssinica SIL"/>
        </w:rPr>
        <w:t>ይ</w:t>
      </w:r>
      <w:r w:rsidR="004A0792" w:rsidRPr="00C92E84">
        <w:rPr>
          <w:rFonts w:ascii="Abyssinica SIL" w:hAnsi="Abyssinica SIL" w:cs="Abyssinica SIL"/>
        </w:rPr>
        <w:t>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ቄድሮ</w:t>
      </w:r>
      <w:r w:rsidR="00A7538E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A7538E" w:rsidRPr="00C92E84">
        <w:rPr>
          <w:rFonts w:ascii="Abyssinica SIL" w:hAnsi="Abyssinica SIL" w:cs="Abyssinica SIL"/>
        </w:rPr>
        <w:t>ወለእ</w:t>
      </w:r>
      <w:r w:rsidR="004A0792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7538E" w:rsidRPr="00C92E84">
        <w:rPr>
          <w:rFonts w:ascii="Abyssinica SIL" w:hAnsi="Abyssinica SIL" w:cs="Abyssinica SIL"/>
        </w:rPr>
        <w:t>ዓ</w:t>
      </w:r>
      <w:r w:rsidR="00246865" w:rsidRPr="00C92E84">
        <w:rPr>
          <w:rFonts w:ascii="Abyssinica SIL" w:hAnsi="Abyssinica SIL" w:cs="Abyssinica SIL"/>
        </w:rPr>
        <w:t>ማን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46865" w:rsidRPr="00C92E84">
        <w:rPr>
          <w:rFonts w:ascii="Abyssinica SIL" w:hAnsi="Abyssinica SIL" w:cs="Abyssinica SIL"/>
        </w:rPr>
        <w:t>ወ</w:t>
      </w:r>
      <w:r w:rsidR="004A0792" w:rsidRPr="00C92E84">
        <w:rPr>
          <w:rFonts w:ascii="Abyssinica SIL" w:hAnsi="Abyssinica SIL" w:cs="Abyssinica SIL"/>
        </w:rPr>
        <w:t>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ከና</w:t>
      </w:r>
      <w:r w:rsidR="004A0792" w:rsidRPr="00C92E84">
        <w:rPr>
          <w:rFonts w:ascii="Abyssinica SIL" w:hAnsi="Abyssinica SIL" w:cs="Abyssinica SIL"/>
          <w:lang w:val="am-ET"/>
        </w:rPr>
        <w:t>ኔ</w:t>
      </w:r>
      <w:r w:rsidR="004A0792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46865" w:rsidRPr="00C92E84">
        <w:rPr>
          <w:rFonts w:ascii="Abyssinica SIL" w:hAnsi="Abyssinica SIL" w:cs="Abyssinica SIL"/>
        </w:rPr>
        <w:t>ማ</w:t>
      </w:r>
      <w:r w:rsidR="004A0792" w:rsidRPr="00C92E84">
        <w:rPr>
          <w:rFonts w:ascii="Abyssinica SIL" w:hAnsi="Abyssinica SIL" w:cs="Abyssinica SIL"/>
        </w:rPr>
        <w:t>እ</w:t>
      </w:r>
      <w:r w:rsidR="00246865" w:rsidRPr="00C92E84">
        <w:rPr>
          <w:rFonts w:ascii="Abyssinica SIL" w:hAnsi="Abyssinica SIL" w:cs="Abyssinica SIL"/>
        </w:rPr>
        <w:t>ከሎሙ</w:t>
      </w:r>
      <w:r w:rsidR="008346EE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ወኮንዎሙ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46865" w:rsidRPr="00C92E84">
        <w:rPr>
          <w:rFonts w:ascii="Abyssinica SIL" w:hAnsi="Abyssinica SIL" w:cs="Abyssinica SIL"/>
        </w:rPr>
        <w:t>መጸ</w:t>
      </w:r>
      <w:r w:rsidR="004A0792" w:rsidRPr="00C92E84">
        <w:rPr>
          <w:rFonts w:ascii="Abyssinica SIL" w:hAnsi="Abyssinica SIL" w:cs="Abyssinica SIL"/>
        </w:rPr>
        <w:t>ብ</w:t>
      </w:r>
      <w:r w:rsidR="00246865" w:rsidRPr="00C92E84">
        <w:rPr>
          <w:rFonts w:ascii="Abyssinica SIL" w:hAnsi="Abyssinica SIL" w:cs="Abyssinica SIL"/>
        </w:rPr>
        <w:t>ሔ</w:t>
      </w:r>
      <w:r w:rsidR="009135BA" w:rsidRPr="00C92E84">
        <w:rPr>
          <w:rFonts w:ascii="Abyssinica SIL" w:hAnsi="Abyssinica SIL" w:cs="Abyssinica SIL"/>
        </w:rPr>
        <w:t>።</w:t>
      </w:r>
    </w:p>
    <w:p w14:paraId="15C7C234" w14:textId="0F110DC3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01:31 </w:t>
      </w:r>
      <w:r w:rsidR="00246865" w:rsidRPr="00C92E84">
        <w:rPr>
          <w:rFonts w:ascii="Abyssinica SIL" w:hAnsi="Abyssinica SIL" w:cs="Abyssinica SIL"/>
        </w:rPr>
        <w:t>ወአሴ</w:t>
      </w:r>
      <w:r w:rsidR="004A0792" w:rsidRPr="00C92E84">
        <w:rPr>
          <w:rFonts w:ascii="Abyssinica SIL" w:hAnsi="Abyssinica SIL" w:cs="Abyssinica SIL"/>
        </w:rPr>
        <w:t>ርሂ</w:t>
      </w:r>
      <w:r w:rsidR="008746A5" w:rsidRPr="00C92E84">
        <w:rPr>
          <w:rFonts w:ascii="Abyssinica SIL" w:hAnsi="Abyssinica SIL" w:cs="Abyssinica SIL"/>
        </w:rPr>
        <w:t xml:space="preserve"> </w:t>
      </w:r>
      <w:r w:rsidR="00246865" w:rsidRPr="00C92E84">
        <w:rPr>
          <w:rFonts w:ascii="Abyssinica SIL" w:hAnsi="Abyssinica SIL" w:cs="Abyssinica SIL"/>
        </w:rPr>
        <w:t>ኢያ</w:t>
      </w:r>
      <w:r w:rsidR="004A0792" w:rsidRPr="00C92E84">
        <w:rPr>
          <w:rFonts w:ascii="Abyssinica SIL" w:hAnsi="Abyssinica SIL" w:cs="Abyssinica SIL"/>
          <w:lang w:val="am-ET"/>
        </w:rPr>
        <w:t>ጥ</w:t>
      </w:r>
      <w:r w:rsidR="004A0792" w:rsidRPr="00C92E84">
        <w:rPr>
          <w:rFonts w:ascii="Abyssinica SIL" w:hAnsi="Abyssinica SIL" w:cs="Abyssinica SIL"/>
        </w:rPr>
        <w:t>ፍ</w:t>
      </w:r>
      <w:r w:rsidR="004A0792" w:rsidRPr="00C92E84">
        <w:rPr>
          <w:rFonts w:ascii="Abyssinica SIL" w:hAnsi="Abyssinica SIL" w:cs="Abyssinica SIL"/>
          <w:lang w:val="am-ET"/>
        </w:rPr>
        <w:t>እ</w:t>
      </w:r>
      <w:r w:rsidR="00746C72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746C72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746C72" w:rsidRPr="00C92E84">
        <w:rPr>
          <w:rFonts w:ascii="Abyssinica SIL" w:hAnsi="Abyssinica SIL" w:cs="Abyssinica SIL"/>
        </w:rPr>
        <w:t>ይ</w:t>
      </w:r>
      <w:r w:rsidR="004A0792" w:rsidRPr="00C92E84">
        <w:rPr>
          <w:rFonts w:ascii="Abyssinica SIL" w:hAnsi="Abyssinica SIL" w:cs="Abyssinica SIL"/>
        </w:rPr>
        <w:t>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</w:t>
      </w:r>
      <w:r w:rsidR="004A0792" w:rsidRPr="00C92E84">
        <w:rPr>
          <w:rFonts w:ascii="Abyssinica SIL" w:hAnsi="Abyssinica SIL" w:cs="Abyssinica SIL"/>
          <w:lang w:val="am-ET"/>
        </w:rPr>
        <w:t>ስ</w:t>
      </w:r>
      <w:r w:rsidR="006954F9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954F9" w:rsidRPr="00C92E84">
        <w:rPr>
          <w:rFonts w:ascii="Abyssinica SIL" w:hAnsi="Abyssinica SIL" w:cs="Abyssinica SIL"/>
        </w:rPr>
        <w:t>አካ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954F9" w:rsidRPr="00C92E84">
        <w:rPr>
          <w:rFonts w:ascii="Abyssinica SIL" w:hAnsi="Abyssinica SIL" w:cs="Abyssinica SIL"/>
        </w:rPr>
        <w:t>ወኮንዎሙ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954F9" w:rsidRPr="00C92E84">
        <w:rPr>
          <w:rFonts w:ascii="Abyssinica SIL" w:hAnsi="Abyssinica SIL" w:cs="Abyssinica SIL"/>
        </w:rPr>
        <w:t>መጸ</w:t>
      </w:r>
      <w:r w:rsidR="004A0792" w:rsidRPr="00C92E84">
        <w:rPr>
          <w:rFonts w:ascii="Abyssinica SIL" w:hAnsi="Abyssinica SIL" w:cs="Abyssinica SIL"/>
        </w:rPr>
        <w:t>ብ</w:t>
      </w:r>
      <w:r w:rsidR="006954F9" w:rsidRPr="00C92E84">
        <w:rPr>
          <w:rFonts w:ascii="Abyssinica SIL" w:hAnsi="Abyssinica SIL" w:cs="Abyssinica SIL"/>
        </w:rPr>
        <w:t>ሔ 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954F9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954F9" w:rsidRPr="00C92E84">
        <w:rPr>
          <w:rFonts w:ascii="Abyssinica SIL" w:hAnsi="Abyssinica SIL" w:cs="Abyssinica SIL"/>
        </w:rPr>
        <w:t>ው</w:t>
      </w:r>
      <w:r w:rsidR="004A0792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A0913" w:rsidRPr="00C92E84">
        <w:rPr>
          <w:rFonts w:ascii="Abyssinica SIL" w:hAnsi="Abyssinica SIL" w:cs="Abyssinica SIL"/>
        </w:rPr>
        <w:t>ዶር</w:t>
      </w:r>
      <w:r w:rsidR="008746A5" w:rsidRPr="00C92E84">
        <w:rPr>
          <w:rFonts w:ascii="Abyssinica SIL" w:hAnsi="Abyssinica SIL" w:cs="Abyssinica SIL"/>
        </w:rPr>
        <w:t xml:space="preserve"> </w:t>
      </w:r>
      <w:r w:rsidR="003A0913" w:rsidRPr="00C92E84">
        <w:rPr>
          <w:rFonts w:ascii="Abyssinica SIL" w:hAnsi="Abyssinica SIL" w:cs="Abyssinica SIL"/>
        </w:rPr>
        <w:t>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3A0913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3A0913" w:rsidRPr="00C92E84">
        <w:rPr>
          <w:rFonts w:ascii="Abyssinica SIL" w:hAnsi="Abyssinica SIL" w:cs="Abyssinica SIL"/>
        </w:rPr>
        <w:t>ው</w:t>
      </w:r>
      <w:r w:rsidR="004A0792" w:rsidRPr="00C92E84">
        <w:rPr>
          <w:rFonts w:ascii="Abyssinica SIL" w:hAnsi="Abyssinica SIL" w:cs="Abyssinica SIL"/>
        </w:rPr>
        <w:t>ስ</w:t>
      </w:r>
      <w:r w:rsidR="003A0913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A0913" w:rsidRPr="00C92E84">
        <w:rPr>
          <w:rFonts w:ascii="Abyssinica SIL" w:hAnsi="Abyssinica SIL" w:cs="Abyssinica SIL"/>
        </w:rPr>
        <w:t>ሲዶና</w:t>
      </w:r>
      <w:r w:rsidR="008746A5" w:rsidRPr="00C92E84">
        <w:rPr>
          <w:rFonts w:ascii="Abyssinica SIL" w:hAnsi="Abyssinica SIL" w:cs="Abyssinica SIL"/>
        </w:rPr>
        <w:t xml:space="preserve"> </w:t>
      </w:r>
      <w:r w:rsidR="003A0913" w:rsidRPr="00C92E84">
        <w:rPr>
          <w:rFonts w:ascii="Abyssinica SIL" w:hAnsi="Abyssinica SIL" w:cs="Abyssinica SIL"/>
        </w:rPr>
        <w:t>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3A0913" w:rsidRPr="00C92E84">
        <w:rPr>
          <w:rFonts w:ascii="Abyssinica SIL" w:hAnsi="Abyssinica SIL" w:cs="Abyssinica SIL"/>
        </w:rPr>
        <w:t>ይነብሩ</w:t>
      </w:r>
      <w:r w:rsidR="008346EE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ው</w:t>
      </w:r>
      <w:r w:rsidR="00A62DBB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62DBB" w:rsidRPr="00C92E84">
        <w:rPr>
          <w:rFonts w:ascii="Abyssinica SIL" w:hAnsi="Abyssinica SIL" w:cs="Abyssinica SIL"/>
        </w:rPr>
        <w:t>ደላፍ</w:t>
      </w:r>
      <w:r w:rsidR="008746A5" w:rsidRPr="00C92E84">
        <w:rPr>
          <w:rFonts w:ascii="Abyssinica SIL" w:hAnsi="Abyssinica SIL" w:cs="Abyssinica SIL"/>
        </w:rPr>
        <w:t xml:space="preserve"> </w:t>
      </w:r>
      <w:r w:rsidR="00A62DBB" w:rsidRPr="00C92E84">
        <w:rPr>
          <w:rFonts w:ascii="Abyssinica SIL" w:hAnsi="Abyssinica SIL" w:cs="Abyssinica SIL"/>
        </w:rPr>
        <w:t>ወአስኮድ</w:t>
      </w:r>
      <w:r w:rsidR="008746A5" w:rsidRPr="00C92E84">
        <w:rPr>
          <w:rFonts w:ascii="Abyssinica SIL" w:hAnsi="Abyssinica SIL" w:cs="Abyssinica SIL"/>
        </w:rPr>
        <w:t xml:space="preserve"> </w:t>
      </w:r>
      <w:r w:rsidR="00A62DBB" w:rsidRPr="00C92E84">
        <w:rPr>
          <w:rFonts w:ascii="Abyssinica SIL" w:hAnsi="Abyssinica SIL" w:cs="Abyssinica SIL"/>
        </w:rPr>
        <w:t>ወ</w:t>
      </w:r>
      <w:r w:rsidR="004A0792" w:rsidRPr="00C92E84">
        <w:rPr>
          <w:rFonts w:ascii="Abyssinica SIL" w:hAnsi="Abyssinica SIL" w:cs="Abyssinica SIL"/>
        </w:rPr>
        <w:t>ኬ</w:t>
      </w:r>
      <w:r w:rsidR="008874E2" w:rsidRPr="00C92E84">
        <w:rPr>
          <w:rFonts w:ascii="Abyssinica SIL" w:hAnsi="Abyssinica SIL" w:cs="Abyssinica SIL"/>
        </w:rPr>
        <w:t>ድያ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ወአፌቅ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ወ</w:t>
      </w:r>
      <w:r w:rsidR="008874E2" w:rsidRPr="00C92E84">
        <w:rPr>
          <w:rFonts w:ascii="Abyssinica SIL" w:hAnsi="Abyssinica SIL" w:cs="Abyssinica SIL"/>
          <w:lang w:val="am-ET"/>
        </w:rPr>
        <w:t>ሮዖ</w:t>
      </w:r>
      <w:r w:rsidR="008874E2" w:rsidRPr="00C92E84">
        <w:rPr>
          <w:rFonts w:ascii="Abyssinica SIL" w:hAnsi="Abyssinica SIL" w:cs="Abyssinica SIL"/>
        </w:rPr>
        <w:t>ብ</w:t>
      </w:r>
      <w:r w:rsidR="009135BA" w:rsidRPr="00C92E84">
        <w:rPr>
          <w:rFonts w:ascii="Abyssinica SIL" w:hAnsi="Abyssinica SIL" w:cs="Abyssinica SIL"/>
        </w:rPr>
        <w:t>።</w:t>
      </w:r>
    </w:p>
    <w:p w14:paraId="2E14B5EB" w14:textId="4EBCD897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01:32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ወነበ</w:t>
      </w:r>
      <w:r w:rsidR="008874E2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አሴር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ከና</w:t>
      </w:r>
      <w:r w:rsidR="004A0792" w:rsidRPr="00C92E84">
        <w:rPr>
          <w:rFonts w:ascii="Abyssinica SIL" w:hAnsi="Abyssinica SIL" w:cs="Abyssinica SIL"/>
          <w:lang w:val="am-ET"/>
        </w:rPr>
        <w:t>ኔ</w:t>
      </w:r>
      <w:r w:rsidR="004A0792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874E2" w:rsidRPr="00C92E84">
        <w:rPr>
          <w:rFonts w:ascii="Abyssinica SIL" w:hAnsi="Abyssinica SIL" w:cs="Abyssinica SIL"/>
        </w:rPr>
        <w:t>ይ</w:t>
      </w:r>
      <w:r w:rsidR="004A0792" w:rsidRPr="00C92E84">
        <w:rPr>
          <w:rFonts w:ascii="Abyssinica SIL" w:hAnsi="Abyssinica SIL" w:cs="Abyssinica SIL"/>
        </w:rPr>
        <w:t>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4A0792" w:rsidRPr="00C92E84">
        <w:rPr>
          <w:rFonts w:ascii="Abyssinica SIL" w:hAnsi="Abyssinica SIL" w:cs="Abyssinica SIL"/>
        </w:rPr>
        <w:t>ም</w:t>
      </w:r>
      <w:r w:rsidR="00D86E57" w:rsidRPr="00C92E84">
        <w:rPr>
          <w:rFonts w:ascii="Abyssinica SIL" w:hAnsi="Abyssinica SIL" w:cs="Abyssinica SIL"/>
        </w:rPr>
        <w:t>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D86E5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D86E57" w:rsidRPr="00C92E84">
        <w:rPr>
          <w:rFonts w:ascii="Abyssinica SIL" w:hAnsi="Abyssinica SIL" w:cs="Abyssinica SIL"/>
        </w:rPr>
        <w:t>ስእኑ</w:t>
      </w:r>
      <w:r w:rsidR="008746A5" w:rsidRPr="00C92E84">
        <w:rPr>
          <w:rFonts w:ascii="Abyssinica SIL" w:hAnsi="Abyssinica SIL" w:cs="Abyssinica SIL"/>
        </w:rPr>
        <w:t xml:space="preserve"> </w:t>
      </w:r>
      <w:r w:rsidR="00D86E57" w:rsidRPr="00C92E84">
        <w:rPr>
          <w:rFonts w:ascii="Abyssinica SIL" w:hAnsi="Abyssinica SIL" w:cs="Abyssinica SIL"/>
        </w:rPr>
        <w:t>አ</w:t>
      </w:r>
      <w:r w:rsidR="004A0792" w:rsidRPr="00C92E84">
        <w:rPr>
          <w:rFonts w:ascii="Abyssinica SIL" w:hAnsi="Abyssinica SIL" w:cs="Abyssinica SIL"/>
        </w:rPr>
        <w:t>ጥ</w:t>
      </w:r>
      <w:r w:rsidR="00D86E57" w:rsidRPr="00C92E84">
        <w:rPr>
          <w:rFonts w:ascii="Abyssinica SIL" w:hAnsi="Abyssinica SIL" w:cs="Abyssinica SIL"/>
        </w:rPr>
        <w:t>ፍኦ</w:t>
      </w:r>
      <w:r w:rsidR="004A0792" w:rsidRPr="00C92E84">
        <w:rPr>
          <w:rFonts w:ascii="Abyssinica SIL" w:hAnsi="Abyssinica SIL" w:cs="Abyssinica SIL"/>
        </w:rPr>
        <w:t>ቶ</w:t>
      </w:r>
      <w:r w:rsidR="00D86E57" w:rsidRPr="00C92E84">
        <w:rPr>
          <w:rFonts w:ascii="Abyssinica SIL" w:hAnsi="Abyssinica SIL" w:cs="Abyssinica SIL"/>
        </w:rPr>
        <w:t>ሙ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0B2A9DB" w14:textId="22E6F130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01:33 </w:t>
      </w:r>
      <w:r w:rsidR="00D86E57" w:rsidRPr="00C92E84">
        <w:rPr>
          <w:rFonts w:ascii="Abyssinica SIL" w:hAnsi="Abyssinica SIL" w:cs="Abyssinica SIL"/>
        </w:rPr>
        <w:t>ወንፍ</w:t>
      </w:r>
      <w:r w:rsidR="00D86E57" w:rsidRPr="00C92E84">
        <w:rPr>
          <w:rFonts w:ascii="Abyssinica SIL" w:hAnsi="Abyssinica SIL" w:cs="Abyssinica SIL"/>
          <w:lang w:val="am-ET"/>
        </w:rPr>
        <w:t>ታ</w:t>
      </w:r>
      <w:r w:rsidR="00D86E57" w:rsidRPr="00C92E84">
        <w:rPr>
          <w:rFonts w:ascii="Abyssinica SIL" w:hAnsi="Abyssinica SIL" w:cs="Abyssinica SIL"/>
        </w:rPr>
        <w:t>ሌምሂ</w:t>
      </w:r>
      <w:r w:rsidR="008746A5" w:rsidRPr="00C92E84">
        <w:rPr>
          <w:rFonts w:ascii="Abyssinica SIL" w:hAnsi="Abyssinica SIL" w:cs="Abyssinica SIL"/>
        </w:rPr>
        <w:t xml:space="preserve"> </w:t>
      </w:r>
      <w:r w:rsidR="00CB791F" w:rsidRPr="00C92E84">
        <w:rPr>
          <w:rFonts w:ascii="Abyssinica SIL" w:hAnsi="Abyssinica SIL" w:cs="Abyssinica SIL"/>
        </w:rPr>
        <w:t>ኢያ</w:t>
      </w:r>
      <w:r w:rsidR="004A0792" w:rsidRPr="00C92E84">
        <w:rPr>
          <w:rFonts w:ascii="Abyssinica SIL" w:hAnsi="Abyssinica SIL" w:cs="Abyssinica SIL"/>
        </w:rPr>
        <w:t>ጥፍ</w:t>
      </w:r>
      <w:r w:rsidR="002B2486" w:rsidRPr="00C92E84">
        <w:rPr>
          <w:rFonts w:ascii="Abyssinica SIL" w:hAnsi="Abyssinica SIL" w:cs="Abyssinica SIL"/>
        </w:rPr>
        <w:t>እዎሙ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48AE" w:rsidRPr="00C92E84">
        <w:rPr>
          <w:rFonts w:ascii="Abyssinica SIL" w:hAnsi="Abyssinica SIL" w:cs="Abyssinica SIL"/>
        </w:rPr>
        <w:t>ለ</w:t>
      </w:r>
      <w:r w:rsidR="002B2486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ይ</w:t>
      </w:r>
      <w:r w:rsidR="006C48AE" w:rsidRPr="00C92E84">
        <w:rPr>
          <w:rFonts w:ascii="Abyssinica SIL" w:hAnsi="Abyssinica SIL" w:cs="Abyssinica SIL"/>
        </w:rPr>
        <w:t>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48AE" w:rsidRPr="00C92E84">
        <w:rPr>
          <w:rFonts w:ascii="Abyssinica SIL" w:hAnsi="Abyssinica SIL" w:cs="Abyssinica SIL"/>
        </w:rPr>
        <w:t>ውስተ ቤ</w:t>
      </w:r>
      <w:r w:rsidR="002B2486" w:rsidRPr="00C92E84">
        <w:rPr>
          <w:rFonts w:ascii="Abyssinica SIL" w:hAnsi="Abyssinica SIL" w:cs="Abyssinica SIL"/>
        </w:rPr>
        <w:t>ሳሚስ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ወኢእለ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48AE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ቤቴኔ</w:t>
      </w:r>
      <w:r w:rsidR="006C48AE" w:rsidRPr="00C92E84">
        <w:rPr>
          <w:rFonts w:ascii="Abyssinica SIL" w:hAnsi="Abyssinica SIL" w:cs="Abyssinica SIL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ወነበ</w:t>
      </w:r>
      <w:r w:rsidR="006C48AE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48AE" w:rsidRPr="00C92E84">
        <w:rPr>
          <w:rFonts w:ascii="Abyssinica SIL" w:hAnsi="Abyssinica SIL" w:cs="Abyssinica SIL"/>
        </w:rPr>
        <w:t>እስ</w:t>
      </w:r>
      <w:r w:rsidR="002B2486" w:rsidRPr="00C92E84">
        <w:rPr>
          <w:rFonts w:ascii="Abyssinica SIL" w:hAnsi="Abyssinica SIL" w:cs="Abyssinica SIL"/>
        </w:rPr>
        <w:t>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48AE" w:rsidRPr="00C92E84">
        <w:rPr>
          <w:rFonts w:ascii="Abyssinica SIL" w:hAnsi="Abyssinica SIL" w:cs="Abyssinica SIL"/>
        </w:rPr>
        <w:t>ማ</w:t>
      </w:r>
      <w:r w:rsidR="002B2486" w:rsidRPr="00C92E84">
        <w:rPr>
          <w:rFonts w:ascii="Abyssinica SIL" w:hAnsi="Abyssinica SIL" w:cs="Abyssinica SIL"/>
        </w:rPr>
        <w:t>እከሎሙ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48AE" w:rsidRPr="00C92E84">
        <w:rPr>
          <w:rFonts w:ascii="Abyssinica SIL" w:hAnsi="Abyssinica SIL" w:cs="Abyssinica SIL"/>
        </w:rPr>
        <w:t>ለከና</w:t>
      </w:r>
      <w:r w:rsidR="006C48AE" w:rsidRPr="00C92E84">
        <w:rPr>
          <w:rFonts w:ascii="Abyssinica SIL" w:hAnsi="Abyssinica SIL" w:cs="Abyssinica SIL"/>
          <w:lang w:val="am-ET"/>
        </w:rPr>
        <w:t>ኔ</w:t>
      </w:r>
      <w:r w:rsidR="002B2486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ሀለዉ</w:t>
      </w:r>
      <w:r w:rsidR="008746A5" w:rsidRPr="00C92E84">
        <w:rPr>
          <w:rFonts w:ascii="Abyssinica SIL" w:hAnsi="Abyssinica SIL" w:cs="Abyssinica SIL"/>
        </w:rPr>
        <w:t xml:space="preserve"> </w:t>
      </w:r>
      <w:r w:rsidR="00ED4359" w:rsidRPr="00C92E84">
        <w:rPr>
          <w:rFonts w:ascii="Abyssinica SIL" w:hAnsi="Abyssinica SIL" w:cs="Abyssinica SIL"/>
        </w:rPr>
        <w:t xml:space="preserve">ውስተ ይእቲ ይእቲ ምድር </w:t>
      </w:r>
      <w:r w:rsidR="002B2486" w:rsidRPr="00C92E84">
        <w:rPr>
          <w:rFonts w:ascii="Abyssinica SIL" w:hAnsi="Abyssinica SIL" w:cs="Abyssinica SIL"/>
        </w:rPr>
        <w:t>ወኮን</w:t>
      </w:r>
      <w:r w:rsidR="00ED4359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D4359" w:rsidRPr="00C92E84">
        <w:rPr>
          <w:rFonts w:ascii="Abyssinica SIL" w:hAnsi="Abyssinica SIL" w:cs="Abyssinica SIL"/>
        </w:rPr>
        <w:t>መጸብሔ</w:t>
      </w:r>
      <w:r w:rsidR="008746A5" w:rsidRPr="00C92E84">
        <w:rPr>
          <w:rFonts w:ascii="Abyssinica SIL" w:hAnsi="Abyssinica SIL" w:cs="Abyssinica SIL"/>
        </w:rPr>
        <w:t xml:space="preserve"> </w:t>
      </w:r>
      <w:r w:rsidR="00ED4359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ቤተ</w:t>
      </w:r>
      <w:r w:rsidR="00507A6F" w:rsidRPr="00C92E84">
        <w:rPr>
          <w:rFonts w:ascii="Abyssinica SIL" w:hAnsi="Abyssinica SIL" w:cs="Abyssinica SIL"/>
        </w:rPr>
        <w:t xml:space="preserve"> ሳ</w:t>
      </w:r>
      <w:r w:rsidR="002B2486" w:rsidRPr="00C92E84">
        <w:rPr>
          <w:rFonts w:ascii="Abyssinica SIL" w:hAnsi="Abyssinica SIL" w:cs="Abyssinica SIL"/>
        </w:rPr>
        <w:t>ሚ</w:t>
      </w:r>
      <w:r w:rsidR="002B2486" w:rsidRPr="00C92E84">
        <w:rPr>
          <w:rFonts w:ascii="Abyssinica SIL" w:hAnsi="Abyssinica SIL" w:cs="Abyssinica SIL"/>
          <w:lang w:val="am-ET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</w:t>
      </w:r>
      <w:r w:rsidR="00507A6F" w:rsidRPr="00C92E84">
        <w:rPr>
          <w:rFonts w:ascii="Abyssinica SIL" w:hAnsi="Abyssinica SIL" w:cs="Abyssinica SIL"/>
        </w:rPr>
        <w:t>ውስ</w:t>
      </w:r>
      <w:r w:rsidR="002B2486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C4251" w:rsidRPr="00C92E84">
        <w:rPr>
          <w:rFonts w:ascii="Abyssinica SIL" w:hAnsi="Abyssinica SIL" w:cs="Abyssinica SIL"/>
        </w:rPr>
        <w:t>ቤቴ</w:t>
      </w:r>
      <w:r w:rsidR="002B2486" w:rsidRPr="00C92E84">
        <w:rPr>
          <w:rFonts w:ascii="Abyssinica SIL" w:hAnsi="Abyssinica SIL" w:cs="Abyssinica SIL"/>
        </w:rPr>
        <w:t>ኔ</w:t>
      </w:r>
      <w:r w:rsidR="003C4251" w:rsidRPr="00C92E84">
        <w:rPr>
          <w:rFonts w:ascii="Abyssinica SIL" w:hAnsi="Abyssinica SIL" w:cs="Abyssinica SIL"/>
        </w:rPr>
        <w:t>ክ</w:t>
      </w:r>
      <w:r w:rsidR="009135BA" w:rsidRPr="00C92E84">
        <w:rPr>
          <w:rFonts w:ascii="Abyssinica SIL" w:hAnsi="Abyssinica SIL" w:cs="Abyssinica SIL"/>
        </w:rPr>
        <w:t>።</w:t>
      </w:r>
    </w:p>
    <w:p w14:paraId="5C3DABD2" w14:textId="1FE01D60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01:34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ወአ</w:t>
      </w:r>
      <w:r w:rsidR="003C4251" w:rsidRPr="00C92E84">
        <w:rPr>
          <w:rFonts w:ascii="Abyssinica SIL" w:hAnsi="Abyssinica SIL" w:cs="Abyssinica SIL"/>
        </w:rPr>
        <w:t>ጠ</w:t>
      </w:r>
      <w:r w:rsidR="002B2486" w:rsidRPr="00C92E84">
        <w:rPr>
          <w:rFonts w:ascii="Abyssinica SIL" w:hAnsi="Abyssinica SIL" w:cs="Abyssinica SIL"/>
        </w:rPr>
        <w:t>ቅዎ</w:t>
      </w:r>
      <w:r w:rsidR="003C4251" w:rsidRPr="00C92E84">
        <w:rPr>
          <w:rFonts w:ascii="Abyssinica SIL" w:hAnsi="Abyssinica SIL" w:cs="Abyssinica SIL"/>
        </w:rPr>
        <w:t>ሙ አሞ</w:t>
      </w:r>
      <w:r w:rsidR="002B2486" w:rsidRPr="00C92E84">
        <w:rPr>
          <w:rFonts w:ascii="Abyssinica SIL" w:hAnsi="Abyssinica SIL" w:cs="Abyssinica SIL"/>
          <w:lang w:val="am-ET"/>
        </w:rPr>
        <w:t>ሬ</w:t>
      </w:r>
      <w:r w:rsidR="002B2486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በ</w:t>
      </w:r>
      <w:r w:rsidR="003C4251" w:rsidRPr="00C92E84">
        <w:rPr>
          <w:rFonts w:ascii="Abyssinica SIL" w:hAnsi="Abyssinica SIL" w:cs="Abyssinica SIL"/>
        </w:rPr>
        <w:t>ውስ</w:t>
      </w:r>
      <w:r w:rsidR="002B2486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ደብር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ኢያበው</w:t>
      </w:r>
      <w:r w:rsidR="004F781F" w:rsidRPr="00C92E84">
        <w:rPr>
          <w:rFonts w:ascii="Abyssinica SIL" w:hAnsi="Abyssinica SIL" w:cs="Abyssinica SIL"/>
        </w:rPr>
        <w:t>ሕዎ</w:t>
      </w:r>
      <w:r w:rsidR="002B2486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ይረዱ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ቈ</w:t>
      </w:r>
      <w:r w:rsidR="004F781F" w:rsidRPr="00C92E84">
        <w:rPr>
          <w:rFonts w:ascii="Abyssinica SIL" w:hAnsi="Abyssinica SIL" w:cs="Abyssinica SIL"/>
        </w:rPr>
        <w:t>ላ</w:t>
      </w:r>
      <w:r w:rsidR="002B2486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4F781F" w:rsidRPr="00C92E84">
        <w:rPr>
          <w:rFonts w:ascii="Abyssinica SIL" w:hAnsi="Abyssinica SIL" w:cs="Abyssinica SIL"/>
        </w:rPr>
        <w:t>ወአሐ</w:t>
      </w:r>
      <w:r w:rsidR="002B2486" w:rsidRPr="00C92E84">
        <w:rPr>
          <w:rFonts w:ascii="Abyssinica SIL" w:hAnsi="Abyssinica SIL" w:cs="Abyssinica SIL"/>
        </w:rPr>
        <w:t>ዙ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አሞ</w:t>
      </w:r>
      <w:r w:rsidR="002B2486" w:rsidRPr="00C92E84">
        <w:rPr>
          <w:rFonts w:ascii="Abyssinica SIL" w:hAnsi="Abyssinica SIL" w:cs="Abyssinica SIL"/>
          <w:lang w:val="am-ET"/>
        </w:rPr>
        <w:t>ሬ</w:t>
      </w:r>
      <w:r w:rsidR="002B2486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ይንበሩ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  <w:lang w:val="am-ET"/>
        </w:rPr>
        <w:t>ው</w:t>
      </w:r>
      <w:r w:rsidR="002B2486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767589" w:rsidRPr="00C92E84">
        <w:rPr>
          <w:rFonts w:ascii="Abyssinica SIL" w:hAnsi="Abyssinica SIL" w:cs="Abyssinica SIL"/>
        </w:rPr>
        <w:t>መርስኖ</w:t>
      </w:r>
      <w:r w:rsidR="002B2486" w:rsidRPr="00C92E84">
        <w:rPr>
          <w:rFonts w:ascii="Abyssinica SIL" w:hAnsi="Abyssinica SIL" w:cs="Abyssinica SIL"/>
        </w:rPr>
        <w:t>ኖስ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ዘቦ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ውስቴቱ</w:t>
      </w:r>
      <w:r w:rsidR="008746A5" w:rsidRPr="00C92E84">
        <w:rPr>
          <w:rFonts w:ascii="Abyssinica SIL" w:hAnsi="Abyssinica SIL" w:cs="Abyssinica SIL"/>
        </w:rPr>
        <w:t xml:space="preserve"> </w:t>
      </w:r>
      <w:r w:rsidR="009D0F30" w:rsidRPr="00C92E84">
        <w:rPr>
          <w:rFonts w:ascii="Abyssinica SIL" w:hAnsi="Abyssinica SIL" w:cs="Abyssinica SIL"/>
        </w:rPr>
        <w:t>ደ</w:t>
      </w:r>
      <w:r w:rsidR="004D6BA7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ወቈናጽለ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</w:t>
      </w:r>
      <w:r w:rsidR="009D0F30" w:rsidRPr="00C92E84">
        <w:rPr>
          <w:rFonts w:ascii="Abyssinica SIL" w:hAnsi="Abyssinica SIL" w:cs="Abyssinica SIL"/>
        </w:rPr>
        <w:t>ጸንዓት</w:t>
      </w:r>
      <w:r w:rsidR="002B2486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  <w:lang w:val="am-ET"/>
        </w:rPr>
        <w:t>እ</w:t>
      </w:r>
      <w:r w:rsidR="002B2486" w:rsidRPr="00C92E84">
        <w:rPr>
          <w:rFonts w:ascii="Abyssinica SIL" w:hAnsi="Abyssinica SIL" w:cs="Abyssinica SIL"/>
        </w:rPr>
        <w:t>ዴ</w:t>
      </w:r>
      <w:r w:rsidR="009D0F30" w:rsidRPr="00C92E84">
        <w:rPr>
          <w:rFonts w:ascii="Abyssinica SIL" w:hAnsi="Abyssinica SIL" w:cs="Abyssinica SIL"/>
        </w:rPr>
        <w:t xml:space="preserve">ሁ </w:t>
      </w:r>
      <w:r w:rsidR="002B2486" w:rsidRPr="00C92E84">
        <w:rPr>
          <w:rFonts w:ascii="Abyssinica SIL" w:hAnsi="Abyssinica SIL" w:cs="Abyssinica SIL"/>
        </w:rPr>
        <w:t>ለቤተ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ዮሴፍ</w:t>
      </w:r>
      <w:r w:rsidR="009D0F30" w:rsidRPr="00C92E84">
        <w:rPr>
          <w:rFonts w:ascii="Abyssinica SIL" w:hAnsi="Abyssinica SIL" w:cs="Abyssinica SIL"/>
        </w:rPr>
        <w:t xml:space="preserve"> ላ</w:t>
      </w:r>
      <w:r w:rsidR="002B2486" w:rsidRPr="00C92E84">
        <w:rPr>
          <w:rFonts w:ascii="Abyssinica SIL" w:hAnsi="Abyssinica SIL" w:cs="Abyssinica SIL"/>
          <w:lang w:val="am-ET"/>
        </w:rPr>
        <w:t>ዕ</w:t>
      </w:r>
      <w:r w:rsidR="002B2486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አሞ</w:t>
      </w:r>
      <w:r w:rsidR="002B2486" w:rsidRPr="00C92E84">
        <w:rPr>
          <w:rFonts w:ascii="Abyssinica SIL" w:hAnsi="Abyssinica SIL" w:cs="Abyssinica SIL"/>
          <w:lang w:val="am-ET"/>
        </w:rPr>
        <w:t>ሬ</w:t>
      </w:r>
      <w:r w:rsidR="002B2486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ወኮንዎሙ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መጸብሔ</w:t>
      </w:r>
      <w:r w:rsidR="009135BA" w:rsidRPr="00C92E84">
        <w:rPr>
          <w:rFonts w:ascii="Abyssinica SIL" w:hAnsi="Abyssinica SIL" w:cs="Abyssinica SIL"/>
        </w:rPr>
        <w:t>።</w:t>
      </w:r>
    </w:p>
    <w:p w14:paraId="5A9EF9A4" w14:textId="19BD240D" w:rsidR="00252C40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01:35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አሞ</w:t>
      </w:r>
      <w:r w:rsidR="002B2486" w:rsidRPr="00C92E84">
        <w:rPr>
          <w:rFonts w:ascii="Abyssinica SIL" w:hAnsi="Abyssinica SIL" w:cs="Abyssinica SIL"/>
          <w:lang w:val="am-ET"/>
        </w:rPr>
        <w:t>ሬ</w:t>
      </w:r>
      <w:r w:rsidR="002B2486" w:rsidRPr="00C92E84">
        <w:rPr>
          <w:rFonts w:ascii="Abyssinica SIL" w:hAnsi="Abyssinica SIL" w:cs="Abyssinica SIL"/>
        </w:rPr>
        <w:t>ዎ</w:t>
      </w:r>
      <w:r w:rsidR="004D6BA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563846" w:rsidRPr="00C92E84">
        <w:rPr>
          <w:rFonts w:ascii="Abyssinica SIL" w:hAnsi="Abyssinica SIL" w:cs="Abyssinica SIL"/>
        </w:rPr>
        <w:t>ለኢዱ</w:t>
      </w:r>
      <w:r w:rsidR="002B2486" w:rsidRPr="00C92E84">
        <w:rPr>
          <w:rFonts w:ascii="Abyssinica SIL" w:hAnsi="Abyssinica SIL" w:cs="Abyssinica SIL"/>
        </w:rPr>
        <w:t>ሜዎን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563846" w:rsidRPr="00C92E84">
        <w:rPr>
          <w:rFonts w:ascii="Abyssinica SIL" w:hAnsi="Abyssinica SIL" w:cs="Abyssinica SIL"/>
        </w:rPr>
        <w:t>ላ</w:t>
      </w:r>
      <w:r w:rsidR="002B2486" w:rsidRPr="00C92E84">
        <w:rPr>
          <w:rFonts w:ascii="Abyssinica SIL" w:hAnsi="Abyssinica SIL" w:cs="Abyssinica SIL"/>
        </w:rPr>
        <w:t>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63846" w:rsidRPr="00C92E84">
        <w:rPr>
          <w:rFonts w:ascii="Abyssinica SIL" w:hAnsi="Abyssinica SIL" w:cs="Abyssinica SIL"/>
        </w:rPr>
        <w:t>ዘአቀራ</w:t>
      </w:r>
      <w:r w:rsidR="002B2486" w:rsidRPr="00C92E84">
        <w:rPr>
          <w:rFonts w:ascii="Abyssinica SIL" w:hAnsi="Abyssinica SIL" w:cs="Abyssinica SIL"/>
          <w:lang w:val="am-ET"/>
        </w:rPr>
        <w:t>ቢ</w:t>
      </w:r>
      <w:r w:rsidR="002B2486" w:rsidRPr="00C92E84">
        <w:rPr>
          <w:rFonts w:ascii="Abyssinica SIL" w:hAnsi="Abyssinica SIL" w:cs="Abyssinica SIL"/>
        </w:rPr>
        <w:t>ን 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63846" w:rsidRPr="00C92E84">
        <w:rPr>
          <w:rFonts w:ascii="Abyssinica SIL" w:hAnsi="Abyssinica SIL" w:cs="Abyssinica SIL"/>
        </w:rPr>
        <w:t xml:space="preserve">ላዕለ </w:t>
      </w:r>
      <w:r w:rsidR="002B2486" w:rsidRPr="00C92E84">
        <w:rPr>
          <w:rFonts w:ascii="Abyssinica SIL" w:hAnsi="Abyssinica SIL" w:cs="Abyssinica SIL"/>
          <w:lang w:val="am-ET"/>
        </w:rPr>
        <w:t>ኰ</w:t>
      </w:r>
      <w:r w:rsidR="00563846" w:rsidRPr="00C92E84">
        <w:rPr>
          <w:rFonts w:ascii="Abyssinica SIL" w:hAnsi="Abyssinica SIL" w:cs="Abyssinica SIL"/>
        </w:rPr>
        <w:t>ኵ</w:t>
      </w:r>
      <w:r w:rsidR="002B2486" w:rsidRPr="00C92E84">
        <w:rPr>
          <w:rFonts w:ascii="Abyssinica SIL" w:hAnsi="Abyssinica SIL" w:cs="Abyssinica SIL"/>
        </w:rPr>
        <w:t>ሕ</w:t>
      </w:r>
      <w:r w:rsidR="009135BA" w:rsidRPr="00C92E84">
        <w:rPr>
          <w:rFonts w:ascii="Abyssinica SIL" w:hAnsi="Abyssinica SIL" w:cs="Abyssinica SIL"/>
        </w:rPr>
        <w:t>።</w:t>
      </w:r>
    </w:p>
    <w:p w14:paraId="758B14CD" w14:textId="77777777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</w:p>
    <w:p w14:paraId="57DCD239" w14:textId="121F51C8" w:rsidR="003C5D7C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ክፍል፡ ፪፡፡</w:t>
      </w:r>
    </w:p>
    <w:p w14:paraId="519B33C4" w14:textId="77777777" w:rsidR="00252C40" w:rsidRPr="00C92E84" w:rsidRDefault="00252C40" w:rsidP="00252C40">
      <w:pPr>
        <w:spacing w:after="0" w:line="240" w:lineRule="auto"/>
        <w:rPr>
          <w:rFonts w:ascii="Abyssinica SIL" w:hAnsi="Abyssinica SIL" w:cs="Abyssinica SIL"/>
        </w:rPr>
      </w:pPr>
    </w:p>
    <w:p w14:paraId="5CE35BE5" w14:textId="50B2CD1D" w:rsidR="00753C92" w:rsidRPr="00C92E84" w:rsidRDefault="003C5D7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02:01 </w:t>
      </w:r>
      <w:r w:rsidR="002B2486" w:rsidRPr="00C92E84">
        <w:rPr>
          <w:rFonts w:ascii="Abyssinica SIL" w:hAnsi="Abyssinica SIL" w:cs="Abyssinica SIL"/>
        </w:rPr>
        <w:t>ወ</w:t>
      </w:r>
      <w:r w:rsidR="00563846" w:rsidRPr="00C92E84">
        <w:rPr>
          <w:rFonts w:ascii="Abyssinica SIL" w:hAnsi="Abyssinica SIL" w:cs="Abyssinica SIL"/>
        </w:rPr>
        <w:t>ዓ</w:t>
      </w:r>
      <w:r w:rsidR="002B2486" w:rsidRPr="00C92E84">
        <w:rPr>
          <w:rFonts w:ascii="Abyssinica SIL" w:hAnsi="Abyssinica SIL" w:cs="Abyssinica SIL"/>
        </w:rPr>
        <w:t>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እግ</w:t>
      </w:r>
      <w:r w:rsidR="00563846" w:rsidRPr="00C92E84">
        <w:rPr>
          <w:rFonts w:ascii="Abyssinica SIL" w:hAnsi="Abyssinica SIL" w:cs="Abyssinica SIL"/>
        </w:rPr>
        <w:t>ዚአ</w:t>
      </w:r>
      <w:r w:rsidR="002B2486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563846" w:rsidRPr="00C92E84">
        <w:rPr>
          <w:rFonts w:ascii="Abyssinica SIL" w:hAnsi="Abyssinica SIL" w:cs="Abyssinica SIL"/>
        </w:rPr>
        <w:t>ገልገላ</w:t>
      </w:r>
      <w:r w:rsidR="008746A5" w:rsidRPr="00C92E84">
        <w:rPr>
          <w:rFonts w:ascii="Abyssinica SIL" w:hAnsi="Abyssinica SIL" w:cs="Abyssinica SIL"/>
        </w:rPr>
        <w:t xml:space="preserve"> </w:t>
      </w:r>
      <w:r w:rsidR="00563846" w:rsidRPr="00C92E84">
        <w:rPr>
          <w:rFonts w:ascii="Abyssinica SIL" w:hAnsi="Abyssinica SIL" w:cs="Abyssinica SIL"/>
        </w:rPr>
        <w:t>ላዕ</w:t>
      </w:r>
      <w:r w:rsidR="002B2486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A7189" w:rsidRPr="00C92E84">
        <w:rPr>
          <w:rFonts w:ascii="Abyssinica SIL" w:hAnsi="Abyssinica SIL" w:cs="Abyssinica SIL"/>
        </w:rPr>
        <w:t>ቀለው</w:t>
      </w:r>
      <w:r w:rsidR="002B2486" w:rsidRPr="00C92E84">
        <w:rPr>
          <w:rFonts w:ascii="Abyssinica SIL" w:hAnsi="Abyssinica SIL" w:cs="Abyssinica SIL"/>
        </w:rPr>
        <w:t>ትምና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</w:t>
      </w:r>
      <w:r w:rsidR="002A7189" w:rsidRPr="00C92E84">
        <w:rPr>
          <w:rFonts w:ascii="Abyssinica SIL" w:hAnsi="Abyssinica SIL" w:cs="Abyssinica SIL"/>
        </w:rPr>
        <w:t>ላ</w:t>
      </w:r>
      <w:r w:rsidR="002B2486" w:rsidRPr="00C92E84">
        <w:rPr>
          <w:rFonts w:ascii="Abyssinica SIL" w:hAnsi="Abyssinica SIL" w:cs="Abyssinica SIL"/>
        </w:rPr>
        <w:t>ዕ</w:t>
      </w:r>
      <w:r w:rsidR="002A7189" w:rsidRPr="00C92E84">
        <w:rPr>
          <w:rFonts w:ascii="Abyssinica SIL" w:hAnsi="Abyssinica SIL" w:cs="Abyssinica SIL"/>
        </w:rPr>
        <w:t>ለ ቤ</w:t>
      </w:r>
      <w:r w:rsidR="002B2486" w:rsidRPr="00C92E84">
        <w:rPr>
          <w:rFonts w:ascii="Abyssinica SIL" w:hAnsi="Abyssinica SIL" w:cs="Abyssinica SIL"/>
        </w:rPr>
        <w:t>ቴል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A7189" w:rsidRPr="00C92E84">
        <w:rPr>
          <w:rFonts w:ascii="Abyssinica SIL" w:hAnsi="Abyssinica SIL" w:cs="Abyssinica SIL"/>
        </w:rPr>
        <w:t>ወላ</w:t>
      </w:r>
      <w:r w:rsidR="002B2486" w:rsidRPr="00C92E84">
        <w:rPr>
          <w:rFonts w:ascii="Abyssinica SIL" w:hAnsi="Abyssinica SIL" w:cs="Abyssinica SIL"/>
        </w:rPr>
        <w:t>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እስ</w:t>
      </w:r>
      <w:r w:rsidR="002A7189" w:rsidRPr="00C92E84">
        <w:rPr>
          <w:rFonts w:ascii="Abyssinica SIL" w:hAnsi="Abyssinica SIL" w:cs="Abyssinica SIL"/>
        </w:rPr>
        <w:t>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እግዚአ</w:t>
      </w:r>
      <w:r w:rsidR="002A7189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A7189" w:rsidRPr="00C92E84">
        <w:rPr>
          <w:rFonts w:ascii="Abyssinica SIL" w:hAnsi="Abyssinica SIL" w:cs="Abyssinica SIL"/>
        </w:rPr>
        <w:t>አውፃ</w:t>
      </w:r>
      <w:r w:rsidR="002B2486" w:rsidRPr="00C92E84">
        <w:rPr>
          <w:rFonts w:ascii="Abyssinica SIL" w:hAnsi="Abyssinica SIL" w:cs="Abyssinica SIL"/>
        </w:rPr>
        <w:t>እኩክሙ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አ</w:t>
      </w:r>
      <w:r w:rsidR="002A7189" w:rsidRPr="00C92E84">
        <w:rPr>
          <w:rFonts w:ascii="Abyssinica SIL" w:hAnsi="Abyssinica SIL" w:cs="Abyssinica SIL"/>
        </w:rPr>
        <w:t xml:space="preserve"> እምነአ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A7189" w:rsidRPr="00C92E84">
        <w:rPr>
          <w:rFonts w:ascii="Abyssinica SIL" w:hAnsi="Abyssinica SIL" w:cs="Abyssinica SIL"/>
        </w:rPr>
        <w:t>ግብጽ</w:t>
      </w:r>
      <w:r w:rsidR="00F66D41" w:rsidRPr="00C92E84">
        <w:rPr>
          <w:rFonts w:ascii="Abyssinica SIL" w:hAnsi="Abyssinica SIL" w:cs="Abyssinica SIL"/>
        </w:rPr>
        <w:t>{...................}(ኣ</w:t>
      </w:r>
      <w:r w:rsidR="008746A5" w:rsidRPr="00C92E84">
        <w:rPr>
          <w:rFonts w:ascii="Abyssinica SIL" w:hAnsi="Abyssinica SIL" w:cs="Abyssinica SIL"/>
        </w:rPr>
        <w:t xml:space="preserve"> </w:t>
      </w:r>
      <w:r w:rsidR="00F66D41" w:rsidRPr="00C92E84">
        <w:rPr>
          <w:rFonts w:ascii="Abyssinica SIL" w:hAnsi="Abyssinica SIL" w:cs="Abyssinica SIL"/>
        </w:rPr>
        <w:t>ወኣባ</w:t>
      </w:r>
      <w:r w:rsidR="002B2486" w:rsidRPr="00C92E84">
        <w:rPr>
          <w:rFonts w:ascii="Abyssinica SIL" w:hAnsi="Abyssinica SIL" w:cs="Abyssinica SIL"/>
        </w:rPr>
        <w:t>እኩክ</w:t>
      </w:r>
      <w:r w:rsidR="00F66D41" w:rsidRPr="00C92E84">
        <w:rPr>
          <w:rFonts w:ascii="Abyssinica SIL" w:hAnsi="Abyssinica SIL" w:cs="Abyssinica SIL"/>
        </w:rPr>
        <w:t>ሙ ኣ ውስተ አ ምድር 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መሐልኩአ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ለአበዊክ</w:t>
      </w:r>
      <w:r w:rsidR="00F66D41" w:rsidRPr="00C92E84">
        <w:rPr>
          <w:rFonts w:ascii="Abyssinica SIL" w:hAnsi="Abyssinica SIL" w:cs="Abyssinica SIL"/>
        </w:rPr>
        <w:t>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ከመአ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66D41" w:rsidRPr="00C92E84">
        <w:rPr>
          <w:rFonts w:ascii="Abyssinica SIL" w:hAnsi="Abyssinica SIL" w:cs="Abyssinica SIL"/>
        </w:rPr>
        <w:t>አሃ</w:t>
      </w:r>
      <w:r w:rsidR="002B2486" w:rsidRPr="00C92E84">
        <w:rPr>
          <w:rFonts w:ascii="Abyssinica SIL" w:hAnsi="Abyssinica SIL" w:cs="Abyssinica SIL"/>
        </w:rPr>
        <w:t>ብክሙአ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66D41" w:rsidRPr="00C92E84">
        <w:rPr>
          <w:rFonts w:ascii="Abyssinica SIL" w:hAnsi="Abyssinica SIL" w:cs="Abyssinica SIL"/>
        </w:rPr>
        <w:t>ወእቤ</w:t>
      </w:r>
      <w:r w:rsidR="00A113DC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ለክሙአ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5162E8" w:rsidRPr="00C92E84">
        <w:rPr>
          <w:rFonts w:ascii="Abyssinica SIL" w:hAnsi="Abyssinica SIL" w:cs="Abyssinica SIL"/>
        </w:rPr>
        <w:t>ኢየሐድግ</w:t>
      </w:r>
      <w:r w:rsidR="008746A5" w:rsidRPr="00C92E84">
        <w:rPr>
          <w:rFonts w:ascii="Abyssinica SIL" w:hAnsi="Abyssinica SIL" w:cs="Abyssinica SIL"/>
        </w:rPr>
        <w:t xml:space="preserve"> </w:t>
      </w:r>
      <w:r w:rsidR="005162E8" w:rsidRPr="00C92E84">
        <w:rPr>
          <w:rFonts w:ascii="Abyssinica SIL" w:hAnsi="Abyssinica SIL" w:cs="Abyssinica SIL"/>
        </w:rPr>
        <w:t>ኪዳንየ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ዘምስሌክሙ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B2486" w:rsidRPr="00C92E84">
        <w:rPr>
          <w:rFonts w:ascii="Abyssinica SIL" w:hAnsi="Abyssinica SIL" w:cs="Abyssinica SIL"/>
        </w:rPr>
        <w:t>ለ</w:t>
      </w:r>
      <w:r w:rsidR="00063AAA" w:rsidRPr="00C92E84">
        <w:rPr>
          <w:rFonts w:ascii="Abyssinica SIL" w:hAnsi="Abyssinica SIL" w:cs="Abyssinica SIL"/>
        </w:rPr>
        <w:t>ዓለም</w:t>
      </w:r>
      <w:r w:rsidR="009135BA" w:rsidRPr="00C92E84">
        <w:rPr>
          <w:rFonts w:ascii="Abyssinica SIL" w:hAnsi="Abyssinica SIL" w:cs="Abyssinica SIL"/>
        </w:rPr>
        <w:t>።</w:t>
      </w:r>
    </w:p>
    <w:p w14:paraId="35AC91E6" w14:textId="4EE9CEE4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02:02</w:t>
      </w:r>
      <w:r w:rsidR="008746A5" w:rsidRPr="00C92E84">
        <w:rPr>
          <w:rFonts w:ascii="Abyssinica SIL" w:hAnsi="Abyssinica SIL" w:cs="Abyssinica SIL"/>
        </w:rPr>
        <w:t xml:space="preserve"> </w:t>
      </w:r>
      <w:r w:rsidR="00063AAA" w:rsidRPr="00C92E84">
        <w:rPr>
          <w:rFonts w:ascii="Abyssinica SIL" w:hAnsi="Abyssinica SIL" w:cs="Abyssinica SIL"/>
        </w:rPr>
        <w:t>ወአን</w:t>
      </w:r>
      <w:r w:rsidR="00A16B85" w:rsidRPr="00C92E84">
        <w:rPr>
          <w:rFonts w:ascii="Abyssinica SIL" w:hAnsi="Abyssinica SIL" w:cs="Abyssinica SIL"/>
        </w:rPr>
        <w:t>ትሙኒአ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ኢት</w:t>
      </w:r>
      <w:r w:rsidR="00063AAA" w:rsidRPr="00C92E84">
        <w:rPr>
          <w:rFonts w:ascii="Abyssinica SIL" w:hAnsi="Abyssinica SIL" w:cs="Abyssinica SIL"/>
        </w:rPr>
        <w:t>ትካየዱአ</w:t>
      </w:r>
      <w:r w:rsidR="008746A5" w:rsidRPr="00C92E84">
        <w:rPr>
          <w:rFonts w:ascii="Abyssinica SIL" w:hAnsi="Abyssinica SIL" w:cs="Abyssinica SIL"/>
        </w:rPr>
        <w:t xml:space="preserve"> </w:t>
      </w:r>
      <w:r w:rsidR="00063AAA" w:rsidRPr="00C92E84">
        <w:rPr>
          <w:rFonts w:ascii="Abyssinica SIL" w:hAnsi="Abyssinica SIL" w:cs="Abyssinica SIL"/>
        </w:rPr>
        <w:t>ኪዳነኣ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ምስለአ</w:t>
      </w:r>
      <w:r w:rsidR="009E1DEE" w:rsidRPr="00C92E84">
        <w:rPr>
          <w:rFonts w:ascii="Abyssinica SIL" w:hAnsi="Abyssinica SIL" w:cs="Abyssinica SIL"/>
        </w:rPr>
        <w:t xml:space="preserve"> እለአ</w:t>
      </w:r>
      <w:r w:rsidR="008746A5" w:rsidRPr="00C92E84">
        <w:rPr>
          <w:rFonts w:ascii="Abyssinica SIL" w:hAnsi="Abyssinica SIL" w:cs="Abyssinica SIL"/>
        </w:rPr>
        <w:t xml:space="preserve"> </w:t>
      </w:r>
      <w:r w:rsidR="009E1DEE" w:rsidRPr="00C92E84">
        <w:rPr>
          <w:rFonts w:ascii="Abyssinica SIL" w:hAnsi="Abyssinica SIL" w:cs="Abyssinica SIL"/>
        </w:rPr>
        <w:t>ይነብሩአ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ውስተአ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ዛቲ</w:t>
      </w:r>
      <w:r w:rsidR="00C742E9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C742E9" w:rsidRPr="00C92E84">
        <w:rPr>
          <w:rFonts w:ascii="Abyssinica SIL" w:hAnsi="Abyssinica SIL" w:cs="Abyssinica SIL"/>
        </w:rPr>
        <w:t>ምድርአ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C742E9" w:rsidRPr="00C92E84">
        <w:rPr>
          <w:rFonts w:ascii="Abyssinica SIL" w:hAnsi="Abyssinica SIL" w:cs="Abyssinica SIL"/>
        </w:rPr>
        <w:t>ወኢለኣ</w:t>
      </w:r>
      <w:r w:rsidR="00A16B85" w:rsidRPr="00C92E84">
        <w:rPr>
          <w:rFonts w:ascii="Abyssinica SIL" w:hAnsi="Abyssinica SIL" w:cs="Abyssinica SIL"/>
        </w:rPr>
        <w:t>ማልክ</w:t>
      </w:r>
      <w:r w:rsidR="00D24B6B" w:rsidRPr="00C92E84">
        <w:rPr>
          <w:rFonts w:ascii="Abyssinica SIL" w:hAnsi="Abyssinica SIL" w:cs="Abyssinica SIL"/>
        </w:rPr>
        <w:t>ቲሆሙአ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D24B6B" w:rsidRPr="00C92E84">
        <w:rPr>
          <w:rFonts w:ascii="Abyssinica SIL" w:hAnsi="Abyssinica SIL" w:cs="Abyssinica SIL"/>
        </w:rPr>
        <w:t>ወኢት</w:t>
      </w:r>
      <w:r w:rsidR="00A16B85" w:rsidRPr="00C92E84">
        <w:rPr>
          <w:rFonts w:ascii="Abyssinica SIL" w:hAnsi="Abyssinica SIL" w:cs="Abyssinica SIL"/>
        </w:rPr>
        <w:t>ስግድአ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  <w:lang w:val="am-ET"/>
        </w:rPr>
        <w:t>ሎ</w:t>
      </w:r>
      <w:r w:rsidR="00A16B85" w:rsidRPr="00C92E84">
        <w:rPr>
          <w:rFonts w:ascii="Abyssinica SIL" w:hAnsi="Abyssinica SIL" w:cs="Abyssinica SIL"/>
        </w:rPr>
        <w:t>ሙ</w:t>
      </w:r>
      <w:r w:rsidR="00600908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00908" w:rsidRPr="00C92E84">
        <w:rPr>
          <w:rFonts w:ascii="Abyssinica SIL" w:hAnsi="Abyssinica SIL" w:cs="Abyssinica SIL"/>
        </w:rPr>
        <w:t>ወግል</w:t>
      </w:r>
      <w:r w:rsidR="00600908" w:rsidRPr="00C92E84">
        <w:rPr>
          <w:rFonts w:ascii="Abyssinica SIL" w:hAnsi="Abyssinica SIL" w:cs="Abyssinica SIL"/>
          <w:lang w:val="am-ET"/>
        </w:rPr>
        <w:t>ፍ</w:t>
      </w:r>
      <w:r w:rsidR="00600908" w:rsidRPr="00C92E84">
        <w:rPr>
          <w:rFonts w:ascii="Abyssinica SIL" w:hAnsi="Abyssinica SIL" w:cs="Abyssinica SIL"/>
        </w:rPr>
        <w:t>ሆ</w:t>
      </w:r>
      <w:r w:rsidR="00A113DC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ሙኒአ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ቀጥ</w:t>
      </w:r>
      <w:r w:rsidR="00600908" w:rsidRPr="00C92E84">
        <w:rPr>
          <w:rFonts w:ascii="Abyssinica SIL" w:hAnsi="Abyssinica SIL" w:cs="Abyssinica SIL"/>
        </w:rPr>
        <w:t>ቅ</w:t>
      </w:r>
      <w:r w:rsidR="00600908" w:rsidRPr="00C92E84">
        <w:rPr>
          <w:rFonts w:ascii="Abyssinica SIL" w:hAnsi="Abyssinica SIL" w:cs="Abyssinica SIL"/>
          <w:lang w:val="am-ET"/>
        </w:rPr>
        <w:t>ጡ</w:t>
      </w:r>
      <w:r w:rsidR="00600908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00908" w:rsidRPr="00C92E84">
        <w:rPr>
          <w:rFonts w:ascii="Abyssinica SIL" w:hAnsi="Abyssinica SIL" w:cs="Abyssinica SIL"/>
        </w:rPr>
        <w:t>ወመሥ</w:t>
      </w:r>
      <w:r w:rsidR="00A16B85" w:rsidRPr="00C92E84">
        <w:rPr>
          <w:rFonts w:ascii="Abyssinica SIL" w:hAnsi="Abyssinica SIL" w:cs="Abyssinica SIL"/>
          <w:lang w:val="am-ET"/>
        </w:rPr>
        <w:t>ዋዓቲ</w:t>
      </w:r>
      <w:r w:rsidR="00A16B85" w:rsidRPr="00C92E84">
        <w:rPr>
          <w:rFonts w:ascii="Abyssinica SIL" w:hAnsi="Abyssinica SIL" w:cs="Abyssinica SIL"/>
        </w:rPr>
        <w:t>ሆሙኒ</w:t>
      </w:r>
      <w:r w:rsidR="00462EAA" w:rsidRPr="00C92E84">
        <w:rPr>
          <w:rFonts w:ascii="Abyssinica SIL" w:hAnsi="Abyssinica SIL" w:cs="Abyssinica SIL"/>
        </w:rPr>
        <w:t xml:space="preserve"> 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62EAA" w:rsidRPr="00C92E84">
        <w:rPr>
          <w:rFonts w:ascii="Abyssinica SIL" w:hAnsi="Abyssinica SIL" w:cs="Abyssinica SIL"/>
        </w:rPr>
        <w:t>ንሥ</w:t>
      </w:r>
      <w:r w:rsidR="00462EAA" w:rsidRPr="00C92E84">
        <w:rPr>
          <w:rFonts w:ascii="Abyssinica SIL" w:hAnsi="Abyssinica SIL" w:cs="Abyssinica SIL"/>
          <w:lang w:val="am-ET"/>
        </w:rPr>
        <w:t>ቱ</w:t>
      </w:r>
      <w:r w:rsidR="00462EAA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62EAA" w:rsidRPr="00C92E84">
        <w:rPr>
          <w:rFonts w:ascii="Abyssinica SIL" w:hAnsi="Abyssinica SIL" w:cs="Abyssinica SIL"/>
        </w:rPr>
        <w:t>ወኢ</w:t>
      </w:r>
      <w:r w:rsidR="00A16B85" w:rsidRPr="00C92E84">
        <w:rPr>
          <w:rFonts w:ascii="Abyssinica SIL" w:hAnsi="Abyssinica SIL" w:cs="Abyssinica SIL"/>
        </w:rPr>
        <w:t>ሰማዕክሙ</w:t>
      </w:r>
      <w:r w:rsidR="00462EAA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62EAA" w:rsidRPr="00C92E84">
        <w:rPr>
          <w:rFonts w:ascii="Abyssinica SIL" w:hAnsi="Abyssinica SIL" w:cs="Abyssinica SIL"/>
        </w:rPr>
        <w:t>ቃልየአ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62EAA" w:rsidRPr="00C92E84">
        <w:rPr>
          <w:rFonts w:ascii="Abyssinica SIL" w:hAnsi="Abyssinica SIL" w:cs="Abyssinica SIL"/>
        </w:rPr>
        <w:t>እመ</w:t>
      </w:r>
      <w:r w:rsidR="00A113DC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ገበርክ</w:t>
      </w:r>
      <w:r w:rsidR="00671ECD" w:rsidRPr="00C92E84">
        <w:rPr>
          <w:rFonts w:ascii="Abyssinica SIL" w:hAnsi="Abyssinica SIL" w:cs="Abyssinica SIL"/>
        </w:rPr>
        <w:t>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71ECD" w:rsidRPr="00C92E84">
        <w:rPr>
          <w:rFonts w:ascii="Abyssinica SIL" w:hAnsi="Abyssinica SIL" w:cs="Abyssinica SIL"/>
        </w:rPr>
        <w:t>ዘንተአ</w:t>
      </w:r>
      <w:r w:rsidR="009135BA" w:rsidRPr="00C92E84">
        <w:rPr>
          <w:rFonts w:ascii="Abyssinica SIL" w:hAnsi="Abyssinica SIL" w:cs="Abyssinica SIL"/>
        </w:rPr>
        <w:t>።</w:t>
      </w:r>
    </w:p>
    <w:p w14:paraId="5A7AEDCC" w14:textId="3B339B84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02:03</w:t>
      </w:r>
      <w:r w:rsidR="008746A5" w:rsidRPr="00C92E84">
        <w:rPr>
          <w:rFonts w:ascii="Abyssinica SIL" w:hAnsi="Abyssinica SIL" w:cs="Abyssinica SIL"/>
        </w:rPr>
        <w:t xml:space="preserve"> </w:t>
      </w:r>
      <w:r w:rsidR="00B13776" w:rsidRPr="00C92E84">
        <w:rPr>
          <w:rFonts w:ascii="Abyssinica SIL" w:hAnsi="Abyssinica SIL" w:cs="Abyssinica SIL"/>
        </w:rPr>
        <w:t>ወ</w:t>
      </w:r>
      <w:r w:rsidR="00671ECD" w:rsidRPr="00C92E84">
        <w:rPr>
          <w:rFonts w:ascii="Abyssinica SIL" w:hAnsi="Abyssinica SIL" w:cs="Abyssinica SIL"/>
        </w:rPr>
        <w:t>አነኒ</w:t>
      </w:r>
      <w:r w:rsidR="00B13776" w:rsidRPr="00C92E84">
        <w:rPr>
          <w:rFonts w:ascii="Abyssinica SIL" w:hAnsi="Abyssinica SIL" w:cs="Abyssinica SIL"/>
        </w:rPr>
        <w:t xml:space="preserve">አ </w:t>
      </w:r>
      <w:r w:rsidR="00A16B85" w:rsidRPr="00C92E84">
        <w:rPr>
          <w:rFonts w:ascii="Abyssinica SIL" w:hAnsi="Abyssinica SIL" w:cs="Abyssinica SIL"/>
        </w:rPr>
        <w:t>እቤአ</w:t>
      </w:r>
      <w:r w:rsidR="008746A5" w:rsidRPr="00C92E84">
        <w:rPr>
          <w:rFonts w:ascii="Abyssinica SIL" w:hAnsi="Abyssinica SIL" w:cs="Abyssinica SIL"/>
        </w:rPr>
        <w:t xml:space="preserve"> </w:t>
      </w:r>
      <w:r w:rsidR="00B13776" w:rsidRPr="00C92E84">
        <w:rPr>
          <w:rFonts w:ascii="Abyssinica SIL" w:hAnsi="Abyssinica SIL" w:cs="Abyssinica SIL"/>
        </w:rPr>
        <w:t>ኢይደግምአ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B13776" w:rsidRPr="00C92E84">
        <w:rPr>
          <w:rFonts w:ascii="Abyssinica SIL" w:hAnsi="Abyssinica SIL" w:cs="Abyssinica SIL"/>
        </w:rPr>
        <w:t xml:space="preserve">እንከ </w:t>
      </w:r>
      <w:r w:rsidR="00B13776" w:rsidRPr="00C92E84">
        <w:rPr>
          <w:rFonts w:ascii="Abyssinica SIL" w:hAnsi="Abyssinica SIL" w:cs="Abyssinica SIL"/>
          <w:lang w:val="am-ET"/>
        </w:rPr>
        <w:t>አ</w:t>
      </w:r>
      <w:r w:rsidR="00A87EC3" w:rsidRPr="00C92E84">
        <w:rPr>
          <w:rFonts w:ascii="Abyssinica SIL" w:hAnsi="Abyssinica SIL" w:cs="Abyssinica SIL"/>
        </w:rPr>
        <w:t>ሰሰሎቶሙአ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87EC3" w:rsidRPr="00C92E84">
        <w:rPr>
          <w:rFonts w:ascii="Abyssinica SIL" w:hAnsi="Abyssinica SIL" w:cs="Abyssinica SIL"/>
        </w:rPr>
        <w:t>ለሕዝብአ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87EC3" w:rsidRPr="00C92E84">
        <w:rPr>
          <w:rFonts w:ascii="Abyssinica SIL" w:hAnsi="Abyssinica SIL" w:cs="Abyssinica SIL"/>
        </w:rPr>
        <w:t>እ</w:t>
      </w:r>
      <w:r w:rsidR="00A16B85" w:rsidRPr="00C92E84">
        <w:rPr>
          <w:rFonts w:ascii="Abyssinica SIL" w:hAnsi="Abyssinica SIL" w:cs="Abyssinica SIL"/>
        </w:rPr>
        <w:t>ለአ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እ</w:t>
      </w:r>
      <w:r w:rsidR="00C54322" w:rsidRPr="00C92E84">
        <w:rPr>
          <w:rFonts w:ascii="Abyssinica SIL" w:hAnsi="Abyssinica SIL" w:cs="Abyssinica SIL"/>
        </w:rPr>
        <w:t>ቤአ</w:t>
      </w:r>
      <w:r w:rsidR="008746A5" w:rsidRPr="00C92E84">
        <w:rPr>
          <w:rFonts w:ascii="Abyssinica SIL" w:hAnsi="Abyssinica SIL" w:cs="Abyssinica SIL"/>
        </w:rPr>
        <w:t xml:space="preserve"> </w:t>
      </w:r>
      <w:r w:rsidR="00C54322" w:rsidRPr="00C92E84">
        <w:rPr>
          <w:rFonts w:ascii="Abyssinica SIL" w:hAnsi="Abyssinica SIL" w:cs="Abyssinica SIL"/>
        </w:rPr>
        <w:t>ከመአ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C54322" w:rsidRPr="00C92E84">
        <w:rPr>
          <w:rFonts w:ascii="Abyssinica SIL" w:hAnsi="Abyssinica SIL" w:cs="Abyssinica SIL"/>
        </w:rPr>
        <w:t>አውፅኦሙ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C54322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C54322" w:rsidRPr="00C92E84">
        <w:rPr>
          <w:rFonts w:ascii="Abyssinica SIL" w:hAnsi="Abyssinica SIL" w:cs="Abyssinica SIL"/>
        </w:rPr>
        <w:t>ቅድሜክሙአ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C54322" w:rsidRPr="00C92E84">
        <w:rPr>
          <w:rFonts w:ascii="Abyssinica SIL" w:hAnsi="Abyssinica SIL" w:cs="Abyssinica SIL"/>
        </w:rPr>
        <w:t>ወይከ</w:t>
      </w:r>
      <w:r w:rsidR="00A16B85" w:rsidRPr="00C92E84">
        <w:rPr>
          <w:rFonts w:ascii="Abyssinica SIL" w:hAnsi="Abyssinica SIL" w:cs="Abyssinica SIL"/>
        </w:rPr>
        <w:t>ውኑክሙአ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ለሐዘንአ</w:t>
      </w:r>
      <w:r w:rsidR="00371B6A" w:rsidRPr="00C92E84">
        <w:rPr>
          <w:rFonts w:ascii="Abyssinica SIL" w:hAnsi="Abyssinica SIL" w:cs="Abyssinica SIL"/>
        </w:rPr>
        <w:t xml:space="preserve"> ወአ</w:t>
      </w:r>
      <w:r w:rsidR="00A16B85" w:rsidRPr="00C92E84">
        <w:rPr>
          <w:rFonts w:ascii="Abyssinica SIL" w:hAnsi="Abyssinica SIL" w:cs="Abyssinica SIL"/>
        </w:rPr>
        <w:t>ማልክቲሆሙኒአ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ይከ</w:t>
      </w:r>
      <w:r w:rsidR="00371B6A" w:rsidRPr="00C92E84">
        <w:rPr>
          <w:rFonts w:ascii="Abyssinica SIL" w:hAnsi="Abyssinica SIL" w:cs="Abyssinica SIL"/>
        </w:rPr>
        <w:t>ው</w:t>
      </w:r>
      <w:r w:rsidR="00371B6A" w:rsidRPr="00C92E84">
        <w:rPr>
          <w:rFonts w:ascii="Abyssinica SIL" w:hAnsi="Abyssinica SIL" w:cs="Abyssinica SIL"/>
          <w:lang w:val="am-ET"/>
        </w:rPr>
        <w:t>ኑ</w:t>
      </w:r>
      <w:r w:rsidR="00371B6A" w:rsidRPr="00C92E84">
        <w:rPr>
          <w:rFonts w:ascii="Abyssinica SIL" w:hAnsi="Abyssinica SIL" w:cs="Abyssinica SIL"/>
        </w:rPr>
        <w:t>ክ</w:t>
      </w:r>
      <w:r w:rsidR="00A16B85" w:rsidRPr="00C92E84">
        <w:rPr>
          <w:rFonts w:ascii="Abyssinica SIL" w:hAnsi="Abyssinica SIL" w:cs="Abyssinica SIL"/>
        </w:rPr>
        <w:t>ሙ</w:t>
      </w:r>
      <w:r w:rsidR="00371B6A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አ</w:t>
      </w:r>
      <w:r w:rsidR="00A16B85" w:rsidRPr="00C92E84">
        <w:rPr>
          <w:rFonts w:ascii="Abyssinica SIL" w:hAnsi="Abyssinica SIL" w:cs="Abyssinica SIL"/>
          <w:lang w:val="am-ET"/>
        </w:rPr>
        <w:t xml:space="preserve"> </w:t>
      </w:r>
      <w:r w:rsidR="00A16B85" w:rsidRPr="00C92E84">
        <w:rPr>
          <w:rFonts w:ascii="Abyssinica SIL" w:hAnsi="Abyssinica SIL" w:cs="Abyssinica SIL"/>
        </w:rPr>
        <w:t>ለዕቅፍትአ</w:t>
      </w:r>
      <w:r w:rsidR="009135BA" w:rsidRPr="00C92E84">
        <w:rPr>
          <w:rFonts w:ascii="Abyssinica SIL" w:hAnsi="Abyssinica SIL" w:cs="Abyssinica SIL"/>
        </w:rPr>
        <w:t>።</w:t>
      </w:r>
    </w:p>
    <w:p w14:paraId="3EAA5EC1" w14:textId="088BE5A9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02:04</w:t>
      </w:r>
      <w:r w:rsidR="008746A5" w:rsidRPr="00C92E84">
        <w:rPr>
          <w:rFonts w:ascii="Abyssinica SIL" w:hAnsi="Abyssinica SIL" w:cs="Abyssinica SIL"/>
        </w:rPr>
        <w:t xml:space="preserve"> </w:t>
      </w:r>
      <w:r w:rsidR="008275A4" w:rsidRPr="00C92E84">
        <w:rPr>
          <w:rFonts w:ascii="Abyssinica SIL" w:hAnsi="Abyssinica SIL" w:cs="Abyssinica SIL"/>
        </w:rPr>
        <w:t>ወእም</w:t>
      </w:r>
      <w:r w:rsidR="00A16B85" w:rsidRPr="00C92E84">
        <w:rPr>
          <w:rFonts w:ascii="Abyssinica SIL" w:hAnsi="Abyssinica SIL" w:cs="Abyssinica SIL"/>
        </w:rPr>
        <w:t>ዝ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መ</w:t>
      </w:r>
      <w:r w:rsidR="008275A4" w:rsidRPr="00C92E84">
        <w:rPr>
          <w:rFonts w:ascii="Abyssinica SIL" w:hAnsi="Abyssinica SIL" w:cs="Abyssinica SIL"/>
        </w:rPr>
        <w:t>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8275A4" w:rsidRPr="00C92E84">
        <w:rPr>
          <w:rFonts w:ascii="Abyssinica SIL" w:hAnsi="Abyssinica SIL" w:cs="Abyssinica SIL"/>
        </w:rPr>
        <w:t>እግዚአ</w:t>
      </w:r>
      <w:r w:rsidR="00A16B85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3C69D2" w:rsidRPr="00C92E84">
        <w:rPr>
          <w:rFonts w:ascii="Abyssinica SIL" w:hAnsi="Abyssinica SIL" w:cs="Abyssinica SIL"/>
        </w:rPr>
        <w:t>እ</w:t>
      </w:r>
      <w:r w:rsidR="003C69D2" w:rsidRPr="00C92E84">
        <w:rPr>
          <w:rFonts w:ascii="Abyssinica SIL" w:hAnsi="Abyssinica SIL" w:cs="Abyssinica SIL"/>
          <w:lang w:val="am-ET"/>
        </w:rPr>
        <w:t>ስ</w:t>
      </w:r>
      <w:r w:rsidR="003C69D2" w:rsidRPr="00C92E84">
        <w:rPr>
          <w:rFonts w:ascii="Abyssinica SIL" w:hAnsi="Abyssinica SIL" w:cs="Abyssinica SIL"/>
        </w:rPr>
        <w:t>ራኤ</w:t>
      </w:r>
      <w:r w:rsidR="00A16B85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ዘንተ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C69D2" w:rsidRPr="00C92E84">
        <w:rPr>
          <w:rFonts w:ascii="Abyssinica SIL" w:hAnsi="Abyssinica SIL" w:cs="Abyssinica SIL"/>
        </w:rPr>
        <w:t>ነገረ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3C69D2" w:rsidRPr="00C92E84">
        <w:rPr>
          <w:rFonts w:ascii="Abyssinica SIL" w:hAnsi="Abyssinica SIL" w:cs="Abyssinica SIL"/>
        </w:rPr>
        <w:t>ጸርሐ</w:t>
      </w:r>
      <w:r w:rsidR="008746A5" w:rsidRPr="00C92E84">
        <w:rPr>
          <w:rFonts w:ascii="Abyssinica SIL" w:hAnsi="Abyssinica SIL" w:cs="Abyssinica SIL"/>
        </w:rPr>
        <w:t xml:space="preserve"> </w:t>
      </w:r>
      <w:r w:rsidR="003C69D2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3C69D2" w:rsidRPr="00C92E84">
        <w:rPr>
          <w:rFonts w:ascii="Abyssinica SIL" w:hAnsi="Abyssinica SIL" w:cs="Abyssinica SIL"/>
        </w:rPr>
        <w:t>ሕ</w:t>
      </w:r>
      <w:r w:rsidR="00A16B85" w:rsidRPr="00C92E84">
        <w:rPr>
          <w:rFonts w:ascii="Abyssinica SIL" w:hAnsi="Abyssinica SIL" w:cs="Abyssinica SIL"/>
        </w:rPr>
        <w:t>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ወበከየ</w:t>
      </w:r>
      <w:r w:rsidR="009135BA" w:rsidRPr="00C92E84">
        <w:rPr>
          <w:rFonts w:ascii="Abyssinica SIL" w:hAnsi="Abyssinica SIL" w:cs="Abyssinica SIL"/>
        </w:rPr>
        <w:t>።</w:t>
      </w:r>
    </w:p>
    <w:p w14:paraId="745720E7" w14:textId="78E953BA" w:rsidR="00252C40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02:05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ወበእ</w:t>
      </w:r>
      <w:r w:rsidR="003C69D2" w:rsidRPr="00C92E84">
        <w:rPr>
          <w:rFonts w:ascii="Abyssinica SIL" w:hAnsi="Abyssinica SIL" w:cs="Abyssinica SIL"/>
        </w:rPr>
        <w:t>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C69D2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C00D38" w:rsidRPr="00C92E84">
        <w:rPr>
          <w:rFonts w:ascii="Abyssinica SIL" w:hAnsi="Abyssinica SIL" w:cs="Abyssinica SIL"/>
        </w:rPr>
        <w:t>ተሰመየ</w:t>
      </w:r>
      <w:r w:rsidR="008746A5" w:rsidRPr="00C92E84">
        <w:rPr>
          <w:rFonts w:ascii="Abyssinica SIL" w:hAnsi="Abyssinica SIL" w:cs="Abyssinica SIL"/>
        </w:rPr>
        <w:t xml:space="preserve"> </w:t>
      </w:r>
      <w:r w:rsidR="00C00D38" w:rsidRPr="00C92E84">
        <w:rPr>
          <w:rFonts w:ascii="Abyssinica SIL" w:hAnsi="Abyssinica SIL" w:cs="Abyssinica SIL"/>
        </w:rPr>
        <w:t>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ለው</w:t>
      </w:r>
      <w:r w:rsidR="00C00D38" w:rsidRPr="00C92E84">
        <w:rPr>
          <w:rFonts w:ascii="Abyssinica SIL" w:hAnsi="Abyssinica SIL" w:cs="Abyssinica SIL"/>
        </w:rPr>
        <w:t>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C00D38" w:rsidRPr="00C92E84">
        <w:rPr>
          <w:rFonts w:ascii="Abyssinica SIL" w:hAnsi="Abyssinica SIL" w:cs="Abyssinica SIL"/>
        </w:rPr>
        <w:t>መካ</w:t>
      </w:r>
      <w:r w:rsidR="00A16B85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ብካይ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ወ</w:t>
      </w:r>
      <w:r w:rsidR="00A16B85" w:rsidRPr="00C92E84">
        <w:rPr>
          <w:rFonts w:ascii="Abyssinica SIL" w:hAnsi="Abyssinica SIL" w:cs="Abyssinica SIL"/>
          <w:lang w:val="am-ET"/>
        </w:rPr>
        <w:t>ሦ</w:t>
      </w:r>
      <w:r w:rsidR="00A16B85" w:rsidRPr="00C92E84">
        <w:rPr>
          <w:rFonts w:ascii="Abyssinica SIL" w:hAnsi="Abyssinica SIL" w:cs="Abyssinica SIL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በ</w:t>
      </w:r>
      <w:r w:rsidR="00C00D38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C00D38" w:rsidRPr="00C92E84">
        <w:rPr>
          <w:rFonts w:ascii="Abyssinica SIL" w:hAnsi="Abyssinica SIL" w:cs="Abyssinica SIL"/>
        </w:rPr>
        <w:t>ለእግ</w:t>
      </w:r>
      <w:r w:rsidR="00BB1DBD" w:rsidRPr="00C92E84">
        <w:rPr>
          <w:rFonts w:ascii="Abyssinica SIL" w:hAnsi="Abyssinica SIL" w:cs="Abyssinica SIL"/>
        </w:rPr>
        <w:t>ዚአ</w:t>
      </w:r>
      <w:r w:rsidR="00A16B85" w:rsidRPr="00C92E84">
        <w:rPr>
          <w:rFonts w:ascii="Abyssinica SIL" w:hAnsi="Abyssinica SIL" w:cs="Abyssinica SIL"/>
        </w:rPr>
        <w:t>ብሔር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11A291D" w14:textId="294EA367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 xml:space="preserve">Jud 02:06 </w:t>
      </w:r>
      <w:r w:rsidR="00A16B85" w:rsidRPr="00C92E84">
        <w:rPr>
          <w:rFonts w:ascii="Abyssinica SIL" w:hAnsi="Abyssinica SIL" w:cs="Abyssinica SIL"/>
        </w:rPr>
        <w:t>ወፈነ</w:t>
      </w:r>
      <w:r w:rsidR="00BB1DBD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B1DBD" w:rsidRPr="00C92E84">
        <w:rPr>
          <w:rFonts w:ascii="Abyssinica SIL" w:hAnsi="Abyssinica SIL" w:cs="Abyssinica SIL"/>
        </w:rPr>
        <w:t>ለሕ</w:t>
      </w:r>
      <w:r w:rsidR="00A16B85" w:rsidRPr="00C92E84">
        <w:rPr>
          <w:rFonts w:ascii="Abyssinica SIL" w:hAnsi="Abyssinica SIL" w:cs="Abyssinica SIL"/>
        </w:rPr>
        <w:t>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ወአተ</w:t>
      </w:r>
      <w:r w:rsidR="00FB1805" w:rsidRPr="00C92E84">
        <w:rPr>
          <w:rFonts w:ascii="Abyssinica SIL" w:hAnsi="Abyssinica SIL" w:cs="Abyssinica SIL"/>
        </w:rPr>
        <w:t>ዉ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  <w:lang w:val="am-ET"/>
        </w:rPr>
        <w:t>ደ</w:t>
      </w:r>
      <w:r w:rsidR="00FB1805" w:rsidRPr="00C92E84">
        <w:rPr>
          <w:rFonts w:ascii="Abyssinica SIL" w:hAnsi="Abyssinica SIL" w:cs="Abyssinica SIL"/>
        </w:rPr>
        <w:t>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FB1805" w:rsidRPr="00C92E84">
        <w:rPr>
          <w:rFonts w:ascii="Abyssinica SIL" w:hAnsi="Abyssinica SIL" w:cs="Abyssinica SIL"/>
        </w:rPr>
        <w:t>እስራኤ</w:t>
      </w:r>
      <w:r w:rsidR="00A16B85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ው</w:t>
      </w:r>
      <w:r w:rsidR="0059450C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9450C" w:rsidRPr="00C92E84">
        <w:rPr>
          <w:rFonts w:ascii="Abyssinica SIL" w:hAnsi="Abyssinica SIL" w:cs="Abyssinica SIL"/>
        </w:rPr>
        <w:t>አብያቲሆ</w:t>
      </w:r>
      <w:r w:rsidR="00A16B85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9450C" w:rsidRPr="00C92E84">
        <w:rPr>
          <w:rFonts w:ascii="Abyssinica SIL" w:hAnsi="Abyssinica SIL" w:cs="Abyssinica SIL"/>
        </w:rPr>
        <w:t>ርስቶሙ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59450C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59450C" w:rsidRPr="00C92E84">
        <w:rPr>
          <w:rFonts w:ascii="Abyssinica SIL" w:hAnsi="Abyssinica SIL" w:cs="Abyssinica SIL"/>
        </w:rPr>
        <w:t>ይ</w:t>
      </w:r>
      <w:r w:rsidR="00A16B85" w:rsidRPr="00C92E84">
        <w:rPr>
          <w:rFonts w:ascii="Abyssinica SIL" w:hAnsi="Abyssinica SIL" w:cs="Abyssinica SIL"/>
        </w:rPr>
        <w:t>ትዋረስ</w:t>
      </w:r>
      <w:r w:rsidR="00A16B85" w:rsidRPr="00C92E84">
        <w:rPr>
          <w:rFonts w:ascii="Abyssinica SIL" w:hAnsi="Abyssinica SIL" w:cs="Abyssinica SIL"/>
          <w:lang w:val="am-ET"/>
        </w:rPr>
        <w:t>ዋ</w:t>
      </w:r>
      <w:r w:rsidR="008746A5" w:rsidRPr="00C92E84">
        <w:rPr>
          <w:rFonts w:ascii="Abyssinica SIL" w:hAnsi="Abyssinica SIL" w:cs="Abyssinica SIL"/>
        </w:rPr>
        <w:t xml:space="preserve"> </w:t>
      </w:r>
      <w:r w:rsidR="0059450C" w:rsidRPr="00C92E84">
        <w:rPr>
          <w:rFonts w:ascii="Abyssinica SIL" w:hAnsi="Abyssinica SIL" w:cs="Abyssinica SIL"/>
        </w:rPr>
        <w:t>ለምድር</w:t>
      </w:r>
      <w:r w:rsidR="009135BA" w:rsidRPr="00C92E84">
        <w:rPr>
          <w:rFonts w:ascii="Abyssinica SIL" w:hAnsi="Abyssinica SIL" w:cs="Abyssinica SIL"/>
        </w:rPr>
        <w:t>።</w:t>
      </w:r>
    </w:p>
    <w:p w14:paraId="1F46E1F6" w14:textId="3D3A8456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02:07</w:t>
      </w:r>
      <w:r w:rsidR="008746A5" w:rsidRPr="00C92E84">
        <w:rPr>
          <w:rFonts w:ascii="Abyssinica SIL" w:hAnsi="Abyssinica SIL" w:cs="Abyssinica SIL"/>
        </w:rPr>
        <w:t xml:space="preserve"> </w:t>
      </w:r>
      <w:r w:rsidR="0059450C" w:rsidRPr="00C92E84">
        <w:rPr>
          <w:rFonts w:ascii="Abyssinica SIL" w:hAnsi="Abyssinica SIL" w:cs="Abyssinica SIL"/>
        </w:rPr>
        <w:t>ወተቀንዩ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0524EA" w:rsidRPr="00C92E84">
        <w:rPr>
          <w:rFonts w:ascii="Abyssinica SIL" w:hAnsi="Abyssinica SIL" w:cs="Abyssinica SIL"/>
        </w:rPr>
        <w:t>ለእግዚኣብሔር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0524EA" w:rsidRPr="00C92E84">
        <w:rPr>
          <w:rFonts w:ascii="Abyssinica SIL" w:hAnsi="Abyssinica SIL" w:cs="Abyssinica SIL"/>
        </w:rPr>
        <w:t>በኵ</w:t>
      </w:r>
      <w:r w:rsidR="00A16B85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A16B85" w:rsidRPr="00C92E84">
        <w:rPr>
          <w:rFonts w:ascii="Abyssinica SIL" w:hAnsi="Abyssinica SIL" w:cs="Abyssinica SIL"/>
        </w:rPr>
        <w:t>መ</w:t>
      </w:r>
      <w:r w:rsidR="000524EA" w:rsidRPr="00C92E84">
        <w:rPr>
          <w:rFonts w:ascii="Abyssinica SIL" w:hAnsi="Abyssinica SIL" w:cs="Abyssinica SIL"/>
        </w:rPr>
        <w:t>ዋዕሊሁ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0524EA" w:rsidRPr="00C92E84">
        <w:rPr>
          <w:rFonts w:ascii="Abyssinica SIL" w:hAnsi="Abyssinica SIL" w:cs="Abyssinica SIL"/>
        </w:rPr>
        <w:t>ለኢየሱስ ወ</w:t>
      </w:r>
      <w:r w:rsidR="00A16B85" w:rsidRPr="00C92E84">
        <w:rPr>
          <w:rFonts w:ascii="Abyssinica SIL" w:hAnsi="Abyssinica SIL" w:cs="Abyssinica SIL"/>
        </w:rPr>
        <w:t>በኵሉ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D04D01" w:rsidRPr="00C92E84">
        <w:rPr>
          <w:rFonts w:ascii="Abyssinica SIL" w:hAnsi="Abyssinica SIL" w:cs="Abyssinica SIL"/>
        </w:rPr>
        <w:t>መዋዕሊሆሙ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04D01" w:rsidRPr="00C92E84">
        <w:rPr>
          <w:rFonts w:ascii="Abyssinica SIL" w:hAnsi="Abyssinica SIL" w:cs="Abyssinica SIL"/>
        </w:rPr>
        <w:t>ለሊቃ</w:t>
      </w:r>
      <w:r w:rsidR="00A40C21" w:rsidRPr="00C92E84">
        <w:rPr>
          <w:rFonts w:ascii="Abyssinica SIL" w:hAnsi="Abyssinica SIL" w:cs="Abyssinica SIL"/>
        </w:rPr>
        <w:t>ናት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ኵ</w:t>
      </w:r>
      <w:r w:rsidR="00A40C21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A40C21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A40C21" w:rsidRPr="00C92E84">
        <w:rPr>
          <w:rFonts w:ascii="Abyssinica SIL" w:hAnsi="Abyssinica SIL" w:cs="Abyssinica SIL"/>
        </w:rPr>
        <w:t>ኖኀ</w:t>
      </w:r>
      <w:r w:rsidR="008746A5" w:rsidRPr="00C92E84">
        <w:rPr>
          <w:rFonts w:ascii="Abyssinica SIL" w:hAnsi="Abyssinica SIL" w:cs="Abyssinica SIL"/>
        </w:rPr>
        <w:t xml:space="preserve"> </w:t>
      </w:r>
      <w:r w:rsidR="00A40C21" w:rsidRPr="00C92E84">
        <w:rPr>
          <w:rFonts w:ascii="Abyssinica SIL" w:hAnsi="Abyssinica SIL" w:cs="Abyssinica SIL"/>
        </w:rPr>
        <w:t>መዋዕሊሆ</w:t>
      </w:r>
      <w:r w:rsidR="009A7600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እ</w:t>
      </w:r>
      <w:r w:rsidR="00AB40DD" w:rsidRPr="00C92E84">
        <w:rPr>
          <w:rFonts w:ascii="Abyssinica SIL" w:hAnsi="Abyssinica SIL" w:cs="Abyssinica SIL"/>
        </w:rPr>
        <w:t>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AB40DD" w:rsidRPr="00C92E84">
        <w:rPr>
          <w:rFonts w:ascii="Abyssinica SIL" w:hAnsi="Abyssinica SIL" w:cs="Abyssinica SIL"/>
        </w:rPr>
        <w:t>ኢየሱስ</w:t>
      </w:r>
      <w:r w:rsidR="008746A5" w:rsidRPr="00C92E84">
        <w:rPr>
          <w:rFonts w:ascii="Abyssinica SIL" w:hAnsi="Abyssinica SIL" w:cs="Abyssinica SIL"/>
        </w:rPr>
        <w:t xml:space="preserve"> </w:t>
      </w:r>
      <w:r w:rsidR="00AB40DD" w:rsidRPr="00C92E84">
        <w:rPr>
          <w:rFonts w:ascii="Abyssinica SIL" w:hAnsi="Abyssinica SIL" w:cs="Abyssinica SIL"/>
        </w:rPr>
        <w:t>ኵሎ</w:t>
      </w:r>
      <w:r w:rsidR="009A7600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C68D7" w:rsidRPr="00C92E84">
        <w:rPr>
          <w:rFonts w:ascii="Abyssinica SIL" w:hAnsi="Abyssinica SIL" w:cs="Abyssinica SIL"/>
        </w:rPr>
        <w:t>አእመሩ</w:t>
      </w:r>
      <w:r w:rsidR="008746A5" w:rsidRPr="00C92E84">
        <w:rPr>
          <w:rFonts w:ascii="Abyssinica SIL" w:hAnsi="Abyssinica SIL" w:cs="Abyssinica SIL"/>
        </w:rPr>
        <w:t xml:space="preserve"> </w:t>
      </w:r>
      <w:r w:rsidR="00EC68D7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EC68D7" w:rsidRPr="00C92E84">
        <w:rPr>
          <w:rFonts w:ascii="Abyssinica SIL" w:hAnsi="Abyssinica SIL" w:cs="Abyssinica SIL"/>
        </w:rPr>
        <w:t>ግብረ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እግ</w:t>
      </w:r>
      <w:r w:rsidR="00280A23" w:rsidRPr="00C92E84">
        <w:rPr>
          <w:rFonts w:ascii="Abyssinica SIL" w:hAnsi="Abyssinica SIL" w:cs="Abyssinica SIL"/>
        </w:rPr>
        <w:t>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80A23" w:rsidRPr="00C92E84">
        <w:rPr>
          <w:rFonts w:ascii="Abyssinica SIL" w:hAnsi="Abyssinica SIL" w:cs="Abyssinica SIL"/>
        </w:rPr>
        <w:t>ዓቢየ</w:t>
      </w:r>
      <w:r w:rsidR="008746A5" w:rsidRPr="00C92E84">
        <w:rPr>
          <w:rFonts w:ascii="Abyssinica SIL" w:hAnsi="Abyssinica SIL" w:cs="Abyssinica SIL"/>
        </w:rPr>
        <w:t xml:space="preserve"> </w:t>
      </w:r>
      <w:r w:rsidR="00280A23" w:rsidRPr="00C92E84">
        <w:rPr>
          <w:rFonts w:ascii="Abyssinica SIL" w:hAnsi="Abyssinica SIL" w:cs="Abyssinica SIL"/>
        </w:rPr>
        <w:t>ዘገብረ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ለ</w:t>
      </w:r>
      <w:r w:rsidR="00280A23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7179C3F3" w14:textId="068733B2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02:08</w:t>
      </w:r>
      <w:r w:rsidR="008746A5" w:rsidRPr="00C92E84">
        <w:rPr>
          <w:rFonts w:ascii="Abyssinica SIL" w:hAnsi="Abyssinica SIL" w:cs="Abyssinica SIL"/>
        </w:rPr>
        <w:t xml:space="preserve"> </w:t>
      </w:r>
      <w:r w:rsidR="00280A23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80A23" w:rsidRPr="00C92E84">
        <w:rPr>
          <w:rFonts w:ascii="Abyssinica SIL" w:hAnsi="Abyssinica SIL" w:cs="Abyssinica SIL"/>
        </w:rPr>
        <w:t>ኢየሱስ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</w:t>
      </w:r>
      <w:r w:rsidR="00572BDA" w:rsidRPr="00C92E84">
        <w:rPr>
          <w:rFonts w:ascii="Abyssinica SIL" w:hAnsi="Abyssinica SIL" w:cs="Abyssinica SIL"/>
        </w:rPr>
        <w:t>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572BDA" w:rsidRPr="00C92E84">
        <w:rPr>
          <w:rFonts w:ascii="Abyssinica SIL" w:hAnsi="Abyssinica SIL" w:cs="Abyssinica SIL"/>
        </w:rPr>
        <w:t>ወልደ ነ</w:t>
      </w:r>
      <w:r w:rsidR="00572BDA" w:rsidRPr="00C92E84">
        <w:rPr>
          <w:rFonts w:ascii="Abyssinica SIL" w:hAnsi="Abyssinica SIL" w:cs="Abyssinica SIL"/>
          <w:lang w:val="am-ET"/>
        </w:rPr>
        <w:t>ዌ</w:t>
      </w:r>
      <w:r w:rsidR="008746A5" w:rsidRPr="00C92E84">
        <w:rPr>
          <w:rFonts w:ascii="Abyssinica SIL" w:hAnsi="Abyssinica SIL" w:cs="Abyssinica SIL"/>
        </w:rPr>
        <w:t xml:space="preserve"> </w:t>
      </w:r>
      <w:r w:rsidR="00572BDA" w:rsidRPr="00C92E84">
        <w:rPr>
          <w:rFonts w:ascii="Abyssinica SIL" w:hAnsi="Abyssinica SIL" w:cs="Abyssinica SIL"/>
        </w:rPr>
        <w:t>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572BDA" w:rsidRPr="00C92E84">
        <w:rPr>
          <w:rFonts w:ascii="Abyssinica SIL" w:hAnsi="Abyssinica SIL" w:cs="Abyssinica SIL"/>
        </w:rPr>
        <w:t>እግዚአብሔር</w:t>
      </w:r>
      <w:r w:rsidR="009A7600" w:rsidRPr="00C92E84">
        <w:rPr>
          <w:rFonts w:ascii="Abyssinica SIL" w:hAnsi="Abyssinica SIL" w:cs="Abyssinica SIL"/>
        </w:rPr>
        <w:t xml:space="preserve"> ወል</w:t>
      </w:r>
      <w:r w:rsidR="00572BDA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572BDA" w:rsidRPr="00C92E84">
        <w:rPr>
          <w:rFonts w:ascii="Abyssinica SIL" w:hAnsi="Abyssinica SIL" w:cs="Abyssinica SIL"/>
        </w:rPr>
        <w:t>ም</w:t>
      </w:r>
      <w:r w:rsidR="00572BDA" w:rsidRPr="00C92E84">
        <w:rPr>
          <w:rFonts w:ascii="Abyssinica SIL" w:hAnsi="Abyssinica SIL" w:cs="Abyssinica SIL"/>
          <w:lang w:val="am-ET"/>
        </w:rPr>
        <w:t>እ</w:t>
      </w:r>
      <w:r w:rsidR="00572BDA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103A0" w:rsidRPr="00C92E84">
        <w:rPr>
          <w:rFonts w:ascii="Abyssinica SIL" w:hAnsi="Abyssinica SIL" w:cs="Abyssinica SIL"/>
        </w:rPr>
        <w:t>ወ፲</w:t>
      </w:r>
      <w:r w:rsidR="008746A5" w:rsidRPr="00C92E84">
        <w:rPr>
          <w:rFonts w:ascii="Abyssinica SIL" w:hAnsi="Abyssinica SIL" w:cs="Abyssinica SIL"/>
        </w:rPr>
        <w:t xml:space="preserve"> </w:t>
      </w:r>
      <w:r w:rsidR="00572BDA" w:rsidRPr="00C92E84">
        <w:rPr>
          <w:rFonts w:ascii="Abyssinica SIL" w:hAnsi="Abyssinica SIL" w:cs="Abyssinica SIL"/>
        </w:rPr>
        <w:t>ዓ</w:t>
      </w:r>
      <w:r w:rsidR="009103A0" w:rsidRPr="00C92E84">
        <w:rPr>
          <w:rFonts w:ascii="Abyssinica SIL" w:hAnsi="Abyssinica SIL" w:cs="Abyssinica SIL"/>
        </w:rPr>
        <w:t>መት</w:t>
      </w:r>
      <w:r w:rsidR="009135BA" w:rsidRPr="00C92E84">
        <w:rPr>
          <w:rFonts w:ascii="Abyssinica SIL" w:hAnsi="Abyssinica SIL" w:cs="Abyssinica SIL"/>
        </w:rPr>
        <w:t>።</w:t>
      </w:r>
    </w:p>
    <w:p w14:paraId="542B6A7A" w14:textId="4D1DD0E1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02:09</w:t>
      </w:r>
      <w:r w:rsidR="009103A0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ወቀበርዎ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103A0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65106" w:rsidRPr="00C92E84">
        <w:rPr>
          <w:rFonts w:ascii="Abyssinica SIL" w:hAnsi="Abyssinica SIL" w:cs="Abyssinica SIL"/>
        </w:rPr>
        <w:t>ር</w:t>
      </w:r>
      <w:r w:rsidR="00665106" w:rsidRPr="00C92E84">
        <w:rPr>
          <w:rFonts w:ascii="Abyssinica SIL" w:hAnsi="Abyssinica SIL" w:cs="Abyssinica SIL"/>
          <w:lang w:val="am-ET"/>
        </w:rPr>
        <w:t>ስ</w:t>
      </w:r>
      <w:r w:rsidR="009A7600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ተም</w:t>
      </w:r>
      <w:r w:rsidR="009A7600" w:rsidRPr="00C92E84">
        <w:rPr>
          <w:rFonts w:ascii="Abyssinica SIL" w:hAnsi="Abyssinica SIL" w:cs="Abyssinica SIL"/>
          <w:lang w:val="am-ET"/>
        </w:rPr>
        <w:t>ና</w:t>
      </w:r>
      <w:r w:rsidR="00665106" w:rsidRPr="00C92E84">
        <w:rPr>
          <w:rFonts w:ascii="Abyssinica SIL" w:hAnsi="Abyssinica SIL" w:cs="Abyssinica SIL"/>
        </w:rPr>
        <w:t>ታረስ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65106" w:rsidRPr="00C92E84">
        <w:rPr>
          <w:rFonts w:ascii="Abyssinica SIL" w:hAnsi="Abyssinica SIL" w:cs="Abyssinica SIL"/>
        </w:rPr>
        <w:t>ው</w:t>
      </w:r>
      <w:r w:rsidR="009A7600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  <w:lang w:val="am-ET"/>
        </w:rPr>
        <w:t>ኤ</w:t>
      </w:r>
      <w:r w:rsidR="009A7600" w:rsidRPr="00C92E84">
        <w:rPr>
          <w:rFonts w:ascii="Abyssinica SIL" w:hAnsi="Abyssinica SIL" w:cs="Abyssinica SIL"/>
        </w:rPr>
        <w:t>ፍ</w:t>
      </w:r>
      <w:r w:rsidR="009A7600" w:rsidRPr="00C92E84">
        <w:rPr>
          <w:rFonts w:ascii="Abyssinica SIL" w:hAnsi="Abyssinica SIL" w:cs="Abyssinica SIL"/>
          <w:lang w:val="am-ET"/>
        </w:rPr>
        <w:t>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65106" w:rsidRPr="00C92E84">
        <w:rPr>
          <w:rFonts w:ascii="Abyssinica SIL" w:hAnsi="Abyssinica SIL" w:cs="Abyssinica SIL"/>
        </w:rPr>
        <w:t>እመንገለ መ</w:t>
      </w:r>
      <w:r w:rsidR="009A7600" w:rsidRPr="00C92E84">
        <w:rPr>
          <w:rFonts w:ascii="Abyssinica SIL" w:hAnsi="Abyssinica SIL" w:cs="Abyssinica SIL"/>
          <w:lang w:val="am-ET"/>
        </w:rPr>
        <w:t>ስ</w:t>
      </w:r>
      <w:r w:rsidR="009A7600" w:rsidRPr="00C92E84">
        <w:rPr>
          <w:rFonts w:ascii="Abyssinica SIL" w:hAnsi="Abyssinica SIL" w:cs="Abyssinica SIL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65106" w:rsidRPr="00C92E84">
        <w:rPr>
          <w:rFonts w:ascii="Abyssinica SIL" w:hAnsi="Abyssinica SIL" w:cs="Abyssinica SIL"/>
        </w:rPr>
        <w:t>በደብረ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65106" w:rsidRPr="00C92E84">
        <w:rPr>
          <w:rFonts w:ascii="Abyssinica SIL" w:hAnsi="Abyssinica SIL" w:cs="Abyssinica SIL"/>
        </w:rPr>
        <w:t>ጋኣ</w:t>
      </w:r>
      <w:r w:rsidR="009A7600" w:rsidRPr="00C92E84">
        <w:rPr>
          <w:rFonts w:ascii="Abyssinica SIL" w:hAnsi="Abyssinica SIL" w:cs="Abyssinica SIL"/>
          <w:lang w:val="am-ET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5AFD3C9C" w14:textId="26BF3795" w:rsidR="00252C40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02:10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</w:t>
      </w:r>
      <w:r w:rsidR="00665106" w:rsidRPr="00C92E84">
        <w:rPr>
          <w:rFonts w:ascii="Abyssinica SIL" w:hAnsi="Abyssinica SIL" w:cs="Abyssinica SIL"/>
        </w:rPr>
        <w:t>ኵላ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65106" w:rsidRPr="00C92E84">
        <w:rPr>
          <w:rFonts w:ascii="Abyssinica SIL" w:hAnsi="Abyssinica SIL" w:cs="Abyssinica SIL"/>
        </w:rPr>
        <w:t>ት</w:t>
      </w:r>
      <w:r w:rsidR="009A7600" w:rsidRPr="00C92E84">
        <w:rPr>
          <w:rFonts w:ascii="Abyssinica SIL" w:hAnsi="Abyssinica SIL" w:cs="Abyssinica SIL"/>
        </w:rPr>
        <w:t>ውልድ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65106" w:rsidRPr="00C92E84">
        <w:rPr>
          <w:rFonts w:ascii="Abyssinica SIL" w:hAnsi="Abyssinica SIL" w:cs="Abyssinica SIL"/>
        </w:rPr>
        <w:t>አተዉ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አበዊሆሙ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ወተን</w:t>
      </w:r>
      <w:r w:rsidR="00B64486" w:rsidRPr="00C92E84">
        <w:rPr>
          <w:rFonts w:ascii="Abyssinica SIL" w:hAnsi="Abyssinica SIL" w:cs="Abyssinica SIL"/>
        </w:rPr>
        <w:t>ሥአት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ካልእ</w:t>
      </w:r>
      <w:r w:rsidR="00B64486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B64486" w:rsidRPr="00C92E84">
        <w:rPr>
          <w:rFonts w:ascii="Abyssinica SIL" w:hAnsi="Abyssinica SIL" w:cs="Abyssinica SIL"/>
        </w:rPr>
        <w:t>ት</w:t>
      </w:r>
      <w:r w:rsidR="009A7600" w:rsidRPr="00C92E84">
        <w:rPr>
          <w:rFonts w:ascii="Abyssinica SIL" w:hAnsi="Abyssinica SIL" w:cs="Abyssinica SIL"/>
        </w:rPr>
        <w:t>ውል</w:t>
      </w:r>
      <w:r w:rsidR="009A7600" w:rsidRPr="00C92E84">
        <w:rPr>
          <w:rFonts w:ascii="Abyssinica SIL" w:hAnsi="Abyssinica SIL" w:cs="Abyssinica SIL"/>
          <w:lang w:val="am-ET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  <w:lang w:val="am-ET"/>
        </w:rPr>
        <w:t>እም</w:t>
      </w:r>
      <w:r w:rsidR="009A7600" w:rsidRPr="00C92E84">
        <w:rPr>
          <w:rFonts w:ascii="Abyssinica SIL" w:hAnsi="Abyssinica SIL" w:cs="Abyssinica SIL"/>
        </w:rPr>
        <w:t>ድ</w:t>
      </w:r>
      <w:r w:rsidR="00B64486" w:rsidRPr="00C92E84">
        <w:rPr>
          <w:rFonts w:ascii="Abyssinica SIL" w:hAnsi="Abyssinica SIL" w:cs="Abyssinica SIL"/>
        </w:rPr>
        <w:t>ኅሬ</w:t>
      </w:r>
      <w:r w:rsidR="009A7600" w:rsidRPr="00C92E84">
        <w:rPr>
          <w:rFonts w:ascii="Abyssinica SIL" w:hAnsi="Abyssinica SIL" w:cs="Abyssinica SIL"/>
        </w:rPr>
        <w:t>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 xml:space="preserve">እለ </w:t>
      </w:r>
      <w:r w:rsidR="000F2C6B" w:rsidRPr="00C92E84">
        <w:rPr>
          <w:rFonts w:ascii="Abyssinica SIL" w:hAnsi="Abyssinica SIL" w:cs="Abyssinica SIL"/>
        </w:rPr>
        <w:t>ኢ</w:t>
      </w:r>
      <w:r w:rsidR="009A7600" w:rsidRPr="00C92E84">
        <w:rPr>
          <w:rFonts w:ascii="Abyssinica SIL" w:hAnsi="Abyssinica SIL" w:cs="Abyssinica SIL"/>
        </w:rPr>
        <w:t>ያአም</w:t>
      </w:r>
      <w:r w:rsidR="000F2C6B" w:rsidRPr="00C92E84">
        <w:rPr>
          <w:rFonts w:ascii="Abyssinica SIL" w:hAnsi="Abyssinica SIL" w:cs="Abyssinica SIL"/>
        </w:rPr>
        <w:t>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ለእግዚአብሔር</w:t>
      </w:r>
      <w:r w:rsidR="000F2C6B" w:rsidRPr="00C92E84">
        <w:rPr>
          <w:rFonts w:ascii="Abyssinica SIL" w:hAnsi="Abyssinica SIL" w:cs="Abyssinica SIL"/>
        </w:rPr>
        <w:t xml:space="preserve"> </w:t>
      </w:r>
      <w:r w:rsidR="000F2C6B" w:rsidRPr="00C92E84">
        <w:rPr>
          <w:rFonts w:ascii="Abyssinica SIL" w:hAnsi="Abyssinica SIL" w:cs="Abyssinica SIL"/>
          <w:lang w:val="am-ET"/>
        </w:rPr>
        <w:t>ወግብ</w:t>
      </w:r>
      <w:r w:rsidR="000F2C6B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 xml:space="preserve">ዘገብረ </w:t>
      </w:r>
      <w:r w:rsidR="000F2C6B" w:rsidRPr="00C92E84">
        <w:rPr>
          <w:rFonts w:ascii="Abyssinica SIL" w:hAnsi="Abyssinica SIL" w:cs="Abyssinica SIL"/>
        </w:rPr>
        <w:t>ለእስራኤል</w:t>
      </w:r>
      <w:r w:rsidR="009135BA" w:rsidRPr="00C92E84">
        <w:rPr>
          <w:rFonts w:ascii="Abyssinica SIL" w:hAnsi="Abyssinica SIL" w:cs="Abyssinica SIL"/>
        </w:rPr>
        <w:t>።</w:t>
      </w:r>
      <w:r w:rsidR="000F2C6B" w:rsidRPr="00C92E84">
        <w:rPr>
          <w:rFonts w:ascii="Abyssinica SIL" w:hAnsi="Abyssinica SIL" w:cs="Abyssinica SIL"/>
        </w:rPr>
        <w:t xml:space="preserve"> </w:t>
      </w:r>
    </w:p>
    <w:p w14:paraId="2C94212F" w14:textId="4CC9CD47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02:11 </w:t>
      </w:r>
      <w:r w:rsidR="000F2C6B" w:rsidRPr="00C92E84">
        <w:rPr>
          <w:rFonts w:ascii="Abyssinica SIL" w:hAnsi="Abyssinica SIL" w:cs="Abyssinica SIL"/>
        </w:rPr>
        <w:t>ወገብ</w:t>
      </w:r>
      <w:r w:rsidR="00C017B8" w:rsidRPr="00C92E84">
        <w:rPr>
          <w:rFonts w:ascii="Abyssinica SIL" w:hAnsi="Abyssinica SIL" w:cs="Abyssinica SIL"/>
        </w:rPr>
        <w:t>ሩ ደቂቀ እስራኤል እኪተ ቅድመ እግዚአ</w:t>
      </w:r>
      <w:r w:rsidR="009A7600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ወአም</w:t>
      </w:r>
      <w:r w:rsidR="00C017B8" w:rsidRPr="00C92E84">
        <w:rPr>
          <w:rFonts w:ascii="Abyssinica SIL" w:hAnsi="Abyssinica SIL" w:cs="Abyssinica SIL"/>
        </w:rPr>
        <w:t>ለኩ</w:t>
      </w:r>
      <w:r w:rsidR="008746A5" w:rsidRPr="00C92E84">
        <w:rPr>
          <w:rFonts w:ascii="Abyssinica SIL" w:hAnsi="Abyssinica SIL" w:cs="Abyssinica SIL"/>
        </w:rPr>
        <w:t xml:space="preserve"> </w:t>
      </w:r>
      <w:r w:rsidR="00C017B8" w:rsidRPr="00C92E84">
        <w:rPr>
          <w:rFonts w:ascii="Abyssinica SIL" w:hAnsi="Abyssinica SIL" w:cs="Abyssinica SIL"/>
        </w:rPr>
        <w:t>በዓሊ</w:t>
      </w:r>
      <w:r w:rsidR="009A7600" w:rsidRPr="00C92E84">
        <w:rPr>
          <w:rFonts w:ascii="Abyssinica SIL" w:hAnsi="Abyssinica SIL" w:cs="Abyssinica SIL"/>
        </w:rPr>
        <w:t>ም</w:t>
      </w:r>
      <w:r w:rsidR="009135BA" w:rsidRPr="00C92E84">
        <w:rPr>
          <w:rFonts w:ascii="Abyssinica SIL" w:hAnsi="Abyssinica SIL" w:cs="Abyssinica SIL"/>
        </w:rPr>
        <w:t>።</w:t>
      </w:r>
    </w:p>
    <w:p w14:paraId="25E371EE" w14:textId="2BBB375C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02:12</w:t>
      </w:r>
      <w:r w:rsidR="008746A5" w:rsidRPr="00C92E84">
        <w:rPr>
          <w:rFonts w:ascii="Abyssinica SIL" w:hAnsi="Abyssinica SIL" w:cs="Abyssinica SIL"/>
        </w:rPr>
        <w:t xml:space="preserve"> </w:t>
      </w:r>
      <w:r w:rsidR="00C017B8" w:rsidRPr="00C92E84">
        <w:rPr>
          <w:rFonts w:ascii="Abyssinica SIL" w:hAnsi="Abyssinica SIL" w:cs="Abyssinica SIL"/>
        </w:rPr>
        <w:t>ወኀደግ</w:t>
      </w:r>
      <w:r w:rsidR="009A7600" w:rsidRPr="00C92E84">
        <w:rPr>
          <w:rFonts w:ascii="Abyssinica SIL" w:hAnsi="Abyssinica SIL" w:cs="Abyssinica SIL"/>
        </w:rPr>
        <w:t>ዎ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ለእ</w:t>
      </w:r>
      <w:r w:rsidR="002F28F1" w:rsidRPr="00C92E84">
        <w:rPr>
          <w:rFonts w:ascii="Abyssinica SIL" w:hAnsi="Abyssinica SIL" w:cs="Abyssinica SIL"/>
        </w:rPr>
        <w:t>ግዚአ</w:t>
      </w:r>
      <w:r w:rsidR="00C017B8" w:rsidRPr="00C92E84">
        <w:rPr>
          <w:rFonts w:ascii="Abyssinica SIL" w:hAnsi="Abyssinica SIL" w:cs="Abyssinica SIL"/>
        </w:rPr>
        <w:t>ብ</w:t>
      </w:r>
      <w:r w:rsidR="009A7600" w:rsidRPr="00C92E84">
        <w:rPr>
          <w:rFonts w:ascii="Abyssinica SIL" w:hAnsi="Abyssinica SIL" w:cs="Abyssinica SIL"/>
        </w:rPr>
        <w:t>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አምላከ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አበ</w:t>
      </w:r>
      <w:r w:rsidR="002F28F1" w:rsidRPr="00C92E84">
        <w:rPr>
          <w:rFonts w:ascii="Abyssinica SIL" w:hAnsi="Abyssinica SIL" w:cs="Abyssinica SIL"/>
        </w:rPr>
        <w:t>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ዘአውፅኦሙ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እም</w:t>
      </w:r>
      <w:r w:rsidR="00771870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771870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ግብጽ</w:t>
      </w:r>
      <w:r w:rsidR="008746A5" w:rsidRPr="00C92E84">
        <w:rPr>
          <w:rFonts w:ascii="Abyssinica SIL" w:hAnsi="Abyssinica SIL" w:cs="Abyssinica SIL"/>
        </w:rPr>
        <w:t xml:space="preserve"> </w:t>
      </w:r>
      <w:r w:rsidR="00771870" w:rsidRPr="00C92E84">
        <w:rPr>
          <w:rFonts w:ascii="Abyssinica SIL" w:hAnsi="Abyssinica SIL" w:cs="Abyssinica SIL"/>
        </w:rPr>
        <w:t>ወተለዉ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  <w:lang w:val="am-ET"/>
        </w:rPr>
        <w:t>ባ</w:t>
      </w:r>
      <w:r w:rsidR="00771870" w:rsidRPr="00C92E84">
        <w:rPr>
          <w:rFonts w:ascii="Abyssinica SIL" w:hAnsi="Abyssinica SIL" w:cs="Abyssinica SIL"/>
        </w:rPr>
        <w:t>ዕደ</w:t>
      </w:r>
      <w:r w:rsidR="008746A5" w:rsidRPr="00C92E84">
        <w:rPr>
          <w:rFonts w:ascii="Abyssinica SIL" w:hAnsi="Abyssinica SIL" w:cs="Abyssinica SIL"/>
        </w:rPr>
        <w:t xml:space="preserve"> </w:t>
      </w:r>
      <w:r w:rsidR="00771870" w:rsidRPr="00C92E84">
        <w:rPr>
          <w:rFonts w:ascii="Abyssinica SIL" w:hAnsi="Abyssinica SIL" w:cs="Abyssinica SIL"/>
        </w:rPr>
        <w:t>አ</w:t>
      </w:r>
      <w:r w:rsidR="009A7600" w:rsidRPr="00C92E84">
        <w:rPr>
          <w:rFonts w:ascii="Abyssinica SIL" w:hAnsi="Abyssinica SIL" w:cs="Abyssinica SIL"/>
        </w:rPr>
        <w:t>ማ</w:t>
      </w:r>
      <w:r w:rsidR="009A7600" w:rsidRPr="00C92E84">
        <w:rPr>
          <w:rFonts w:ascii="Abyssinica SIL" w:hAnsi="Abyssinica SIL" w:cs="Abyssinica SIL"/>
          <w:lang w:val="am-ET"/>
        </w:rPr>
        <w:t>ል</w:t>
      </w:r>
      <w:r w:rsidR="009A7600" w:rsidRPr="00C92E84">
        <w:rPr>
          <w:rFonts w:ascii="Abyssinica SIL" w:hAnsi="Abyssinica SIL" w:cs="Abyssinica SIL"/>
        </w:rPr>
        <w:t>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A949BB" w:rsidRPr="00C92E84">
        <w:rPr>
          <w:rFonts w:ascii="Abyssinica SIL" w:hAnsi="Abyssinica SIL" w:cs="Abyssinica SIL"/>
        </w:rPr>
        <w:t>አው</w:t>
      </w:r>
      <w:r w:rsidR="009A7600" w:rsidRPr="00C92E84">
        <w:rPr>
          <w:rFonts w:ascii="Abyssinica SIL" w:hAnsi="Abyssinica SIL" w:cs="Abyssinica SIL"/>
        </w:rPr>
        <w:t>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ወሰገዱ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</w:t>
      </w:r>
      <w:r w:rsidR="00A949BB" w:rsidRPr="00C92E84">
        <w:rPr>
          <w:rFonts w:ascii="Abyssinica SIL" w:hAnsi="Abyssinica SIL" w:cs="Abyssinica SIL"/>
        </w:rPr>
        <w:t>አም</w:t>
      </w:r>
      <w:r w:rsidR="009A7600" w:rsidRPr="00C92E84">
        <w:rPr>
          <w:rFonts w:ascii="Abyssinica SIL" w:hAnsi="Abyssinica SIL" w:cs="Abyssinica SIL"/>
        </w:rPr>
        <w:t>ዕዕዎ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A949BB" w:rsidRPr="00C92E84">
        <w:rPr>
          <w:rFonts w:ascii="Abyssinica SIL" w:hAnsi="Abyssinica SIL" w:cs="Abyssinica SIL"/>
        </w:rPr>
        <w:t>ለእግዚኣ</w:t>
      </w:r>
      <w:r w:rsidR="009A7600" w:rsidRPr="00C92E84">
        <w:rPr>
          <w:rFonts w:ascii="Abyssinica SIL" w:hAnsi="Abyssinica SIL" w:cs="Abyssinica SIL"/>
        </w:rPr>
        <w:t>ብሔር</w:t>
      </w:r>
      <w:r w:rsidR="009135BA" w:rsidRPr="00C92E84">
        <w:rPr>
          <w:rFonts w:ascii="Abyssinica SIL" w:hAnsi="Abyssinica SIL" w:cs="Abyssinica SIL"/>
        </w:rPr>
        <w:t>።</w:t>
      </w:r>
    </w:p>
    <w:p w14:paraId="0D0329EC" w14:textId="7964FD80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02:13</w:t>
      </w:r>
      <w:r w:rsidR="008746A5" w:rsidRPr="00C92E84">
        <w:rPr>
          <w:rFonts w:ascii="Abyssinica SIL" w:hAnsi="Abyssinica SIL" w:cs="Abyssinica SIL"/>
        </w:rPr>
        <w:t xml:space="preserve"> </w:t>
      </w:r>
      <w:r w:rsidR="000C00E4" w:rsidRPr="00C92E84">
        <w:rPr>
          <w:rFonts w:ascii="Abyssinica SIL" w:hAnsi="Abyssinica SIL" w:cs="Abyssinica SIL"/>
        </w:rPr>
        <w:t>ወኀደግ</w:t>
      </w:r>
      <w:r w:rsidR="009A7600" w:rsidRPr="00C92E84">
        <w:rPr>
          <w:rFonts w:ascii="Abyssinica SIL" w:hAnsi="Abyssinica SIL" w:cs="Abyssinica SIL"/>
        </w:rPr>
        <w:t>ዎ</w:t>
      </w:r>
      <w:r w:rsidR="008746A5" w:rsidRPr="00C92E84">
        <w:rPr>
          <w:rFonts w:ascii="Abyssinica SIL" w:hAnsi="Abyssinica SIL" w:cs="Abyssinica SIL"/>
        </w:rPr>
        <w:t xml:space="preserve"> </w:t>
      </w:r>
      <w:r w:rsidR="000C00E4" w:rsidRPr="00C92E84">
        <w:rPr>
          <w:rFonts w:ascii="Abyssinica SIL" w:hAnsi="Abyssinica SIL" w:cs="Abyssinica SIL"/>
        </w:rPr>
        <w:t>ለእግዚአ</w:t>
      </w:r>
      <w:r w:rsidR="009A7600" w:rsidRPr="00C92E84">
        <w:rPr>
          <w:rFonts w:ascii="Abyssinica SIL" w:hAnsi="Abyssinica SIL" w:cs="Abyssinica SIL"/>
        </w:rPr>
        <w:t>ብሔ</w:t>
      </w:r>
      <w:r w:rsidR="00F1151A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ወአምለክዎ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ለበዓል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</w:t>
      </w:r>
      <w:r w:rsidR="007F70C3" w:rsidRPr="00C92E84">
        <w:rPr>
          <w:rFonts w:ascii="Abyssinica SIL" w:hAnsi="Abyssinica SIL" w:cs="Abyssinica SIL"/>
        </w:rPr>
        <w:t>ኣስ</w:t>
      </w:r>
      <w:r w:rsidR="00013374" w:rsidRPr="00C92E84">
        <w:rPr>
          <w:rFonts w:ascii="Abyssinica SIL" w:hAnsi="Abyssinica SIL" w:cs="Abyssinica SIL"/>
        </w:rPr>
        <w:t>ጠራ</w:t>
      </w:r>
      <w:r w:rsidR="009A7600" w:rsidRPr="00C92E84">
        <w:rPr>
          <w:rFonts w:ascii="Abyssinica SIL" w:hAnsi="Abyssinica SIL" w:cs="Abyssinica SIL"/>
        </w:rPr>
        <w:t>ጤን</w:t>
      </w:r>
      <w:r w:rsidR="009135BA" w:rsidRPr="00C92E84">
        <w:rPr>
          <w:rFonts w:ascii="Abyssinica SIL" w:hAnsi="Abyssinica SIL" w:cs="Abyssinica SIL"/>
        </w:rPr>
        <w:t>።</w:t>
      </w:r>
    </w:p>
    <w:p w14:paraId="43E29732" w14:textId="5B508DB6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02:14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ወተምዕዐ</w:t>
      </w:r>
      <w:r w:rsidR="008746A5" w:rsidRPr="00C92E84">
        <w:rPr>
          <w:rFonts w:ascii="Abyssinica SIL" w:hAnsi="Abyssinica SIL" w:cs="Abyssinica SIL"/>
        </w:rPr>
        <w:t xml:space="preserve"> </w:t>
      </w:r>
      <w:r w:rsidR="00013374" w:rsidRPr="00C92E84">
        <w:rPr>
          <w:rFonts w:ascii="Abyssinica SIL" w:hAnsi="Abyssinica SIL" w:cs="Abyssinica SIL"/>
        </w:rPr>
        <w:t>መዓተ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13374" w:rsidRPr="00C92E84">
        <w:rPr>
          <w:rFonts w:ascii="Abyssinica SIL" w:hAnsi="Abyssinica SIL" w:cs="Abyssinica SIL"/>
        </w:rPr>
        <w:t>እግዚአ</w:t>
      </w:r>
      <w:r w:rsidR="009A7600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A7600" w:rsidRPr="00C92E84">
        <w:rPr>
          <w:rFonts w:ascii="Abyssinica SIL" w:hAnsi="Abyssinica SIL" w:cs="Abyssinica SIL"/>
        </w:rPr>
        <w:t>ላዕ</w:t>
      </w:r>
      <w:r w:rsidR="00013374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እስራኤ</w:t>
      </w:r>
      <w:r w:rsidR="005947DC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5947DC" w:rsidRPr="00C92E84">
        <w:rPr>
          <w:rFonts w:ascii="Abyssinica SIL" w:hAnsi="Abyssinica SIL" w:cs="Abyssinica SIL"/>
        </w:rPr>
        <w:t>ወኤል ወአግብኦሙ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947DC" w:rsidRPr="00C92E84">
        <w:rPr>
          <w:rFonts w:ascii="Abyssinica SIL" w:hAnsi="Abyssinica SIL" w:cs="Abyssinica SIL"/>
        </w:rPr>
        <w:t>ይጼ</w:t>
      </w:r>
      <w:r w:rsidR="00917F6F" w:rsidRPr="00C92E84">
        <w:rPr>
          <w:rFonts w:ascii="Abyssinica SIL" w:hAnsi="Abyssinica SIL" w:cs="Abyssinica SIL"/>
        </w:rPr>
        <w:t>ውው</w:t>
      </w:r>
      <w:r w:rsidR="005947DC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</w:t>
      </w:r>
      <w:r w:rsidR="00917F6F" w:rsidRPr="00C92E84">
        <w:rPr>
          <w:rFonts w:ascii="Abyssinica SIL" w:hAnsi="Abyssinica SIL" w:cs="Abyssinica SIL"/>
          <w:lang w:val="am-ET"/>
        </w:rPr>
        <w:t>ፄ</w:t>
      </w:r>
      <w:r w:rsidR="00917F6F" w:rsidRPr="00C92E84">
        <w:rPr>
          <w:rFonts w:ascii="Abyssinica SIL" w:hAnsi="Abyssinica SIL" w:cs="Abyssinica SIL"/>
        </w:rPr>
        <w:t>ወ</w:t>
      </w:r>
      <w:r w:rsidR="00917F6F" w:rsidRPr="00C92E84">
        <w:rPr>
          <w:rFonts w:ascii="Abyssinica SIL" w:hAnsi="Abyssinica SIL" w:cs="Abyssinica SIL"/>
          <w:lang w:val="am-ET"/>
        </w:rPr>
        <w:t>ው</w:t>
      </w:r>
      <w:r w:rsidR="00917F6F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ወአ</w:t>
      </w:r>
      <w:r w:rsidR="005947DC" w:rsidRPr="00C92E84">
        <w:rPr>
          <w:rFonts w:ascii="Abyssinica SIL" w:hAnsi="Abyssinica SIL" w:cs="Abyssinica SIL"/>
        </w:rPr>
        <w:t>እተው</w:t>
      </w:r>
      <w:r w:rsidR="00917F6F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5B171F" w:rsidRPr="00C92E84">
        <w:rPr>
          <w:rFonts w:ascii="Abyssinica SIL" w:hAnsi="Abyssinica SIL" w:cs="Abyssinica SIL"/>
        </w:rPr>
        <w:t>ፀሮሙ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አውዶሙ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ወኢ</w:t>
      </w:r>
      <w:r w:rsidR="0040294C" w:rsidRPr="00C92E84">
        <w:rPr>
          <w:rFonts w:ascii="Abyssinica SIL" w:hAnsi="Abyssinica SIL" w:cs="Abyssinica SIL"/>
        </w:rPr>
        <w:t>ክህሉ</w:t>
      </w:r>
      <w:r w:rsidR="008746A5" w:rsidRPr="00C92E84">
        <w:rPr>
          <w:rFonts w:ascii="Abyssinica SIL" w:hAnsi="Abyssinica SIL" w:cs="Abyssinica SIL"/>
        </w:rPr>
        <w:t xml:space="preserve"> </w:t>
      </w:r>
      <w:r w:rsidR="0040294C" w:rsidRPr="00C92E84">
        <w:rPr>
          <w:rFonts w:ascii="Abyssinica SIL" w:hAnsi="Abyssinica SIL" w:cs="Abyssinica SIL"/>
        </w:rPr>
        <w:t>ተ</w:t>
      </w:r>
      <w:r w:rsidR="00917F6F" w:rsidRPr="00C92E84">
        <w:rPr>
          <w:rFonts w:ascii="Abyssinica SIL" w:hAnsi="Abyssinica SIL" w:cs="Abyssinica SIL"/>
        </w:rPr>
        <w:t>ቃውሞ</w:t>
      </w:r>
      <w:r w:rsidR="008746A5" w:rsidRPr="00C92E84">
        <w:rPr>
          <w:rFonts w:ascii="Abyssinica SIL" w:hAnsi="Abyssinica SIL" w:cs="Abyssinica SIL"/>
        </w:rPr>
        <w:t xml:space="preserve"> </w:t>
      </w:r>
      <w:r w:rsidR="0040294C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ፀ</w:t>
      </w:r>
      <w:r w:rsidR="0040294C" w:rsidRPr="00C92E84">
        <w:rPr>
          <w:rFonts w:ascii="Abyssinica SIL" w:hAnsi="Abyssinica SIL" w:cs="Abyssinica SIL"/>
        </w:rPr>
        <w:t>ሮሙ በኵ</w:t>
      </w:r>
      <w:r w:rsidR="00917F6F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40294C" w:rsidRPr="00C92E84">
        <w:rPr>
          <w:rFonts w:ascii="Abyssinica SIL" w:hAnsi="Abyssinica SIL" w:cs="Abyssinica SIL"/>
        </w:rPr>
        <w:t>ዘበርበርዎሙ</w:t>
      </w:r>
      <w:r w:rsidR="009135BA" w:rsidRPr="00C92E84">
        <w:rPr>
          <w:rFonts w:ascii="Abyssinica SIL" w:hAnsi="Abyssinica SIL" w:cs="Abyssinica SIL"/>
        </w:rPr>
        <w:t>።</w:t>
      </w:r>
    </w:p>
    <w:p w14:paraId="41698438" w14:textId="4AF2DDF6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02:15</w:t>
      </w:r>
      <w:r w:rsidR="008746A5" w:rsidRPr="00C92E84">
        <w:rPr>
          <w:rFonts w:ascii="Abyssinica SIL" w:hAnsi="Abyssinica SIL" w:cs="Abyssinica SIL"/>
        </w:rPr>
        <w:t xml:space="preserve"> </w:t>
      </w:r>
      <w:r w:rsidR="0040294C" w:rsidRPr="00C92E84">
        <w:rPr>
          <w:rFonts w:ascii="Abyssinica SIL" w:hAnsi="Abyssinica SIL" w:cs="Abyssinica SIL"/>
        </w:rPr>
        <w:t>ወእደ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40294C" w:rsidRPr="00C92E84">
        <w:rPr>
          <w:rFonts w:ascii="Abyssinica SIL" w:hAnsi="Abyssinica SIL" w:cs="Abyssinica SIL"/>
        </w:rPr>
        <w:t>እግ</w:t>
      </w:r>
      <w:r w:rsidR="00D03087" w:rsidRPr="00C92E84">
        <w:rPr>
          <w:rFonts w:ascii="Abyssinica SIL" w:hAnsi="Abyssinica SIL" w:cs="Abyssinica SIL"/>
        </w:rPr>
        <w:t>ዚኣ</w:t>
      </w:r>
      <w:r w:rsidR="00D608FD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D608FD" w:rsidRPr="00C92E84">
        <w:rPr>
          <w:rFonts w:ascii="Abyssinica SIL" w:hAnsi="Abyssinica SIL" w:cs="Abyssinica SIL"/>
        </w:rPr>
        <w:t>ላ</w:t>
      </w:r>
      <w:r w:rsidR="00D03087" w:rsidRPr="00C92E84">
        <w:rPr>
          <w:rFonts w:ascii="Abyssinica SIL" w:hAnsi="Abyssinica SIL" w:cs="Abyssinica SIL"/>
        </w:rPr>
        <w:t>ዕሌሆሙ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03087" w:rsidRPr="00C92E84">
        <w:rPr>
          <w:rFonts w:ascii="Abyssinica SIL" w:hAnsi="Abyssinica SIL" w:cs="Abyssinica SIL"/>
        </w:rPr>
        <w:t>በእ</w:t>
      </w:r>
      <w:r w:rsidR="00917F6F" w:rsidRPr="00C92E84">
        <w:rPr>
          <w:rFonts w:ascii="Abyssinica SIL" w:hAnsi="Abyssinica SIL" w:cs="Abyssinica SIL"/>
        </w:rPr>
        <w:t>ኪት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ይ</w:t>
      </w:r>
      <w:r w:rsidR="00D608FD" w:rsidRPr="00C92E84">
        <w:rPr>
          <w:rFonts w:ascii="Abyssinica SIL" w:hAnsi="Abyssinica SIL" w:cs="Abyssinica SIL"/>
        </w:rPr>
        <w:t>ቤ</w:t>
      </w:r>
      <w:r w:rsidR="008746A5" w:rsidRPr="00C92E84">
        <w:rPr>
          <w:rFonts w:ascii="Abyssinica SIL" w:hAnsi="Abyssinica SIL" w:cs="Abyssinica SIL"/>
        </w:rPr>
        <w:t xml:space="preserve"> </w:t>
      </w:r>
      <w:r w:rsidR="00D608FD" w:rsidRPr="00C92E84">
        <w:rPr>
          <w:rFonts w:ascii="Abyssinica SIL" w:hAnsi="Abyssinica SIL" w:cs="Abyssinica SIL"/>
        </w:rPr>
        <w:t>እግዚአብ</w:t>
      </w:r>
      <w:r w:rsidR="00917F6F" w:rsidRPr="00C92E84">
        <w:rPr>
          <w:rFonts w:ascii="Abyssinica SIL" w:hAnsi="Abyssinica SIL" w:cs="Abyssinica SIL"/>
        </w:rPr>
        <w:t>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A1C8D" w:rsidRPr="00C92E84">
        <w:rPr>
          <w:rFonts w:ascii="Abyssinica SIL" w:hAnsi="Abyssinica SIL" w:cs="Abyssinica SIL"/>
        </w:rPr>
        <w:t>መሐለ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A1C8D" w:rsidRPr="00C92E84">
        <w:rPr>
          <w:rFonts w:ascii="Abyssinica SIL" w:hAnsi="Abyssinica SIL" w:cs="Abyssinica SIL"/>
        </w:rPr>
        <w:t>እግ</w:t>
      </w:r>
      <w:r w:rsidR="00F00215" w:rsidRPr="00C92E84">
        <w:rPr>
          <w:rFonts w:ascii="Abyssinica SIL" w:hAnsi="Abyssinica SIL" w:cs="Abyssinica SIL"/>
        </w:rPr>
        <w:t>ዚአ</w:t>
      </w:r>
      <w:r w:rsidR="00917F6F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ወሣ</w:t>
      </w:r>
      <w:r w:rsidR="00F00215" w:rsidRPr="00C92E84">
        <w:rPr>
          <w:rFonts w:ascii="Abyssinica SIL" w:hAnsi="Abyssinica SIL" w:cs="Abyssinica SIL"/>
        </w:rPr>
        <w:t>ቀይዎሙ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00215" w:rsidRPr="00C92E84">
        <w:rPr>
          <w:rFonts w:ascii="Abyssinica SIL" w:hAnsi="Abyssinica SIL" w:cs="Abyssinica SIL"/>
        </w:rPr>
        <w:t>ጥ</w:t>
      </w:r>
      <w:r w:rsidR="00917F6F" w:rsidRPr="00C92E84">
        <w:rPr>
          <w:rFonts w:ascii="Abyssinica SIL" w:hAnsi="Abyssinica SIL" w:cs="Abyssinica SIL"/>
        </w:rPr>
        <w:t>ቀ</w:t>
      </w:r>
      <w:r w:rsidR="009135BA" w:rsidRPr="00C92E84">
        <w:rPr>
          <w:rFonts w:ascii="Abyssinica SIL" w:hAnsi="Abyssinica SIL" w:cs="Abyssinica SIL"/>
        </w:rPr>
        <w:t>።</w:t>
      </w:r>
    </w:p>
    <w:p w14:paraId="28593A8C" w14:textId="649CF4A4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02:16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ወአ</w:t>
      </w:r>
      <w:r w:rsidR="00917F6F" w:rsidRPr="00C92E84">
        <w:rPr>
          <w:rFonts w:ascii="Abyssinica SIL" w:hAnsi="Abyssinica SIL" w:cs="Abyssinica SIL"/>
          <w:lang w:val="am-ET"/>
        </w:rPr>
        <w:t>ቀ</w:t>
      </w:r>
      <w:r w:rsidR="00917F6F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እ</w:t>
      </w:r>
      <w:r w:rsidR="0031017C" w:rsidRPr="00C92E84">
        <w:rPr>
          <w:rFonts w:ascii="Abyssinica SIL" w:hAnsi="Abyssinica SIL" w:cs="Abyssinica SIL"/>
        </w:rPr>
        <w:t>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31017C" w:rsidRPr="00C92E84">
        <w:rPr>
          <w:rFonts w:ascii="Abyssinica SIL" w:hAnsi="Abyssinica SIL" w:cs="Abyssinica SIL"/>
        </w:rPr>
        <w:t>መሳ</w:t>
      </w:r>
      <w:r w:rsidR="00917F6F" w:rsidRPr="00C92E84">
        <w:rPr>
          <w:rFonts w:ascii="Abyssinica SIL" w:hAnsi="Abyssinica SIL" w:cs="Abyssinica SIL"/>
        </w:rPr>
        <w:t>ፍን</w:t>
      </w:r>
      <w:r w:rsidR="0031017C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ወአ</w:t>
      </w:r>
      <w:r w:rsidR="0031017C" w:rsidRPr="00C92E84">
        <w:rPr>
          <w:rFonts w:ascii="Abyssinica SIL" w:hAnsi="Abyssinica SIL" w:cs="Abyssinica SIL"/>
        </w:rPr>
        <w:t>ድኃኖሙ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1017C" w:rsidRPr="00C92E84">
        <w:rPr>
          <w:rFonts w:ascii="Abyssinica SIL" w:hAnsi="Abyssinica SIL" w:cs="Abyssinica SIL"/>
        </w:rPr>
        <w:t>እግ</w:t>
      </w:r>
      <w:r w:rsidR="0066599D" w:rsidRPr="00C92E84">
        <w:rPr>
          <w:rFonts w:ascii="Abyssinica SIL" w:hAnsi="Abyssinica SIL" w:cs="Abyssinica SIL"/>
        </w:rPr>
        <w:t>ዚአ</w:t>
      </w:r>
      <w:r w:rsidR="00917F6F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እ</w:t>
      </w:r>
      <w:r w:rsidR="0066599D" w:rsidRPr="00C92E84">
        <w:rPr>
          <w:rFonts w:ascii="Abyssinica SIL" w:hAnsi="Abyssinica SIL" w:cs="Abyssinica SIL"/>
        </w:rPr>
        <w:t>ምእደ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6599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6599D" w:rsidRPr="00C92E84">
        <w:rPr>
          <w:rFonts w:ascii="Abyssinica SIL" w:hAnsi="Abyssinica SIL" w:cs="Abyssinica SIL"/>
        </w:rPr>
        <w:t>ፄወ</w:t>
      </w:r>
      <w:r w:rsidR="00917F6F" w:rsidRPr="00C92E84">
        <w:rPr>
          <w:rFonts w:ascii="Abyssinica SIL" w:hAnsi="Abyssinica SIL" w:cs="Abyssinica SIL"/>
        </w:rPr>
        <w:t>ውዎሙ</w:t>
      </w:r>
      <w:r w:rsidR="009135BA" w:rsidRPr="00C92E84">
        <w:rPr>
          <w:rFonts w:ascii="Abyssinica SIL" w:hAnsi="Abyssinica SIL" w:cs="Abyssinica SIL"/>
        </w:rPr>
        <w:t>።</w:t>
      </w:r>
    </w:p>
    <w:p w14:paraId="0DF5D430" w14:textId="7550B8DA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02:17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</w:t>
      </w:r>
      <w:r w:rsidR="0066599D" w:rsidRPr="00C92E84">
        <w:rPr>
          <w:rFonts w:ascii="Abyssinica SIL" w:hAnsi="Abyssinica SIL" w:cs="Abyssinica SIL"/>
        </w:rPr>
        <w:t>ለመሳፍንቲሆሙ</w:t>
      </w:r>
      <w:r w:rsidR="00917F6F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ኢሰም</w:t>
      </w:r>
      <w:r w:rsidR="0066599D" w:rsidRPr="00C92E84">
        <w:rPr>
          <w:rFonts w:ascii="Abyssinica SIL" w:hAnsi="Abyssinica SIL" w:cs="Abyssinica SIL"/>
        </w:rPr>
        <w:t>ዖ</w:t>
      </w:r>
      <w:r w:rsidR="0066599D" w:rsidRPr="00C92E84">
        <w:rPr>
          <w:rFonts w:ascii="Abyssinica SIL" w:hAnsi="Abyssinica SIL" w:cs="Abyssinica SIL"/>
          <w:lang w:val="am-ET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6599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6599D" w:rsidRPr="00C92E84">
        <w:rPr>
          <w:rFonts w:ascii="Abyssinica SIL" w:hAnsi="Abyssinica SIL" w:cs="Abyssinica SIL"/>
        </w:rPr>
        <w:t>ዘመዉ</w:t>
      </w:r>
      <w:r w:rsidR="008746A5" w:rsidRPr="00C92E84">
        <w:rPr>
          <w:rFonts w:ascii="Abyssinica SIL" w:hAnsi="Abyssinica SIL" w:cs="Abyssinica SIL"/>
        </w:rPr>
        <w:t xml:space="preserve"> </w:t>
      </w:r>
      <w:r w:rsidR="0038181A" w:rsidRPr="00C92E84">
        <w:rPr>
          <w:rFonts w:ascii="Abyssinica SIL" w:hAnsi="Abyssinica SIL" w:cs="Abyssinica SIL"/>
        </w:rPr>
        <w:t>ወተለዉ 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8181A" w:rsidRPr="00C92E84">
        <w:rPr>
          <w:rFonts w:ascii="Abyssinica SIL" w:hAnsi="Abyssinica SIL" w:cs="Abyssinica SIL"/>
        </w:rPr>
        <w:t>ባዕት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38181A" w:rsidRPr="00C92E84">
        <w:rPr>
          <w:rFonts w:ascii="Abyssinica SIL" w:hAnsi="Abyssinica SIL" w:cs="Abyssinica SIL"/>
        </w:rPr>
        <w:t>ወ</w:t>
      </w:r>
      <w:r w:rsidR="00917F6F" w:rsidRPr="00C92E84">
        <w:rPr>
          <w:rFonts w:ascii="Abyssinica SIL" w:hAnsi="Abyssinica SIL" w:cs="Abyssinica SIL"/>
        </w:rPr>
        <w:t>ሰገዱ 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ወአምዕዕዎ</w:t>
      </w:r>
      <w:r w:rsidR="0038181A" w:rsidRPr="00C92E84">
        <w:rPr>
          <w:rFonts w:ascii="Abyssinica SIL" w:hAnsi="Abyssinica SIL" w:cs="Abyssinica SIL"/>
        </w:rPr>
        <w:t xml:space="preserve"> ለእዚ</w:t>
      </w:r>
      <w:r w:rsidR="00917F6F" w:rsidRPr="00C92E84">
        <w:rPr>
          <w:rFonts w:ascii="Abyssinica SIL" w:hAnsi="Abyssinica SIL" w:cs="Abyssinica SIL"/>
        </w:rPr>
        <w:t>አብሔር</w:t>
      </w:r>
      <w:r w:rsidR="0038181A" w:rsidRPr="00C92E84">
        <w:rPr>
          <w:rFonts w:ascii="Abyssinica SIL" w:hAnsi="Abyssinica SIL" w:cs="Abyssinica SIL"/>
        </w:rPr>
        <w:t xml:space="preserve"> ወኃ</w:t>
      </w:r>
      <w:r w:rsidR="00917F6F" w:rsidRPr="00C92E84">
        <w:rPr>
          <w:rFonts w:ascii="Abyssinica SIL" w:hAnsi="Abyssinica SIL" w:cs="Abyssinica SIL"/>
        </w:rPr>
        <w:t>ደግ</w:t>
      </w:r>
      <w:r w:rsidR="0038181A" w:rsidRPr="00C92E84">
        <w:rPr>
          <w:rFonts w:ascii="Abyssinica SIL" w:hAnsi="Abyssinica SIL" w:cs="Abyssinica SIL"/>
        </w:rPr>
        <w:t>ዋ ፍጡነ ለፍኖት እን</w:t>
      </w:r>
      <w:r w:rsidR="00917F6F" w:rsidRPr="00C92E84">
        <w:rPr>
          <w:rFonts w:ascii="Abyssinica SIL" w:hAnsi="Abyssinica SIL" w:cs="Abyssinica SIL"/>
        </w:rPr>
        <w:t>ተ</w:t>
      </w:r>
      <w:r w:rsidR="0038181A" w:rsidRPr="00C92E84">
        <w:rPr>
          <w:rFonts w:ascii="Abyssinica SIL" w:hAnsi="Abyssinica SIL" w:cs="Abyssinica SIL"/>
        </w:rPr>
        <w:t xml:space="preserve"> ባቲ</w:t>
      </w:r>
      <w:r w:rsidR="008746A5" w:rsidRPr="00C92E84">
        <w:rPr>
          <w:rFonts w:ascii="Abyssinica SIL" w:hAnsi="Abyssinica SIL" w:cs="Abyssinica SIL"/>
        </w:rPr>
        <w:t xml:space="preserve"> </w:t>
      </w:r>
      <w:r w:rsidR="0038181A" w:rsidRPr="00C92E84">
        <w:rPr>
          <w:rFonts w:ascii="Abyssinica SIL" w:hAnsi="Abyssinica SIL" w:cs="Abyssinica SIL"/>
        </w:rPr>
        <w:t>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38181A" w:rsidRPr="00C92E84">
        <w:rPr>
          <w:rFonts w:ascii="Abyssinica SIL" w:hAnsi="Abyssinica SIL" w:cs="Abyssinica SIL"/>
        </w:rPr>
        <w:t>አበ</w:t>
      </w:r>
      <w:r w:rsidR="00917F6F" w:rsidRPr="00C92E84">
        <w:rPr>
          <w:rFonts w:ascii="Abyssinica SIL" w:hAnsi="Abyssinica SIL" w:cs="Abyssinica SIL"/>
        </w:rPr>
        <w:t>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0D29AF" w:rsidRPr="00C92E84">
        <w:rPr>
          <w:rFonts w:ascii="Abyssinica SIL" w:hAnsi="Abyssinica SIL" w:cs="Abyssinica SIL"/>
        </w:rPr>
        <w:t>ይስምዑ</w:t>
      </w:r>
      <w:r w:rsidR="008746A5" w:rsidRPr="00C92E84">
        <w:rPr>
          <w:rFonts w:ascii="Abyssinica SIL" w:hAnsi="Abyssinica SIL" w:cs="Abyssinica SIL"/>
        </w:rPr>
        <w:t xml:space="preserve"> </w:t>
      </w:r>
      <w:r w:rsidR="000D29AF" w:rsidRPr="00C92E84">
        <w:rPr>
          <w:rFonts w:ascii="Abyssinica SIL" w:hAnsi="Abyssinica SIL" w:cs="Abyssinica SIL"/>
        </w:rPr>
        <w:t>ቃለ</w:t>
      </w:r>
      <w:r w:rsidR="008746A5" w:rsidRPr="00C92E84">
        <w:rPr>
          <w:rFonts w:ascii="Abyssinica SIL" w:hAnsi="Abyssinica SIL" w:cs="Abyssinica SIL"/>
        </w:rPr>
        <w:t xml:space="preserve"> </w:t>
      </w:r>
      <w:r w:rsidR="000D29AF" w:rsidRPr="00C92E84">
        <w:rPr>
          <w:rFonts w:ascii="Abyssinica SIL" w:hAnsi="Abyssinica SIL" w:cs="Abyssinica SIL"/>
        </w:rPr>
        <w:t>እግዚአ</w:t>
      </w:r>
      <w:r w:rsidR="00917F6F" w:rsidRPr="00C92E84">
        <w:rPr>
          <w:rFonts w:ascii="Abyssinica SIL" w:hAnsi="Abyssinica SIL" w:cs="Abyssinica SIL"/>
        </w:rPr>
        <w:t>ብሔ</w:t>
      </w:r>
      <w:r w:rsidR="000D29AF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0D29AF" w:rsidRPr="00C92E84">
        <w:rPr>
          <w:rFonts w:ascii="Abyssinica SIL" w:hAnsi="Abyssinica SIL" w:cs="Abyssinica SIL"/>
        </w:rPr>
        <w:t>ወኢገብሩ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0D29AF" w:rsidRPr="00C92E84">
        <w:rPr>
          <w:rFonts w:ascii="Abyssinica SIL" w:hAnsi="Abyssinica SIL" w:cs="Abyssinica SIL"/>
        </w:rPr>
        <w:t>ከማ</w:t>
      </w:r>
      <w:r w:rsidR="00917F6F" w:rsidRPr="00C92E84">
        <w:rPr>
          <w:rFonts w:ascii="Abyssinica SIL" w:hAnsi="Abyssinica SIL" w:cs="Abyssinica SIL"/>
        </w:rPr>
        <w:t>ሁ</w:t>
      </w:r>
      <w:r w:rsidR="009135BA" w:rsidRPr="00C92E84">
        <w:rPr>
          <w:rFonts w:ascii="Abyssinica SIL" w:hAnsi="Abyssinica SIL" w:cs="Abyssinica SIL"/>
        </w:rPr>
        <w:t>።</w:t>
      </w:r>
    </w:p>
    <w:p w14:paraId="203B22E5" w14:textId="3F8423D6" w:rsidR="00753C92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02:18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0D29AF" w:rsidRPr="00C92E84">
        <w:rPr>
          <w:rFonts w:ascii="Abyssinica SIL" w:hAnsi="Abyssinica SIL" w:cs="Abyssinica SIL"/>
        </w:rPr>
        <w:t>አቀመ</w:t>
      </w:r>
      <w:r w:rsidR="008746A5" w:rsidRPr="00C92E84">
        <w:rPr>
          <w:rFonts w:ascii="Abyssinica SIL" w:hAnsi="Abyssinica SIL" w:cs="Abyssinica SIL"/>
        </w:rPr>
        <w:t xml:space="preserve"> </w:t>
      </w:r>
      <w:r w:rsidR="000D29AF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0D29AF" w:rsidRPr="00C92E84">
        <w:rPr>
          <w:rFonts w:ascii="Abyssinica SIL" w:hAnsi="Abyssinica SIL" w:cs="Abyssinica SIL"/>
        </w:rPr>
        <w:t>እግዚአ</w:t>
      </w:r>
      <w:r w:rsidR="00917F6F" w:rsidRPr="00C92E84">
        <w:rPr>
          <w:rFonts w:ascii="Abyssinica SIL" w:hAnsi="Abyssinica SIL" w:cs="Abyssinica SIL"/>
        </w:rPr>
        <w:t>ብሔ</w:t>
      </w:r>
      <w:r w:rsidR="001C5434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1C5434" w:rsidRPr="00C92E84">
        <w:rPr>
          <w:rFonts w:ascii="Abyssinica SIL" w:hAnsi="Abyssinica SIL" w:cs="Abyssinica SIL"/>
        </w:rPr>
        <w:t>መሳፍንተ ወሀለወ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እግ</w:t>
      </w:r>
      <w:r w:rsidR="001C5434" w:rsidRPr="00C92E84">
        <w:rPr>
          <w:rFonts w:ascii="Abyssinica SIL" w:hAnsi="Abyssinica SIL" w:cs="Abyssinica SIL"/>
        </w:rPr>
        <w:t>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1C5434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1C5434" w:rsidRPr="00C92E84">
        <w:rPr>
          <w:rFonts w:ascii="Abyssinica SIL" w:hAnsi="Abyssinica SIL" w:cs="Abyssinica SIL"/>
        </w:rPr>
        <w:t>ውእ</w:t>
      </w:r>
      <w:r w:rsidR="00917F6F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መስፍን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C5434" w:rsidRPr="00C92E84">
        <w:rPr>
          <w:rFonts w:ascii="Abyssinica SIL" w:hAnsi="Abyssinica SIL" w:cs="Abyssinica SIL"/>
        </w:rPr>
        <w:t>ወአድኃ</w:t>
      </w:r>
      <w:r w:rsidR="00917F6F" w:rsidRPr="00C92E84">
        <w:rPr>
          <w:rFonts w:ascii="Abyssinica SIL" w:hAnsi="Abyssinica SIL" w:cs="Abyssinica SIL"/>
        </w:rPr>
        <w:t>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C5434" w:rsidRPr="00C92E84">
        <w:rPr>
          <w:rFonts w:ascii="Abyssinica SIL" w:hAnsi="Abyssinica SIL" w:cs="Abyssinica SIL"/>
        </w:rPr>
        <w:t>እ</w:t>
      </w:r>
      <w:r w:rsidR="00917F6F" w:rsidRPr="00C92E84">
        <w:rPr>
          <w:rFonts w:ascii="Abyssinica SIL" w:hAnsi="Abyssinica SIL" w:cs="Abyssinica SIL"/>
        </w:rPr>
        <w:t>ምእደ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ፀሮሙ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በኵሉ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1C5434" w:rsidRPr="00C92E84">
        <w:rPr>
          <w:rFonts w:ascii="Abyssinica SIL" w:hAnsi="Abyssinica SIL" w:cs="Abyssinica SIL"/>
        </w:rPr>
        <w:t>መዋዕሊ</w:t>
      </w:r>
      <w:r w:rsidR="00917F6F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መስ</w:t>
      </w:r>
      <w:r w:rsidR="001C5434" w:rsidRPr="00C92E84">
        <w:rPr>
          <w:rFonts w:ascii="Abyssinica SIL" w:hAnsi="Abyssinica SIL" w:cs="Abyssinica SIL"/>
        </w:rPr>
        <w:t>ፍን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C5434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1C5434" w:rsidRPr="00C92E84">
        <w:rPr>
          <w:rFonts w:ascii="Abyssinica SIL" w:hAnsi="Abyssinica SIL" w:cs="Abyssinica SIL"/>
        </w:rPr>
        <w:t>ተ</w:t>
      </w:r>
      <w:r w:rsidR="00917F6F" w:rsidRPr="00C92E84">
        <w:rPr>
          <w:rFonts w:ascii="Abyssinica SIL" w:hAnsi="Abyssinica SIL" w:cs="Abyssinica SIL"/>
        </w:rPr>
        <w:t>ሣሀሎሙ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17F6F" w:rsidRPr="00C92E84">
        <w:rPr>
          <w:rFonts w:ascii="Abyssinica SIL" w:hAnsi="Abyssinica SIL" w:cs="Abyssinica SIL"/>
        </w:rPr>
        <w:t>እ</w:t>
      </w:r>
      <w:r w:rsidR="00DC3EFD" w:rsidRPr="00C92E84">
        <w:rPr>
          <w:rFonts w:ascii="Abyssinica SIL" w:hAnsi="Abyssinica SIL" w:cs="Abyssinica SIL"/>
        </w:rPr>
        <w:t>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DC3EFD" w:rsidRPr="00C92E84">
        <w:rPr>
          <w:rFonts w:ascii="Abyssinica SIL" w:hAnsi="Abyssinica SIL" w:cs="Abyssinica SIL"/>
        </w:rPr>
        <w:t>እም</w:t>
      </w:r>
      <w:r w:rsidR="00187FE8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DC3EFD" w:rsidRPr="00C92E84">
        <w:rPr>
          <w:rFonts w:ascii="Abyssinica SIL" w:hAnsi="Abyssinica SIL" w:cs="Abyssinica SIL"/>
        </w:rPr>
        <w:t>ሕ{…}(</w:t>
      </w:r>
      <w:r w:rsidR="00187FE8" w:rsidRPr="00C92E84">
        <w:rPr>
          <w:rFonts w:ascii="Abyssinica SIL" w:hAnsi="Abyssinica SIL" w:cs="Abyssinica SIL"/>
        </w:rPr>
        <w:t>ማ</w:t>
      </w:r>
      <w:r w:rsidR="00DC3EFD" w:rsidRPr="00C92E84">
        <w:rPr>
          <w:rFonts w:ascii="Abyssinica SIL" w:hAnsi="Abyssinica SIL" w:cs="Abyssinica SIL"/>
        </w:rPr>
        <w:t>ሞሙ)</w:t>
      </w:r>
      <w:r w:rsidR="008746A5" w:rsidRPr="00C92E84">
        <w:rPr>
          <w:rFonts w:ascii="Abyssinica SIL" w:hAnsi="Abyssinica SIL" w:cs="Abyssinica SIL"/>
        </w:rPr>
        <w:t xml:space="preserve"> </w:t>
      </w:r>
      <w:r w:rsidR="00DC3EFD" w:rsidRPr="00C92E84">
        <w:rPr>
          <w:rFonts w:ascii="Abyssinica SIL" w:hAnsi="Abyssinica SIL" w:cs="Abyssinica SIL"/>
        </w:rPr>
        <w:t>ዘበቅድመ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DC3EF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DC3EFD" w:rsidRPr="00C92E84">
        <w:rPr>
          <w:rFonts w:ascii="Abyssinica SIL" w:hAnsi="Abyssinica SIL" w:cs="Abyssinica SIL"/>
        </w:rPr>
        <w:t>ይ</w:t>
      </w:r>
      <w:r w:rsidR="00187FE8" w:rsidRPr="00C92E84">
        <w:rPr>
          <w:rFonts w:ascii="Abyssinica SIL" w:hAnsi="Abyssinica SIL" w:cs="Abyssinica SIL"/>
        </w:rPr>
        <w:t>ትቃተልዎሙ</w:t>
      </w:r>
      <w:r w:rsidR="009135BA" w:rsidRPr="00C92E84">
        <w:rPr>
          <w:rFonts w:ascii="Abyssinica SIL" w:hAnsi="Abyssinica SIL" w:cs="Abyssinica SIL"/>
        </w:rPr>
        <w:t>።</w:t>
      </w:r>
    </w:p>
    <w:p w14:paraId="675BA0CD" w14:textId="2C71BC62" w:rsidR="00722631" w:rsidRPr="00C92E84" w:rsidRDefault="00753C9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02:19 </w:t>
      </w:r>
      <w:r w:rsidR="002D7369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2D7369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D7369" w:rsidRPr="00C92E84">
        <w:rPr>
          <w:rFonts w:ascii="Abyssinica SIL" w:hAnsi="Abyssinica SIL" w:cs="Abyssinica SIL"/>
        </w:rPr>
        <w:t>መስፍን ይገብእ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ካዕበ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</w:t>
      </w:r>
      <w:r w:rsidR="00F10337" w:rsidRPr="00C92E84">
        <w:rPr>
          <w:rFonts w:ascii="Abyssinica SIL" w:hAnsi="Abyssinica SIL" w:cs="Abyssinica SIL"/>
        </w:rPr>
        <w:t>ይ</w:t>
      </w:r>
      <w:r w:rsidR="00F10337" w:rsidRPr="00C92E84">
        <w:rPr>
          <w:rFonts w:ascii="Abyssinica SIL" w:hAnsi="Abyssinica SIL" w:cs="Abyssinica SIL"/>
          <w:lang w:val="am-ET"/>
        </w:rPr>
        <w:t>ኤ</w:t>
      </w:r>
      <w:r w:rsidR="00F10337" w:rsidRPr="00C92E84">
        <w:rPr>
          <w:rFonts w:ascii="Abyssinica SIL" w:hAnsi="Abyssinica SIL" w:cs="Abyssinica SIL"/>
        </w:rPr>
        <w:t>ብሱ</w:t>
      </w:r>
      <w:r w:rsidR="008746A5" w:rsidRPr="00C92E84">
        <w:rPr>
          <w:rFonts w:ascii="Abyssinica SIL" w:hAnsi="Abyssinica SIL" w:cs="Abyssinica SIL"/>
        </w:rPr>
        <w:t xml:space="preserve"> </w:t>
      </w:r>
      <w:r w:rsidR="00F10337" w:rsidRPr="00C92E84">
        <w:rPr>
          <w:rFonts w:ascii="Abyssinica SIL" w:hAnsi="Abyssinica SIL" w:cs="Abyssinica SIL"/>
        </w:rPr>
        <w:t>ፈድፋደ</w:t>
      </w:r>
      <w:r w:rsidR="008746A5" w:rsidRPr="00C92E84">
        <w:rPr>
          <w:rFonts w:ascii="Abyssinica SIL" w:hAnsi="Abyssinica SIL" w:cs="Abyssinica SIL"/>
        </w:rPr>
        <w:t xml:space="preserve"> </w:t>
      </w:r>
      <w:r w:rsidR="00F10337" w:rsidRPr="00C92E84">
        <w:rPr>
          <w:rFonts w:ascii="Abyssinica SIL" w:hAnsi="Abyssinica SIL" w:cs="Abyssinica SIL"/>
        </w:rPr>
        <w:t>እ</w:t>
      </w:r>
      <w:r w:rsidR="00187FE8" w:rsidRPr="00C92E84">
        <w:rPr>
          <w:rFonts w:ascii="Abyssinica SIL" w:hAnsi="Abyssinica SIL" w:cs="Abyssinica SIL"/>
        </w:rPr>
        <w:t>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F10337" w:rsidRPr="00C92E84">
        <w:rPr>
          <w:rFonts w:ascii="Abyssinica SIL" w:hAnsi="Abyssinica SIL" w:cs="Abyssinica SIL"/>
        </w:rPr>
        <w:t>አበዊሆሙ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10337" w:rsidRPr="00C92E84">
        <w:rPr>
          <w:rFonts w:ascii="Abyssinica SIL" w:hAnsi="Abyssinica SIL" w:cs="Abyssinica SIL"/>
        </w:rPr>
        <w:t>ወየሐውሩ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F10337" w:rsidRPr="00C92E84">
        <w:rPr>
          <w:rFonts w:ascii="Abyssinica SIL" w:hAnsi="Abyssinica SIL" w:cs="Abyssinica SIL"/>
        </w:rPr>
        <w:t>ወ</w:t>
      </w:r>
      <w:r w:rsidR="00187FE8" w:rsidRPr="00C92E84">
        <w:rPr>
          <w:rFonts w:ascii="Abyssinica SIL" w:hAnsi="Abyssinica SIL" w:cs="Abyssinica SIL"/>
        </w:rPr>
        <w:t>ይ</w:t>
      </w:r>
      <w:r w:rsidR="00187FE8" w:rsidRPr="00C92E84">
        <w:rPr>
          <w:rFonts w:ascii="Abyssinica SIL" w:hAnsi="Abyssinica SIL" w:cs="Abyssinica SIL"/>
          <w:lang w:val="am-ET"/>
        </w:rPr>
        <w:t>ተ</w:t>
      </w:r>
      <w:r w:rsidR="00F10337" w:rsidRPr="00C92E84">
        <w:rPr>
          <w:rFonts w:ascii="Abyssinica SIL" w:hAnsi="Abyssinica SIL" w:cs="Abyssinica SIL"/>
        </w:rPr>
        <w:t>ልዉ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F10337" w:rsidRPr="00C92E84">
        <w:rPr>
          <w:rFonts w:ascii="Abyssinica SIL" w:hAnsi="Abyssinica SIL" w:cs="Abyssinica SIL"/>
        </w:rPr>
        <w:t>ባዕድ ወ</w:t>
      </w:r>
      <w:r w:rsidR="00187FE8" w:rsidRPr="00C92E84">
        <w:rPr>
          <w:rFonts w:ascii="Abyssinica SIL" w:hAnsi="Abyssinica SIL" w:cs="Abyssinica SIL"/>
        </w:rPr>
        <w:t>ያመልክዎሙ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</w:t>
      </w:r>
      <w:r w:rsidR="003043F6" w:rsidRPr="00C92E84">
        <w:rPr>
          <w:rFonts w:ascii="Abyssinica SIL" w:hAnsi="Abyssinica SIL" w:cs="Abyssinica SIL"/>
        </w:rPr>
        <w:t>ይሰ</w:t>
      </w:r>
      <w:r w:rsidR="003043F6" w:rsidRPr="00C92E84">
        <w:rPr>
          <w:rFonts w:ascii="Abyssinica SIL" w:hAnsi="Abyssinica SIL" w:cs="Abyssinica SIL"/>
          <w:lang w:val="am-ET"/>
        </w:rPr>
        <w:t>ግዱ</w:t>
      </w:r>
      <w:r w:rsidR="008746A5" w:rsidRPr="00C92E84">
        <w:rPr>
          <w:rFonts w:ascii="Abyssinica SIL" w:hAnsi="Abyssinica SIL" w:cs="Abyssinica SIL"/>
        </w:rPr>
        <w:t xml:space="preserve"> </w:t>
      </w:r>
      <w:r w:rsidR="003043F6" w:rsidRPr="00C92E84">
        <w:rPr>
          <w:rFonts w:ascii="Abyssinica SIL" w:hAnsi="Abyssinica SIL" w:cs="Abyssinica SIL"/>
          <w:lang w:val="am-ET"/>
        </w:rPr>
        <w:t>ሎ</w:t>
      </w:r>
      <w:r w:rsidR="00187FE8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043F6" w:rsidRPr="00C92E84">
        <w:rPr>
          <w:rFonts w:ascii="Abyssinica SIL" w:hAnsi="Abyssinica SIL" w:cs="Abyssinica SIL"/>
        </w:rPr>
        <w:t>ወኢየኃ</w:t>
      </w:r>
      <w:r w:rsidR="00187FE8" w:rsidRPr="00C92E84">
        <w:rPr>
          <w:rFonts w:ascii="Abyssinica SIL" w:hAnsi="Abyssinica SIL" w:cs="Abyssinica SIL"/>
        </w:rPr>
        <w:t>ድጉ</w:t>
      </w:r>
      <w:r w:rsidR="003043F6" w:rsidRPr="00C92E84">
        <w:rPr>
          <w:rFonts w:ascii="Abyssinica SIL" w:hAnsi="Abyssinica SIL" w:cs="Abyssinica SIL"/>
        </w:rPr>
        <w:t xml:space="preserve"> እከዪሆሙ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ወኢይገብኡ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B0FF4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B0FF4" w:rsidRPr="00C92E84">
        <w:rPr>
          <w:rFonts w:ascii="Abyssinica SIL" w:hAnsi="Abyssinica SIL" w:cs="Abyssinica SIL"/>
        </w:rPr>
        <w:t>ፍኖቶሙ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እኪት</w:t>
      </w:r>
      <w:r w:rsidR="009135BA" w:rsidRPr="00C92E84">
        <w:rPr>
          <w:rFonts w:ascii="Abyssinica SIL" w:hAnsi="Abyssinica SIL" w:cs="Abyssinica SIL"/>
        </w:rPr>
        <w:t>።</w:t>
      </w:r>
    </w:p>
    <w:p w14:paraId="24A68B03" w14:textId="29FD93B3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02:20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</w:t>
      </w:r>
      <w:r w:rsidR="006B0FF4" w:rsidRPr="00C92E84">
        <w:rPr>
          <w:rFonts w:ascii="Abyssinica SIL" w:hAnsi="Abyssinica SIL" w:cs="Abyssinica SIL"/>
          <w:lang w:val="am-ET"/>
        </w:rPr>
        <w:t>ተ</w:t>
      </w:r>
      <w:r w:rsidR="006B0FF4" w:rsidRPr="00C92E84">
        <w:rPr>
          <w:rFonts w:ascii="Abyssinica SIL" w:hAnsi="Abyssinica SIL" w:cs="Abyssinica SIL"/>
        </w:rPr>
        <w:t>ምዕዐ</w:t>
      </w:r>
      <w:r w:rsidR="008746A5" w:rsidRPr="00C92E84">
        <w:rPr>
          <w:rFonts w:ascii="Abyssinica SIL" w:hAnsi="Abyssinica SIL" w:cs="Abyssinica SIL"/>
        </w:rPr>
        <w:t xml:space="preserve"> </w:t>
      </w:r>
      <w:r w:rsidR="00294F16" w:rsidRPr="00C92E84">
        <w:rPr>
          <w:rFonts w:ascii="Abyssinica SIL" w:hAnsi="Abyssinica SIL" w:cs="Abyssinica SIL"/>
        </w:rPr>
        <w:t>መዓ</w:t>
      </w:r>
      <w:r w:rsidR="006B0FF4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B0FF4" w:rsidRPr="00C92E84">
        <w:rPr>
          <w:rFonts w:ascii="Abyssinica SIL" w:hAnsi="Abyssinica SIL" w:cs="Abyssinica SIL"/>
        </w:rPr>
        <w:t>እግ</w:t>
      </w:r>
      <w:r w:rsidR="00542A33" w:rsidRPr="00C92E84">
        <w:rPr>
          <w:rFonts w:ascii="Abyssinica SIL" w:hAnsi="Abyssinica SIL" w:cs="Abyssinica SIL"/>
        </w:rPr>
        <w:t>ዚአ</w:t>
      </w:r>
      <w:r w:rsidR="00187FE8" w:rsidRPr="00C92E84">
        <w:rPr>
          <w:rFonts w:ascii="Abyssinica SIL" w:hAnsi="Abyssinica SIL" w:cs="Abyssinica SIL"/>
        </w:rPr>
        <w:t>ብ</w:t>
      </w:r>
      <w:r w:rsidR="00542A33" w:rsidRPr="00C92E84">
        <w:rPr>
          <w:rFonts w:ascii="Abyssinica SIL" w:hAnsi="Abyssinica SIL" w:cs="Abyssinica SIL"/>
        </w:rPr>
        <w:t>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542A33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42A33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ወይ</w:t>
      </w:r>
      <w:r w:rsidR="00542A33" w:rsidRPr="00C92E84">
        <w:rPr>
          <w:rFonts w:ascii="Abyssinica SIL" w:hAnsi="Abyssinica SIL" w:cs="Abyssinica SIL"/>
        </w:rPr>
        <w:t>ቤ</w:t>
      </w:r>
      <w:r w:rsidR="008746A5" w:rsidRPr="00C92E84">
        <w:rPr>
          <w:rFonts w:ascii="Abyssinica SIL" w:hAnsi="Abyssinica SIL" w:cs="Abyssinica SIL"/>
        </w:rPr>
        <w:t xml:space="preserve"> </w:t>
      </w:r>
      <w:r w:rsidR="00542A33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542A33" w:rsidRPr="00C92E84">
        <w:rPr>
          <w:rFonts w:ascii="Abyssinica SIL" w:hAnsi="Abyssinica SIL" w:cs="Abyssinica SIL"/>
        </w:rPr>
        <w:t>ኃደገ</w:t>
      </w:r>
      <w:r w:rsidR="008746A5" w:rsidRPr="00C92E84">
        <w:rPr>
          <w:rFonts w:ascii="Abyssinica SIL" w:hAnsi="Abyssinica SIL" w:cs="Abyssinica SIL"/>
        </w:rPr>
        <w:t xml:space="preserve"> </w:t>
      </w:r>
      <w:r w:rsidR="00542A33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542A33" w:rsidRPr="00C92E84">
        <w:rPr>
          <w:rFonts w:ascii="Abyssinica SIL" w:hAnsi="Abyssinica SIL" w:cs="Abyssinica SIL"/>
        </w:rPr>
        <w:t>ሕ</w:t>
      </w:r>
      <w:r w:rsidR="00187FE8" w:rsidRPr="00C92E84">
        <w:rPr>
          <w:rFonts w:ascii="Abyssinica SIL" w:hAnsi="Abyssinica SIL" w:cs="Abyssinica SIL"/>
        </w:rPr>
        <w:t>ዝብየ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ኪዳንየ</w:t>
      </w:r>
      <w:r w:rsidR="008746A5" w:rsidRPr="00C92E84">
        <w:rPr>
          <w:rFonts w:ascii="Abyssinica SIL" w:hAnsi="Abyssinica SIL" w:cs="Abyssinica SIL"/>
        </w:rPr>
        <w:t xml:space="preserve"> </w:t>
      </w:r>
      <w:r w:rsidR="00542A33" w:rsidRPr="00C92E84">
        <w:rPr>
          <w:rFonts w:ascii="Abyssinica SIL" w:hAnsi="Abyssinica SIL" w:cs="Abyssinica SIL"/>
        </w:rPr>
        <w:t>ዘአዘ</w:t>
      </w:r>
      <w:r w:rsidR="00187FE8" w:rsidRPr="00C92E84">
        <w:rPr>
          <w:rFonts w:ascii="Abyssinica SIL" w:hAnsi="Abyssinica SIL" w:cs="Abyssinica SIL"/>
        </w:rPr>
        <w:t>ዝክ</w:t>
      </w:r>
      <w:r w:rsidR="00542A33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ለአበዊሆሙ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ወኢ</w:t>
      </w:r>
      <w:r w:rsidR="00B916AC" w:rsidRPr="00C92E84">
        <w:rPr>
          <w:rFonts w:ascii="Abyssinica SIL" w:hAnsi="Abyssinica SIL" w:cs="Abyssinica SIL"/>
        </w:rPr>
        <w:t>ሰምዑ</w:t>
      </w:r>
      <w:r w:rsidR="008746A5" w:rsidRPr="00C92E84">
        <w:rPr>
          <w:rFonts w:ascii="Abyssinica SIL" w:hAnsi="Abyssinica SIL" w:cs="Abyssinica SIL"/>
        </w:rPr>
        <w:t xml:space="preserve"> </w:t>
      </w:r>
      <w:r w:rsidR="00B916AC" w:rsidRPr="00C92E84">
        <w:rPr>
          <w:rFonts w:ascii="Abyssinica SIL" w:hAnsi="Abyssinica SIL" w:cs="Abyssinica SIL"/>
        </w:rPr>
        <w:t>ቃልየ</w:t>
      </w:r>
      <w:r w:rsidR="009135BA" w:rsidRPr="00C92E84">
        <w:rPr>
          <w:rFonts w:ascii="Abyssinica SIL" w:hAnsi="Abyssinica SIL" w:cs="Abyssinica SIL"/>
        </w:rPr>
        <w:t>።</w:t>
      </w:r>
    </w:p>
    <w:p w14:paraId="76EF2D9E" w14:textId="364922A0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02:21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ወአነኒ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ኢ</w:t>
      </w:r>
      <w:r w:rsidR="00B916AC" w:rsidRPr="00C92E84">
        <w:rPr>
          <w:rFonts w:ascii="Abyssinica SIL" w:hAnsi="Abyssinica SIL" w:cs="Abyssinica SIL"/>
        </w:rPr>
        <w:t>ይደግም</w:t>
      </w:r>
      <w:r w:rsidR="008746A5" w:rsidRPr="00C92E84">
        <w:rPr>
          <w:rFonts w:ascii="Abyssinica SIL" w:hAnsi="Abyssinica SIL" w:cs="Abyssinica SIL"/>
        </w:rPr>
        <w:t xml:space="preserve"> </w:t>
      </w:r>
      <w:r w:rsidR="00B916AC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B916AC" w:rsidRPr="00C92E84">
        <w:rPr>
          <w:rFonts w:ascii="Abyssinica SIL" w:hAnsi="Abyssinica SIL" w:cs="Abyssinica SIL"/>
        </w:rPr>
        <w:t>አሰ</w:t>
      </w:r>
      <w:r w:rsidR="00187FE8" w:rsidRPr="00C92E84">
        <w:rPr>
          <w:rFonts w:ascii="Abyssinica SIL" w:hAnsi="Abyssinica SIL" w:cs="Abyssinica SIL"/>
        </w:rPr>
        <w:t>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4182C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4182C" w:rsidRPr="00C92E84">
        <w:rPr>
          <w:rFonts w:ascii="Abyssinica SIL" w:hAnsi="Abyssinica SIL" w:cs="Abyssinica SIL"/>
        </w:rPr>
        <w:t>እምቅድሜሆሙ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4182C" w:rsidRPr="00C92E84">
        <w:rPr>
          <w:rFonts w:ascii="Abyssinica SIL" w:hAnsi="Abyssinica SIL" w:cs="Abyssinica SIL"/>
        </w:rPr>
        <w:t>እ</w:t>
      </w:r>
      <w:r w:rsidR="00187FE8" w:rsidRPr="00C92E84">
        <w:rPr>
          <w:rFonts w:ascii="Abyssinica SIL" w:hAnsi="Abyssinica SIL" w:cs="Abyssinica SIL"/>
        </w:rPr>
        <w:t>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4182C" w:rsidRPr="00C92E84">
        <w:rPr>
          <w:rFonts w:ascii="Abyssinica SIL" w:hAnsi="Abyssinica SIL" w:cs="Abyssinica SIL"/>
        </w:rPr>
        <w:t>አሕዛ</w:t>
      </w:r>
      <w:r w:rsidR="00187FE8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አትረፈ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4182C" w:rsidRPr="00C92E84">
        <w:rPr>
          <w:rFonts w:ascii="Abyssinica SIL" w:hAnsi="Abyssinica SIL" w:cs="Abyssinica SIL"/>
        </w:rPr>
        <w:t>ኢየ</w:t>
      </w:r>
      <w:r w:rsidR="00187FE8" w:rsidRPr="00C92E84">
        <w:rPr>
          <w:rFonts w:ascii="Abyssinica SIL" w:hAnsi="Abyssinica SIL" w:cs="Abyssinica SIL"/>
        </w:rPr>
        <w:t>ሱ</w:t>
      </w:r>
      <w:r w:rsidR="0064182C" w:rsidRPr="00C92E84">
        <w:rPr>
          <w:rFonts w:ascii="Abyssinica SIL" w:hAnsi="Abyssinica SIL" w:cs="Abyssinica SIL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5BB7CB66" w14:textId="66EC4442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4182C" w:rsidRPr="00C92E84">
        <w:rPr>
          <w:rFonts w:ascii="Abyssinica SIL" w:hAnsi="Abyssinica SIL" w:cs="Abyssinica SIL"/>
        </w:rPr>
        <w:t>ወኀ</w:t>
      </w:r>
      <w:r w:rsidR="00187FE8" w:rsidRPr="00C92E84">
        <w:rPr>
          <w:rFonts w:ascii="Abyssinica SIL" w:hAnsi="Abyssinica SIL" w:cs="Abyssinica SIL"/>
        </w:rPr>
        <w:t>ደጎሙ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አ</w:t>
      </w:r>
      <w:r w:rsidR="0064182C" w:rsidRPr="00C92E84">
        <w:rPr>
          <w:rFonts w:ascii="Abyssinica SIL" w:hAnsi="Abyssinica SIL" w:cs="Abyssinica SIL"/>
        </w:rPr>
        <w:t>መክ</w:t>
      </w:r>
      <w:r w:rsidR="00187FE8" w:rsidRPr="00C92E84">
        <w:rPr>
          <w:rFonts w:ascii="Abyssinica SIL" w:hAnsi="Abyssinica SIL" w:cs="Abyssinica SIL"/>
        </w:rPr>
        <w:t>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ለእስራ</w:t>
      </w:r>
      <w:r w:rsidR="00187FE8" w:rsidRPr="00C92E84">
        <w:rPr>
          <w:rFonts w:ascii="Abyssinica SIL" w:hAnsi="Abyssinica SIL" w:cs="Abyssinica SIL"/>
          <w:lang w:val="am-ET"/>
        </w:rPr>
        <w:t>ኤ</w:t>
      </w:r>
      <w:r w:rsidR="0064182C" w:rsidRPr="00C92E84">
        <w:rPr>
          <w:rFonts w:ascii="Abyssinica SIL" w:hAnsi="Abyssinica SIL" w:cs="Abyssinica SIL"/>
        </w:rPr>
        <w:t>ል እ</w:t>
      </w:r>
      <w:r w:rsidR="00187FE8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B91F7E" w:rsidRPr="00C92E84">
        <w:rPr>
          <w:rFonts w:ascii="Abyssinica SIL" w:hAnsi="Abyssinica SIL" w:cs="Abyssinica SIL"/>
        </w:rPr>
        <w:t>{.}የዓ</w:t>
      </w:r>
      <w:r w:rsidR="00187FE8" w:rsidRPr="00C92E84">
        <w:rPr>
          <w:rFonts w:ascii="Abyssinica SIL" w:hAnsi="Abyssinica SIL" w:cs="Abyssinica SIL"/>
        </w:rPr>
        <w:t>ቅቡ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ፍኖተ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እግዚ</w:t>
      </w:r>
      <w:r w:rsidR="00985526" w:rsidRPr="00C92E84">
        <w:rPr>
          <w:rFonts w:ascii="Abyssinica SIL" w:hAnsi="Abyssinica SIL" w:cs="Abyssinica SIL"/>
        </w:rPr>
        <w:t>አ</w:t>
      </w:r>
      <w:r w:rsidR="00187FE8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ወእመ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85526" w:rsidRPr="00C92E84">
        <w:rPr>
          <w:rFonts w:ascii="Abyssinica SIL" w:hAnsi="Abyssinica SIL" w:cs="Abyssinica SIL"/>
        </w:rPr>
        <w:t>የ</w:t>
      </w:r>
      <w:r w:rsidR="00187FE8" w:rsidRPr="00C92E84">
        <w:rPr>
          <w:rFonts w:ascii="Abyssinica SIL" w:hAnsi="Abyssinica SIL" w:cs="Abyssinica SIL"/>
        </w:rPr>
        <w:t>ሐውሩ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985526" w:rsidRPr="00C92E84">
        <w:rPr>
          <w:rFonts w:ascii="Abyssinica SIL" w:hAnsi="Abyssinica SIL" w:cs="Abyssinica SIL"/>
        </w:rPr>
        <w:t>ባቲ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4C7DD2" w:rsidRPr="00C92E84">
        <w:rPr>
          <w:rFonts w:ascii="Abyssinica SIL" w:hAnsi="Abyssinica SIL" w:cs="Abyssinica SIL"/>
        </w:rPr>
        <w:t>ዓ</w:t>
      </w:r>
      <w:r w:rsidR="00187FE8" w:rsidRPr="00C92E84">
        <w:rPr>
          <w:rFonts w:ascii="Abyssinica SIL" w:hAnsi="Abyssinica SIL" w:cs="Abyssinica SIL"/>
        </w:rPr>
        <w:t>ቀቡ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አበዊሆሙ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4C7DD2" w:rsidRPr="00C92E84">
        <w:rPr>
          <w:rFonts w:ascii="Abyssinica SIL" w:hAnsi="Abyssinica SIL" w:cs="Abyssinica SIL"/>
        </w:rPr>
        <w:t>ወ</w:t>
      </w:r>
      <w:r w:rsidR="00187FE8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አልቦ</w:t>
      </w:r>
      <w:r w:rsidR="009135BA" w:rsidRPr="00C92E84">
        <w:rPr>
          <w:rFonts w:ascii="Abyssinica SIL" w:hAnsi="Abyssinica SIL" w:cs="Abyssinica SIL"/>
        </w:rPr>
        <w:t>።</w:t>
      </w:r>
    </w:p>
    <w:p w14:paraId="21EB8696" w14:textId="4ECFF277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02:23</w:t>
      </w:r>
      <w:r w:rsidR="008746A5" w:rsidRPr="00C92E84">
        <w:rPr>
          <w:rFonts w:ascii="Abyssinica SIL" w:hAnsi="Abyssinica SIL" w:cs="Abyssinica SIL"/>
        </w:rPr>
        <w:t xml:space="preserve"> </w:t>
      </w:r>
      <w:r w:rsidR="004C7DD2" w:rsidRPr="00C92E84">
        <w:rPr>
          <w:rFonts w:ascii="Abyssinica SIL" w:hAnsi="Abyssinica SIL" w:cs="Abyssinica SIL"/>
        </w:rPr>
        <w:t>ወኃ</w:t>
      </w:r>
      <w:r w:rsidR="00187FE8" w:rsidRPr="00C92E84">
        <w:rPr>
          <w:rFonts w:ascii="Abyssinica SIL" w:hAnsi="Abyssinica SIL" w:cs="Abyssinica SIL"/>
        </w:rPr>
        <w:t>ደጎ</w:t>
      </w:r>
      <w:r w:rsidR="004C7DD2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E4B79" w:rsidRPr="00C92E84">
        <w:rPr>
          <w:rFonts w:ascii="Abyssinica SIL" w:hAnsi="Abyssinica SIL" w:cs="Abyssinica SIL"/>
        </w:rPr>
        <w:t>እግዚ</w:t>
      </w:r>
      <w:r w:rsidR="00D33C26" w:rsidRPr="00C92E84">
        <w:rPr>
          <w:rFonts w:ascii="Abyssinica SIL" w:hAnsi="Abyssinica SIL" w:cs="Abyssinica SIL"/>
        </w:rPr>
        <w:t>አ</w:t>
      </w:r>
      <w:r w:rsidR="00187FE8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ለእሉ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አሕ</w:t>
      </w:r>
      <w:r w:rsidR="00D33C26" w:rsidRPr="00C92E84">
        <w:rPr>
          <w:rFonts w:ascii="Abyssinica SIL" w:hAnsi="Abyssinica SIL" w:cs="Abyssinica SIL"/>
        </w:rPr>
        <w:t>ዛብ</w:t>
      </w:r>
      <w:r w:rsidR="008746A5" w:rsidRPr="00C92E84">
        <w:rPr>
          <w:rFonts w:ascii="Abyssinica SIL" w:hAnsi="Abyssinica SIL" w:cs="Abyssinica SIL"/>
        </w:rPr>
        <w:t xml:space="preserve"> </w:t>
      </w:r>
      <w:r w:rsidR="00D33C26" w:rsidRPr="00C92E84">
        <w:rPr>
          <w:rFonts w:ascii="Abyssinica SIL" w:hAnsi="Abyssinica SIL" w:cs="Abyssinica SIL"/>
        </w:rPr>
        <w:t>ወኢ</w:t>
      </w:r>
      <w:r w:rsidR="00187FE8" w:rsidRPr="00C92E84">
        <w:rPr>
          <w:rFonts w:ascii="Abyssinica SIL" w:hAnsi="Abyssinica SIL" w:cs="Abyssinica SIL"/>
        </w:rPr>
        <w:t>ያሰሰሎሙ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ፍጡነ</w:t>
      </w:r>
      <w:r w:rsidR="00187FE8" w:rsidRPr="00C92E84">
        <w:rPr>
          <w:rFonts w:ascii="Abyssinica SIL" w:hAnsi="Abyssinica SIL" w:cs="Abyssinica SIL"/>
          <w:lang w:val="am-ET"/>
        </w:rPr>
        <w:t xml:space="preserve"> </w:t>
      </w:r>
      <w:r w:rsidR="00335DBD" w:rsidRPr="00C92E84">
        <w:rPr>
          <w:rFonts w:ascii="Abyssinica SIL" w:hAnsi="Abyssinica SIL" w:cs="Abyssinica SIL"/>
        </w:rPr>
        <w:t>ወኢያግብ</w:t>
      </w:r>
      <w:r w:rsidR="00187FE8" w:rsidRPr="00C92E84">
        <w:rPr>
          <w:rFonts w:ascii="Abyssinica SIL" w:hAnsi="Abyssinica SIL" w:cs="Abyssinica SIL"/>
        </w:rPr>
        <w:t>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እዴ</w:t>
      </w:r>
      <w:r w:rsidR="00335DBD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335DBD" w:rsidRPr="00C92E84">
        <w:rPr>
          <w:rFonts w:ascii="Abyssinica SIL" w:hAnsi="Abyssinica SIL" w:cs="Abyssinica SIL"/>
        </w:rPr>
        <w:t>ለኢየሱስ</w:t>
      </w:r>
      <w:r w:rsidR="009135BA" w:rsidRPr="00C92E84">
        <w:rPr>
          <w:rFonts w:ascii="Abyssinica SIL" w:hAnsi="Abyssinica SIL" w:cs="Abyssinica SIL"/>
        </w:rPr>
        <w:t>።</w:t>
      </w:r>
    </w:p>
    <w:p w14:paraId="30C8E501" w14:textId="77777777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</w:p>
    <w:p w14:paraId="6695F5DF" w14:textId="0E5E5D32" w:rsidR="00252C40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ክፍል፡ ፫፡፡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95E8393" w14:textId="77777777" w:rsidR="00252C40" w:rsidRPr="00C92E84" w:rsidRDefault="00252C40" w:rsidP="00252C40">
      <w:pPr>
        <w:spacing w:after="0" w:line="240" w:lineRule="auto"/>
        <w:rPr>
          <w:rFonts w:ascii="Abyssinica SIL" w:hAnsi="Abyssinica SIL" w:cs="Abyssinica SIL"/>
        </w:rPr>
      </w:pPr>
    </w:p>
    <w:p w14:paraId="46339ABE" w14:textId="77E1BBEC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03:01 </w:t>
      </w:r>
      <w:r w:rsidR="00335DBD" w:rsidRPr="00C92E84">
        <w:rPr>
          <w:rFonts w:ascii="Abyssinica SIL" w:hAnsi="Abyssinica SIL" w:cs="Abyssinica SIL"/>
        </w:rPr>
        <w:t>ወኃ</w:t>
      </w:r>
      <w:r w:rsidR="00187FE8" w:rsidRPr="00C92E84">
        <w:rPr>
          <w:rFonts w:ascii="Abyssinica SIL" w:hAnsi="Abyssinica SIL" w:cs="Abyssinica SIL"/>
        </w:rPr>
        <w:t>ደጎሙ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87FE8" w:rsidRPr="00C92E84">
        <w:rPr>
          <w:rFonts w:ascii="Abyssinica SIL" w:hAnsi="Abyssinica SIL" w:cs="Abyssinica SIL"/>
        </w:rPr>
        <w:t>እግዚ</w:t>
      </w:r>
      <w:r w:rsidR="005E5520" w:rsidRPr="00C92E84">
        <w:rPr>
          <w:rFonts w:ascii="Abyssinica SIL" w:hAnsi="Abyssinica SIL" w:cs="Abyssinica SIL"/>
        </w:rPr>
        <w:t>አ</w:t>
      </w:r>
      <w:r w:rsidR="00BA26E7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ለእ</w:t>
      </w:r>
      <w:r w:rsidR="005E5520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5E5520" w:rsidRPr="00C92E84">
        <w:rPr>
          <w:rFonts w:ascii="Abyssinica SIL" w:hAnsi="Abyssinica SIL" w:cs="Abyssinica SIL"/>
        </w:rPr>
        <w:t>አሕዛብ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ያመክሮሙ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075A50" w:rsidRPr="00C92E84">
        <w:rPr>
          <w:rFonts w:ascii="Abyssinica SIL" w:hAnsi="Abyssinica SIL" w:cs="Abyssinica SIL"/>
        </w:rPr>
        <w:t>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075A50" w:rsidRPr="00C92E84">
        <w:rPr>
          <w:rFonts w:ascii="Abyssinica SIL" w:hAnsi="Abyssinica SIL" w:cs="Abyssinica SIL"/>
        </w:rPr>
        <w:t>ለእ</w:t>
      </w:r>
      <w:r w:rsidR="00BA26E7" w:rsidRPr="00C92E84">
        <w:rPr>
          <w:rFonts w:ascii="Abyssinica SIL" w:hAnsi="Abyssinica SIL" w:cs="Abyssinica SIL"/>
        </w:rPr>
        <w:t>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</w:t>
      </w:r>
      <w:r w:rsidR="005E6E73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5E6E73" w:rsidRPr="00C92E84">
        <w:rPr>
          <w:rFonts w:ascii="Abyssinica SIL" w:hAnsi="Abyssinica SIL" w:cs="Abyssinica SIL"/>
        </w:rPr>
        <w:t>ኢያእመ</w:t>
      </w:r>
      <w:r w:rsidR="00BA26E7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ፀብኦሙ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5E6E73" w:rsidRPr="00C92E84">
        <w:rPr>
          <w:rFonts w:ascii="Abyssinica SIL" w:hAnsi="Abyssinica SIL" w:cs="Abyssinica SIL"/>
        </w:rPr>
        <w:t>ለከናአ</w:t>
      </w:r>
      <w:r w:rsidR="00BA26E7" w:rsidRPr="00C92E84">
        <w:rPr>
          <w:rFonts w:ascii="Abyssinica SIL" w:hAnsi="Abyssinica SIL" w:cs="Abyssinica SIL"/>
        </w:rPr>
        <w:t>ን</w:t>
      </w:r>
      <w:r w:rsidR="009135BA" w:rsidRPr="00C92E84">
        <w:rPr>
          <w:rFonts w:ascii="Abyssinica SIL" w:hAnsi="Abyssinica SIL" w:cs="Abyssinica SIL"/>
        </w:rPr>
        <w:t>።</w:t>
      </w:r>
    </w:p>
    <w:p w14:paraId="5EFB33A0" w14:textId="7742B4B1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03:02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ዳእሙ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በእንተ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E6E73" w:rsidRPr="00C92E84">
        <w:rPr>
          <w:rFonts w:ascii="Abyssinica SIL" w:hAnsi="Abyssinica SIL" w:cs="Abyssinica SIL"/>
        </w:rPr>
        <w:t>ት</w:t>
      </w:r>
      <w:r w:rsidR="00BA26E7" w:rsidRPr="00C92E84">
        <w:rPr>
          <w:rFonts w:ascii="Abyssinica SIL" w:hAnsi="Abyssinica SIL" w:cs="Abyssinica SIL"/>
        </w:rPr>
        <w:t>ው</w:t>
      </w:r>
      <w:r w:rsidR="005E6E73" w:rsidRPr="00C92E84">
        <w:rPr>
          <w:rFonts w:ascii="Abyssinica SIL" w:hAnsi="Abyssinica SIL" w:cs="Abyssinica SIL"/>
        </w:rPr>
        <w:t>ል</w:t>
      </w:r>
      <w:r w:rsidR="00BA26E7" w:rsidRPr="00C92E84">
        <w:rPr>
          <w:rFonts w:ascii="Abyssinica SIL" w:hAnsi="Abyssinica SIL" w:cs="Abyssinica SIL"/>
        </w:rPr>
        <w:t>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እስራኤ</w:t>
      </w:r>
      <w:r w:rsidR="005E6E73" w:rsidRPr="00C92E84">
        <w:rPr>
          <w:rFonts w:ascii="Abyssinica SIL" w:hAnsi="Abyssinica SIL" w:cs="Abyssinica SIL"/>
        </w:rPr>
        <w:t>ል ከ</w:t>
      </w:r>
      <w:r w:rsidR="00BA26E7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4A27F9" w:rsidRPr="00C92E84">
        <w:rPr>
          <w:rFonts w:ascii="Abyssinica SIL" w:hAnsi="Abyssinica SIL" w:cs="Abyssinica SIL"/>
        </w:rPr>
        <w:t>ይም</w:t>
      </w:r>
      <w:r w:rsidR="007171D9" w:rsidRPr="00C92E84">
        <w:rPr>
          <w:rFonts w:ascii="Abyssinica SIL" w:hAnsi="Abyssinica SIL" w:cs="Abyssinica SIL"/>
        </w:rPr>
        <w:t>ሀ</w:t>
      </w:r>
      <w:r w:rsidR="00BA26E7" w:rsidRPr="00C92E84">
        <w:rPr>
          <w:rFonts w:ascii="Abyssinica SIL" w:hAnsi="Abyssinica SIL" w:cs="Abyssinica SIL"/>
        </w:rPr>
        <w:t>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ቀ</w:t>
      </w:r>
      <w:r w:rsidR="007171D9" w:rsidRPr="00C92E84">
        <w:rPr>
          <w:rFonts w:ascii="Abyssinica SIL" w:hAnsi="Abyssinica SIL" w:cs="Abyssinica SIL"/>
        </w:rPr>
        <w:t>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7171D9" w:rsidRPr="00C92E84">
        <w:rPr>
          <w:rFonts w:ascii="Abyssinica SIL" w:hAnsi="Abyssinica SIL" w:cs="Abyssinica SIL"/>
        </w:rPr>
        <w:t>ወባሕ</w:t>
      </w:r>
      <w:r w:rsidR="00BA26E7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7171D9" w:rsidRPr="00C92E84">
        <w:rPr>
          <w:rFonts w:ascii="Abyssinica SIL" w:hAnsi="Abyssinica SIL" w:cs="Abyssinica SIL"/>
        </w:rPr>
        <w:t>እም</w:t>
      </w:r>
      <w:r w:rsidR="00BA26E7" w:rsidRPr="00C92E84">
        <w:rPr>
          <w:rFonts w:ascii="Abyssinica SIL" w:hAnsi="Abyssinica SIL" w:cs="Abyssinica SIL"/>
        </w:rPr>
        <w:t>ቅድሜ</w:t>
      </w:r>
      <w:r w:rsidR="007171D9" w:rsidRPr="00C92E84">
        <w:rPr>
          <w:rFonts w:ascii="Abyssinica SIL" w:hAnsi="Abyssinica SIL" w:cs="Abyssinica SIL"/>
        </w:rPr>
        <w:t>ሁኒ</w:t>
      </w:r>
      <w:r w:rsidR="008746A5" w:rsidRPr="00C92E84">
        <w:rPr>
          <w:rFonts w:ascii="Abyssinica SIL" w:hAnsi="Abyssinica SIL" w:cs="Abyssinica SIL"/>
        </w:rPr>
        <w:t xml:space="preserve"> </w:t>
      </w:r>
      <w:r w:rsidR="007171D9" w:rsidRPr="00C92E84">
        <w:rPr>
          <w:rFonts w:ascii="Abyssinica SIL" w:hAnsi="Abyssinica SIL" w:cs="Abyssinica SIL"/>
        </w:rPr>
        <w:t>ኢያእ</w:t>
      </w:r>
      <w:r w:rsidR="00BA26E7" w:rsidRPr="00C92E84">
        <w:rPr>
          <w:rFonts w:ascii="Abyssinica SIL" w:hAnsi="Abyssinica SIL" w:cs="Abyssinica SIL"/>
        </w:rPr>
        <w:t>መርዎሙ</w:t>
      </w:r>
      <w:r w:rsidR="009135BA" w:rsidRPr="00C92E84">
        <w:rPr>
          <w:rFonts w:ascii="Abyssinica SIL" w:hAnsi="Abyssinica SIL" w:cs="Abyssinica SIL"/>
        </w:rPr>
        <w:t>።</w:t>
      </w:r>
    </w:p>
    <w:p w14:paraId="76131BEF" w14:textId="021C65CA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03:03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ለ</w:t>
      </w:r>
      <w:r w:rsidR="001376D3" w:rsidRPr="00C92E84">
        <w:rPr>
          <w:rFonts w:ascii="Abyssinica SIL" w:hAnsi="Abyssinica SIL" w:cs="Abyssinica SIL"/>
        </w:rPr>
        <w:t>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C366C5" w:rsidRPr="00C92E84">
        <w:rPr>
          <w:rFonts w:ascii="Abyssinica SIL" w:hAnsi="Abyssinica SIL" w:cs="Abyssinica SIL"/>
        </w:rPr>
        <w:t>፭</w:t>
      </w:r>
      <w:r w:rsidR="001376D3" w:rsidRPr="00C92E84">
        <w:rPr>
          <w:rFonts w:ascii="Abyssinica SIL" w:hAnsi="Abyssinica SIL" w:cs="Abyssinica SIL"/>
        </w:rPr>
        <w:t xml:space="preserve"> አሕዛ</w:t>
      </w:r>
      <w:r w:rsidR="00C366C5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ኢሎ</w:t>
      </w:r>
      <w:r w:rsidR="00C366C5" w:rsidRPr="00C92E84">
        <w:rPr>
          <w:rFonts w:ascii="Abyssinica SIL" w:hAnsi="Abyssinica SIL" w:cs="Abyssinica SIL"/>
        </w:rPr>
        <w:t>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C366C5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C366C5" w:rsidRPr="00C92E84">
        <w:rPr>
          <w:rFonts w:ascii="Abyssinica SIL" w:hAnsi="Abyssinica SIL" w:cs="Abyssinica SIL"/>
        </w:rPr>
        <w:t>ከናአን</w:t>
      </w:r>
      <w:r w:rsidR="008746A5" w:rsidRPr="00C92E84">
        <w:rPr>
          <w:rFonts w:ascii="Abyssinica SIL" w:hAnsi="Abyssinica SIL" w:cs="Abyssinica SIL"/>
        </w:rPr>
        <w:t xml:space="preserve"> </w:t>
      </w:r>
      <w:r w:rsidR="00C366C5" w:rsidRPr="00C92E84">
        <w:rPr>
          <w:rFonts w:ascii="Abyssinica SIL" w:hAnsi="Abyssinica SIL" w:cs="Abyssinica SIL"/>
        </w:rPr>
        <w:t>ወሲ</w:t>
      </w:r>
      <w:r w:rsidR="00BA26E7" w:rsidRPr="00C92E84">
        <w:rPr>
          <w:rFonts w:ascii="Abyssinica SIL" w:hAnsi="Abyssinica SIL" w:cs="Abyssinica SIL"/>
        </w:rPr>
        <w:t>ዶና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ወኤ</w:t>
      </w:r>
      <w:r w:rsidR="00BA26E7" w:rsidRPr="00C92E84">
        <w:rPr>
          <w:rFonts w:ascii="Abyssinica SIL" w:hAnsi="Abyssinica SIL" w:cs="Abyssinica SIL"/>
          <w:lang w:val="am-ET"/>
        </w:rPr>
        <w:t>ዌ</w:t>
      </w:r>
      <w:r w:rsidR="00BA26E7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C366C5" w:rsidRPr="00C92E84">
        <w:rPr>
          <w:rFonts w:ascii="Abyssinica SIL" w:hAnsi="Abyssinica SIL" w:cs="Abyssinica SIL"/>
        </w:rPr>
        <w:t>ው</w:t>
      </w:r>
      <w:r w:rsidR="00BA26E7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ሊባኖስ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ደብ</w:t>
      </w:r>
      <w:r w:rsidR="00341B45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A80EFD" w:rsidRPr="00C92E84">
        <w:rPr>
          <w:rFonts w:ascii="Abyssinica SIL" w:hAnsi="Abyssinica SIL" w:cs="Abyssinica SIL"/>
        </w:rPr>
        <w:t>ባ</w:t>
      </w:r>
      <w:r w:rsidR="00341B45" w:rsidRPr="00C92E84">
        <w:rPr>
          <w:rFonts w:ascii="Abyssinica SIL" w:hAnsi="Abyssinica SIL" w:cs="Abyssinica SIL"/>
        </w:rPr>
        <w:t>ለ</w:t>
      </w:r>
      <w:r w:rsidR="00BA26E7" w:rsidRPr="00C92E84">
        <w:rPr>
          <w:rFonts w:ascii="Abyssinica SIL" w:hAnsi="Abyssinica SIL" w:cs="Abyssinica SIL"/>
          <w:lang w:val="am-ET"/>
        </w:rPr>
        <w:t>ሄ</w:t>
      </w:r>
      <w:r w:rsidR="00BA26E7" w:rsidRPr="00C92E84">
        <w:rPr>
          <w:rFonts w:ascii="Abyssinica SIL" w:hAnsi="Abyssinica SIL" w:cs="Abyssinica SIL"/>
        </w:rPr>
        <w:t>ርሞን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A80EFD" w:rsidRPr="00C92E84">
        <w:rPr>
          <w:rFonts w:ascii="Abyssinica SIL" w:hAnsi="Abyssinica SIL" w:cs="Abyssinica SIL"/>
        </w:rPr>
        <w:t>ሎቤመት</w:t>
      </w:r>
      <w:r w:rsidR="009135BA" w:rsidRPr="00C92E84">
        <w:rPr>
          <w:rFonts w:ascii="Abyssinica SIL" w:hAnsi="Abyssinica SIL" w:cs="Abyssinica SIL"/>
        </w:rPr>
        <w:t>።</w:t>
      </w:r>
    </w:p>
    <w:p w14:paraId="0EBA60F1" w14:textId="51B5EE48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03:04</w:t>
      </w:r>
      <w:r w:rsidR="00A80EFD" w:rsidRPr="00C92E84">
        <w:rPr>
          <w:rFonts w:ascii="Abyssinica SIL" w:hAnsi="Abyssinica SIL" w:cs="Abyssinica SIL"/>
        </w:rPr>
        <w:t xml:space="preserve"> ወ</w:t>
      </w:r>
      <w:r w:rsidR="00BA26E7" w:rsidRPr="00C92E84">
        <w:rPr>
          <w:rFonts w:ascii="Abyssinica SIL" w:hAnsi="Abyssinica SIL" w:cs="Abyssinica SIL"/>
        </w:rPr>
        <w:t>ተርፉ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886AA4" w:rsidRPr="00C92E84">
        <w:rPr>
          <w:rFonts w:ascii="Abyssinica SIL" w:hAnsi="Abyssinica SIL" w:cs="Abyssinica SIL"/>
        </w:rPr>
        <w:t>ያመክ</w:t>
      </w:r>
      <w:r w:rsidR="00BA26E7" w:rsidRPr="00C92E84">
        <w:rPr>
          <w:rFonts w:ascii="Abyssinica SIL" w:hAnsi="Abyssinica SIL" w:cs="Abyssinica SIL"/>
        </w:rPr>
        <w:t>ሮ</w:t>
      </w:r>
      <w:r w:rsidR="00886AA4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886AA4" w:rsidRPr="00C92E84">
        <w:rPr>
          <w:rFonts w:ascii="Abyssinica SIL" w:hAnsi="Abyssinica SIL" w:cs="Abyssinica SIL"/>
        </w:rPr>
        <w:t>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ከ</w:t>
      </w:r>
      <w:r w:rsidR="00886AA4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886AA4" w:rsidRPr="00C92E84">
        <w:rPr>
          <w:rFonts w:ascii="Abyssinica SIL" w:hAnsi="Abyssinica SIL" w:cs="Abyssinica SIL"/>
        </w:rPr>
        <w:t>ያእምር</w:t>
      </w:r>
      <w:r w:rsidR="008746A5" w:rsidRPr="00C92E84">
        <w:rPr>
          <w:rFonts w:ascii="Abyssinica SIL" w:hAnsi="Abyssinica SIL" w:cs="Abyssinica SIL"/>
        </w:rPr>
        <w:t xml:space="preserve"> </w:t>
      </w:r>
      <w:r w:rsidR="00886AA4" w:rsidRPr="00C92E84">
        <w:rPr>
          <w:rFonts w:ascii="Abyssinica SIL" w:hAnsi="Abyssinica SIL" w:cs="Abyssinica SIL"/>
        </w:rPr>
        <w:t>እ</w:t>
      </w:r>
      <w:r w:rsidR="00BA26E7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ይሰምዑ</w:t>
      </w:r>
      <w:r w:rsidR="008746A5" w:rsidRPr="00C92E84">
        <w:rPr>
          <w:rFonts w:ascii="Abyssinica SIL" w:hAnsi="Abyssinica SIL" w:cs="Abyssinica SIL"/>
        </w:rPr>
        <w:t xml:space="preserve"> </w:t>
      </w:r>
      <w:r w:rsidR="007C2F63" w:rsidRPr="00C92E84">
        <w:rPr>
          <w:rFonts w:ascii="Abyssinica SIL" w:hAnsi="Abyssinica SIL" w:cs="Abyssinica SIL"/>
        </w:rPr>
        <w:t>ትእዛዘ</w:t>
      </w:r>
      <w:r w:rsidR="008746A5" w:rsidRPr="00C92E84">
        <w:rPr>
          <w:rFonts w:ascii="Abyssinica SIL" w:hAnsi="Abyssinica SIL" w:cs="Abyssinica SIL"/>
        </w:rPr>
        <w:t xml:space="preserve"> </w:t>
      </w:r>
      <w:r w:rsidR="007C2F63" w:rsidRPr="00C92E84">
        <w:rPr>
          <w:rFonts w:ascii="Abyssinica SIL" w:hAnsi="Abyssinica SIL" w:cs="Abyssinica SIL"/>
        </w:rPr>
        <w:t>እግዚአ</w:t>
      </w:r>
      <w:r w:rsidR="00BA26E7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7C2F63" w:rsidRPr="00C92E84">
        <w:rPr>
          <w:rFonts w:ascii="Abyssinica SIL" w:hAnsi="Abyssinica SIL" w:cs="Abyssinica SIL"/>
        </w:rPr>
        <w:t>ዘአዘዞሙ</w:t>
      </w:r>
      <w:r w:rsidR="008746A5" w:rsidRPr="00C92E84">
        <w:rPr>
          <w:rFonts w:ascii="Abyssinica SIL" w:hAnsi="Abyssinica SIL" w:cs="Abyssinica SIL"/>
        </w:rPr>
        <w:t xml:space="preserve"> </w:t>
      </w:r>
      <w:r w:rsidR="007C2F63" w:rsidRPr="00C92E84">
        <w:rPr>
          <w:rFonts w:ascii="Abyssinica SIL" w:hAnsi="Abyssinica SIL" w:cs="Abyssinica SIL"/>
        </w:rPr>
        <w:t>ለአበዊሆ</w:t>
      </w:r>
      <w:r w:rsidR="00BA26E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D0628" w:rsidRPr="00C92E84">
        <w:rPr>
          <w:rFonts w:ascii="Abyssinica SIL" w:hAnsi="Abyssinica SIL" w:cs="Abyssinica SIL"/>
        </w:rPr>
        <w:t>በእደ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D0628" w:rsidRPr="00C92E84">
        <w:rPr>
          <w:rFonts w:ascii="Abyssinica SIL" w:hAnsi="Abyssinica SIL" w:cs="Abyssinica SIL"/>
        </w:rPr>
        <w:t>ሙሴ</w:t>
      </w:r>
      <w:r w:rsidR="009135BA" w:rsidRPr="00C92E84">
        <w:rPr>
          <w:rFonts w:ascii="Abyssinica SIL" w:hAnsi="Abyssinica SIL" w:cs="Abyssinica SIL"/>
        </w:rPr>
        <w:t>።</w:t>
      </w:r>
    </w:p>
    <w:p w14:paraId="7EFC0334" w14:textId="7EFF2383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03:05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D0628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D0628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D0628" w:rsidRPr="00C92E84">
        <w:rPr>
          <w:rFonts w:ascii="Abyssinica SIL" w:hAnsi="Abyssinica SIL" w:cs="Abyssinica SIL"/>
        </w:rPr>
        <w:t>ማ</w:t>
      </w:r>
      <w:r w:rsidR="00BA26E7" w:rsidRPr="00C92E84">
        <w:rPr>
          <w:rFonts w:ascii="Abyssinica SIL" w:hAnsi="Abyssinica SIL" w:cs="Abyssinica SIL"/>
        </w:rPr>
        <w:t>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ከና</w:t>
      </w:r>
      <w:r w:rsidR="00BA26E7" w:rsidRPr="00C92E84">
        <w:rPr>
          <w:rFonts w:ascii="Abyssinica SIL" w:hAnsi="Abyssinica SIL" w:cs="Abyssinica SIL"/>
          <w:lang w:val="am-ET"/>
        </w:rPr>
        <w:t>ኔ</w:t>
      </w:r>
      <w:r w:rsidR="006D0628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ወኬ</w:t>
      </w:r>
      <w:r w:rsidR="00BA26E7" w:rsidRPr="00C92E84">
        <w:rPr>
          <w:rFonts w:ascii="Abyssinica SIL" w:hAnsi="Abyssinica SIL" w:cs="Abyssinica SIL"/>
          <w:lang w:val="am-ET"/>
        </w:rPr>
        <w:t>ጤ</w:t>
      </w:r>
      <w:r w:rsidR="00BA26E7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ወአሞሬ</w:t>
      </w:r>
      <w:r w:rsidR="0016622F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6622F" w:rsidRPr="00C92E84">
        <w:rPr>
          <w:rFonts w:ascii="Abyssinica SIL" w:hAnsi="Abyssinica SIL" w:cs="Abyssinica SIL"/>
        </w:rPr>
        <w:t>ወ</w:t>
      </w:r>
      <w:r w:rsidR="00BA26E7" w:rsidRPr="00C92E84">
        <w:rPr>
          <w:rFonts w:ascii="Abyssinica SIL" w:hAnsi="Abyssinica SIL" w:cs="Abyssinica SIL"/>
          <w:lang w:val="am-ET"/>
        </w:rPr>
        <w:t>ፌሬ</w:t>
      </w:r>
      <w:r w:rsidR="00BA26E7" w:rsidRPr="00C92E84">
        <w:rPr>
          <w:rFonts w:ascii="Abyssinica SIL" w:hAnsi="Abyssinica SIL" w:cs="Abyssinica SIL"/>
        </w:rPr>
        <w:t>ዜዎን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</w:t>
      </w:r>
      <w:r w:rsidR="00BA26E7" w:rsidRPr="00C92E84">
        <w:rPr>
          <w:rFonts w:ascii="Abyssinica SIL" w:hAnsi="Abyssinica SIL" w:cs="Abyssinica SIL"/>
          <w:lang w:val="am-ET"/>
        </w:rPr>
        <w:t>ኤዌዎ</w:t>
      </w:r>
      <w:r w:rsidR="0016622F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6622F" w:rsidRPr="00C92E84">
        <w:rPr>
          <w:rFonts w:ascii="Abyssinica SIL" w:hAnsi="Abyssinica SIL" w:cs="Abyssinica SIL"/>
        </w:rPr>
        <w:t>ወኢያ</w:t>
      </w:r>
      <w:r w:rsidR="00BA26E7" w:rsidRPr="00C92E84">
        <w:rPr>
          <w:rFonts w:ascii="Abyssinica SIL" w:hAnsi="Abyssinica SIL" w:cs="Abyssinica SIL"/>
        </w:rPr>
        <w:t>ቡሴዎን</w:t>
      </w:r>
      <w:r w:rsidR="009135BA" w:rsidRPr="00C92E84">
        <w:rPr>
          <w:rFonts w:ascii="Abyssinica SIL" w:hAnsi="Abyssinica SIL" w:cs="Abyssinica SIL"/>
        </w:rPr>
        <w:t>።</w:t>
      </w:r>
    </w:p>
    <w:p w14:paraId="2E2B67A1" w14:textId="7EE9EBEB" w:rsidR="00F34C0A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03:06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ወነሥ</w:t>
      </w:r>
      <w:r w:rsidR="00BA26E7" w:rsidRPr="00C92E84">
        <w:rPr>
          <w:rFonts w:ascii="Abyssinica SIL" w:hAnsi="Abyssinica SIL" w:cs="Abyssinica SIL"/>
          <w:lang w:val="am-ET"/>
        </w:rPr>
        <w:t>ኡ</w:t>
      </w:r>
      <w:r w:rsidR="00A77EAF" w:rsidRPr="00C92E84">
        <w:rPr>
          <w:rFonts w:ascii="Abyssinica SIL" w:hAnsi="Abyssinica SIL" w:cs="Abyssinica SIL"/>
        </w:rPr>
        <w:t xml:space="preserve"> አ</w:t>
      </w:r>
      <w:r w:rsidR="00A77EAF" w:rsidRPr="00C92E84">
        <w:rPr>
          <w:rFonts w:ascii="Abyssinica SIL" w:hAnsi="Abyssinica SIL" w:cs="Abyssinica SIL"/>
          <w:lang w:val="am-ET"/>
        </w:rPr>
        <w:t>ዋ</w:t>
      </w:r>
      <w:r w:rsidR="00A77EAF" w:rsidRPr="00C92E84">
        <w:rPr>
          <w:rFonts w:ascii="Abyssinica SIL" w:hAnsi="Abyssinica SIL" w:cs="Abyssinica SIL"/>
        </w:rPr>
        <w:t>ልዲሆ</w:t>
      </w:r>
      <w:r w:rsidR="00BA26E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1783A" w:rsidRPr="00C92E84">
        <w:rPr>
          <w:rFonts w:ascii="Abyssinica SIL" w:hAnsi="Abyssinica SIL" w:cs="Abyssinica SIL"/>
        </w:rPr>
        <w:t>አውሰቡ ወአዋልዲሆሙ ወወ</w:t>
      </w:r>
      <w:r w:rsidR="0061783A" w:rsidRPr="00C92E84">
        <w:rPr>
          <w:rFonts w:ascii="Abyssinica SIL" w:hAnsi="Abyssinica SIL" w:cs="Abyssinica SIL"/>
          <w:lang w:val="am-ET"/>
        </w:rPr>
        <w:t>ሀ</w:t>
      </w:r>
      <w:r w:rsidR="0061783A" w:rsidRPr="00C92E84">
        <w:rPr>
          <w:rFonts w:ascii="Abyssinica SIL" w:hAnsi="Abyssinica SIL" w:cs="Abyssinica SIL"/>
        </w:rPr>
        <w:t>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1783A" w:rsidRPr="00C92E84">
        <w:rPr>
          <w:rFonts w:ascii="Abyssinica SIL" w:hAnsi="Abyssinica SIL" w:cs="Abyssinica SIL"/>
        </w:rPr>
        <w:t>ለ</w:t>
      </w:r>
      <w:r w:rsidR="0061783A" w:rsidRPr="00C92E84">
        <w:rPr>
          <w:rFonts w:ascii="Abyssinica SIL" w:hAnsi="Abyssinica SIL" w:cs="Abyssinica SIL"/>
          <w:lang w:val="am-ET"/>
        </w:rPr>
        <w:t>ደ</w:t>
      </w:r>
      <w:r w:rsidR="00BA26E7" w:rsidRPr="00C92E84">
        <w:rPr>
          <w:rFonts w:ascii="Abyssinica SIL" w:hAnsi="Abyssinica SIL" w:cs="Abyssinica SIL"/>
        </w:rPr>
        <w:t>ቂቆሙ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ወአምለኩ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1783A" w:rsidRPr="00C92E84">
        <w:rPr>
          <w:rFonts w:ascii="Abyssinica SIL" w:hAnsi="Abyssinica SIL" w:cs="Abyssinica SIL"/>
        </w:rPr>
        <w:t>አማል</w:t>
      </w:r>
      <w:r w:rsidR="00BA26E7" w:rsidRPr="00C92E84">
        <w:rPr>
          <w:rFonts w:ascii="Abyssinica SIL" w:hAnsi="Abyssinica SIL" w:cs="Abyssinica SIL"/>
        </w:rPr>
        <w:t>ክቲሆሙ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7C8B5459" w14:textId="523E2876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03:07 </w:t>
      </w:r>
      <w:r w:rsidR="00BA26E7" w:rsidRPr="00C92E84">
        <w:rPr>
          <w:rFonts w:ascii="Abyssinica SIL" w:hAnsi="Abyssinica SIL" w:cs="Abyssinica SIL"/>
        </w:rPr>
        <w:t>ወገብሩ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ደቂቀ</w:t>
      </w:r>
      <w:r w:rsidR="00B27408" w:rsidRPr="00C92E84">
        <w:rPr>
          <w:rFonts w:ascii="Abyssinica SIL" w:hAnsi="Abyssinica SIL" w:cs="Abyssinica SIL"/>
        </w:rPr>
        <w:t xml:space="preserve"> </w:t>
      </w:r>
      <w:r w:rsidR="00DF0EC7" w:rsidRPr="00C92E84">
        <w:rPr>
          <w:rFonts w:ascii="Abyssinica SIL" w:hAnsi="Abyssinica SIL" w:cs="Abyssinica SIL"/>
        </w:rPr>
        <w:t>እ</w:t>
      </w:r>
      <w:r w:rsidR="00BA26E7" w:rsidRPr="00C92E84">
        <w:rPr>
          <w:rFonts w:ascii="Abyssinica SIL" w:hAnsi="Abyssinica SIL" w:cs="Abyssinica SIL"/>
        </w:rPr>
        <w:t>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እኩየ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እግዚ</w:t>
      </w:r>
      <w:r w:rsidR="00DF0EC7" w:rsidRPr="00C92E84">
        <w:rPr>
          <w:rFonts w:ascii="Abyssinica SIL" w:hAnsi="Abyssinica SIL" w:cs="Abyssinica SIL"/>
        </w:rPr>
        <w:t>አ</w:t>
      </w:r>
      <w:r w:rsidR="00BA26E7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ወረስዕዎ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ለእግዚ</w:t>
      </w:r>
      <w:r w:rsidR="007E0A96" w:rsidRPr="00C92E84">
        <w:rPr>
          <w:rFonts w:ascii="Abyssinica SIL" w:hAnsi="Abyssinica SIL" w:cs="Abyssinica SIL"/>
        </w:rPr>
        <w:t>አ</w:t>
      </w:r>
      <w:r w:rsidR="00BA26E7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አምላኮሙ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ወአ</w:t>
      </w:r>
      <w:r w:rsidR="007E0A96" w:rsidRPr="00C92E84">
        <w:rPr>
          <w:rFonts w:ascii="Abyssinica SIL" w:hAnsi="Abyssinica SIL" w:cs="Abyssinica SIL"/>
        </w:rPr>
        <w:t>ም</w:t>
      </w:r>
      <w:r w:rsidR="00BA26E7" w:rsidRPr="00C92E84">
        <w:rPr>
          <w:rFonts w:ascii="Abyssinica SIL" w:hAnsi="Abyssinica SIL" w:cs="Abyssinica SIL"/>
        </w:rPr>
        <w:t>ለኩ</w:t>
      </w:r>
      <w:r w:rsidR="008746A5" w:rsidRPr="00C92E84">
        <w:rPr>
          <w:rFonts w:ascii="Abyssinica SIL" w:hAnsi="Abyssinica SIL" w:cs="Abyssinica SIL"/>
        </w:rPr>
        <w:t xml:space="preserve"> </w:t>
      </w:r>
      <w:r w:rsidR="00BA26E7" w:rsidRPr="00C92E84">
        <w:rPr>
          <w:rFonts w:ascii="Abyssinica SIL" w:hAnsi="Abyssinica SIL" w:cs="Abyssinica SIL"/>
        </w:rPr>
        <w:t>በዓልም</w:t>
      </w:r>
      <w:r w:rsidR="008746A5" w:rsidRPr="00C92E84">
        <w:rPr>
          <w:rFonts w:ascii="Abyssinica SIL" w:hAnsi="Abyssinica SIL" w:cs="Abyssinica SIL"/>
        </w:rPr>
        <w:t xml:space="preserve"> </w:t>
      </w:r>
      <w:r w:rsidR="00F85F14" w:rsidRPr="00C92E84">
        <w:rPr>
          <w:rFonts w:ascii="Abyssinica SIL" w:hAnsi="Abyssinica SIL" w:cs="Abyssinica SIL"/>
        </w:rPr>
        <w:t>ወአምሳሊ</w:t>
      </w:r>
      <w:r w:rsidR="00C21876" w:rsidRPr="00C92E84">
        <w:rPr>
          <w:rFonts w:ascii="Abyssinica SIL" w:hAnsi="Abyssinica SIL" w:cs="Abyssinica SIL"/>
        </w:rPr>
        <w:t>ሆ</w:t>
      </w:r>
      <w:r w:rsidR="00E91728" w:rsidRPr="00C92E84">
        <w:rPr>
          <w:rFonts w:ascii="Abyssinica SIL" w:hAnsi="Abyssinica SIL" w:cs="Abyssinica SIL"/>
        </w:rPr>
        <w:t>ሙ</w:t>
      </w:r>
      <w:r w:rsidR="009135BA" w:rsidRPr="00C92E84">
        <w:rPr>
          <w:rFonts w:ascii="Abyssinica SIL" w:hAnsi="Abyssinica SIL" w:cs="Abyssinica SIL"/>
        </w:rPr>
        <w:t>።</w:t>
      </w:r>
    </w:p>
    <w:p w14:paraId="0AB04048" w14:textId="4AEA4B41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03:08</w:t>
      </w:r>
      <w:r w:rsidR="008746A5" w:rsidRPr="00C92E84">
        <w:rPr>
          <w:rFonts w:ascii="Abyssinica SIL" w:hAnsi="Abyssinica SIL" w:cs="Abyssinica SIL"/>
        </w:rPr>
        <w:t xml:space="preserve"> </w:t>
      </w:r>
      <w:r w:rsidR="00952EBA" w:rsidRPr="00C92E84">
        <w:rPr>
          <w:rFonts w:ascii="Abyssinica SIL" w:hAnsi="Abyssinica SIL" w:cs="Abyssinica SIL"/>
        </w:rPr>
        <w:t>ወተምዓ</w:t>
      </w:r>
      <w:r w:rsidR="008746A5" w:rsidRPr="00C92E84">
        <w:rPr>
          <w:rFonts w:ascii="Abyssinica SIL" w:hAnsi="Abyssinica SIL" w:cs="Abyssinica SIL"/>
        </w:rPr>
        <w:t xml:space="preserve"> </w:t>
      </w:r>
      <w:r w:rsidR="00952EBA" w:rsidRPr="00C92E84">
        <w:rPr>
          <w:rFonts w:ascii="Abyssinica SIL" w:hAnsi="Abyssinica SIL" w:cs="Abyssinica SIL"/>
        </w:rPr>
        <w:t>መዓተ</w:t>
      </w:r>
      <w:r w:rsidR="00E91728" w:rsidRPr="00C92E84">
        <w:rPr>
          <w:rFonts w:ascii="Abyssinica SIL" w:hAnsi="Abyssinica SIL" w:cs="Abyssinica SIL"/>
        </w:rPr>
        <w:t xml:space="preserve"> </w:t>
      </w:r>
      <w:r w:rsidR="00952EBA" w:rsidRPr="00C92E84">
        <w:rPr>
          <w:rFonts w:ascii="Abyssinica SIL" w:hAnsi="Abyssinica SIL" w:cs="Abyssinica SIL"/>
        </w:rPr>
        <w:t>እግዚአብ</w:t>
      </w:r>
      <w:r w:rsidR="00E91728" w:rsidRPr="00C92E84">
        <w:rPr>
          <w:rFonts w:ascii="Abyssinica SIL" w:hAnsi="Abyssinica SIL" w:cs="Abyssinica SIL"/>
        </w:rPr>
        <w:t>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ወአ</w:t>
      </w:r>
      <w:r w:rsidR="008813B5" w:rsidRPr="00C92E84">
        <w:rPr>
          <w:rFonts w:ascii="Abyssinica SIL" w:hAnsi="Abyssinica SIL" w:cs="Abyssinica SIL"/>
        </w:rPr>
        <w:t>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C21356" w:rsidRPr="00C92E84">
        <w:rPr>
          <w:rFonts w:ascii="Abyssinica SIL" w:hAnsi="Abyssinica SIL" w:cs="Abyssinica SIL"/>
        </w:rPr>
        <w:t>ኵ</w:t>
      </w:r>
      <w:r w:rsidR="00E91728" w:rsidRPr="00C92E84">
        <w:rPr>
          <w:rFonts w:ascii="Abyssinica SIL" w:hAnsi="Abyssinica SIL" w:cs="Abyssinica SIL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አ</w:t>
      </w:r>
      <w:r w:rsidR="00844AC5" w:rsidRPr="00C92E84">
        <w:rPr>
          <w:rFonts w:ascii="Abyssinica SIL" w:hAnsi="Abyssinica SIL" w:cs="Abyssinica SIL"/>
        </w:rPr>
        <w:t>ርሳ</w:t>
      </w:r>
      <w:r w:rsidR="00C21356" w:rsidRPr="00C92E84">
        <w:rPr>
          <w:rFonts w:ascii="Abyssinica SIL" w:hAnsi="Abyssinica SIL" w:cs="Abyssinica SIL"/>
          <w:lang w:val="am-ET"/>
        </w:rPr>
        <w:t>ቴ</w:t>
      </w:r>
      <w:r w:rsidR="00C21356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C21356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ሶርያ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ዘ</w:t>
      </w:r>
      <w:r w:rsidR="00844AC5" w:rsidRPr="00C92E84">
        <w:rPr>
          <w:rFonts w:ascii="Abyssinica SIL" w:hAnsi="Abyssinica SIL" w:cs="Abyssinica SIL"/>
        </w:rPr>
        <w:t>መ</w:t>
      </w:r>
      <w:r w:rsidR="00E91728" w:rsidRPr="00C92E84">
        <w:rPr>
          <w:rFonts w:ascii="Abyssinica SIL" w:hAnsi="Abyssinica SIL" w:cs="Abyssinica SIL"/>
          <w:lang w:val="am-ET"/>
        </w:rPr>
        <w:t>ስ</w:t>
      </w:r>
      <w:r w:rsidR="000D2651" w:rsidRPr="00C92E84">
        <w:rPr>
          <w:rFonts w:ascii="Abyssinica SIL" w:hAnsi="Abyssinica SIL" w:cs="Abyssinica SIL"/>
        </w:rPr>
        <w:t>ጴጦም</w:t>
      </w:r>
      <w:r w:rsidR="00954117" w:rsidRPr="00C92E84">
        <w:rPr>
          <w:rFonts w:ascii="Abyssinica SIL" w:hAnsi="Abyssinica SIL" w:cs="Abyssinica SIL"/>
        </w:rPr>
        <w:t>ያ</w:t>
      </w:r>
      <w:r w:rsidR="008746A5" w:rsidRPr="00C92E84">
        <w:rPr>
          <w:rFonts w:ascii="Abyssinica SIL" w:hAnsi="Abyssinica SIL" w:cs="Abyssinica SIL"/>
        </w:rPr>
        <w:t xml:space="preserve"> </w:t>
      </w:r>
      <w:r w:rsidR="00954117" w:rsidRPr="00C92E84">
        <w:rPr>
          <w:rFonts w:ascii="Abyssinica SIL" w:hAnsi="Abyssinica SIL" w:cs="Abyssinica SIL"/>
        </w:rPr>
        <w:t>አፍላ</w:t>
      </w:r>
      <w:r w:rsidR="00E91728" w:rsidRPr="00C92E84">
        <w:rPr>
          <w:rFonts w:ascii="Abyssinica SIL" w:hAnsi="Abyssinica SIL" w:cs="Abyssinica SIL"/>
        </w:rPr>
        <w:t>ግ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ወተቀንዩ</w:t>
      </w:r>
      <w:r w:rsidR="008746A5" w:rsidRPr="00C92E84">
        <w:rPr>
          <w:rFonts w:ascii="Abyssinica SIL" w:hAnsi="Abyssinica SIL" w:cs="Abyssinica SIL"/>
        </w:rPr>
        <w:t xml:space="preserve"> </w:t>
      </w:r>
      <w:r w:rsidR="000D2651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0D2651" w:rsidRPr="00C92E84">
        <w:rPr>
          <w:rFonts w:ascii="Abyssinica SIL" w:hAnsi="Abyssinica SIL" w:cs="Abyssinica SIL"/>
          <w:lang w:val="am-ET"/>
        </w:rPr>
        <w:t>እ</w:t>
      </w:r>
      <w:r w:rsidR="000D2651" w:rsidRPr="00C92E84">
        <w:rPr>
          <w:rFonts w:ascii="Abyssinica SIL" w:hAnsi="Abyssinica SIL" w:cs="Abyssinica SIL"/>
        </w:rPr>
        <w:t>ስራኤ</w:t>
      </w:r>
      <w:r w:rsidR="00E91728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0D2651" w:rsidRPr="00C92E84">
        <w:rPr>
          <w:rFonts w:ascii="Abyssinica SIL" w:hAnsi="Abyssinica SIL" w:cs="Abyssinica SIL"/>
        </w:rPr>
        <w:t>ለኵሳ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አ</w:t>
      </w:r>
      <w:r w:rsidR="00E91728" w:rsidRPr="00C92E84">
        <w:rPr>
          <w:rFonts w:ascii="Abyssinica SIL" w:hAnsi="Abyssinica SIL" w:cs="Abyssinica SIL"/>
          <w:lang w:val="am-ET"/>
        </w:rPr>
        <w:t>ር</w:t>
      </w:r>
      <w:r w:rsidR="000D2651" w:rsidRPr="00C92E84">
        <w:rPr>
          <w:rFonts w:ascii="Abyssinica SIL" w:hAnsi="Abyssinica SIL" w:cs="Abyssinica SIL"/>
        </w:rPr>
        <w:t>ሳቴም</w:t>
      </w:r>
      <w:r w:rsidR="008746A5" w:rsidRPr="00C92E84">
        <w:rPr>
          <w:rFonts w:ascii="Abyssinica SIL" w:hAnsi="Abyssinica SIL" w:cs="Abyssinica SIL"/>
        </w:rPr>
        <w:t xml:space="preserve"> </w:t>
      </w:r>
      <w:r w:rsidR="00DB048A" w:rsidRPr="00C92E84">
        <w:rPr>
          <w:rFonts w:ascii="Abyssinica SIL" w:hAnsi="Abyssinica SIL" w:cs="Abyssinica SIL"/>
        </w:rPr>
        <w:t>፰</w:t>
      </w:r>
      <w:r w:rsidR="00E91728" w:rsidRPr="00C92E84">
        <w:rPr>
          <w:rFonts w:ascii="Abyssinica SIL" w:hAnsi="Abyssinica SIL" w:cs="Abyssinica SIL"/>
          <w:lang w:val="am-ET"/>
        </w:rPr>
        <w:t>ዓ</w:t>
      </w:r>
      <w:r w:rsidR="00E91728" w:rsidRPr="00C92E84">
        <w:rPr>
          <w:rFonts w:ascii="Abyssinica SIL" w:hAnsi="Abyssinica SIL" w:cs="Abyssinica SIL"/>
        </w:rPr>
        <w:t>መተ</w:t>
      </w:r>
      <w:r w:rsidR="009135BA" w:rsidRPr="00C92E84">
        <w:rPr>
          <w:rFonts w:ascii="Abyssinica SIL" w:hAnsi="Abyssinica SIL" w:cs="Abyssinica SIL"/>
        </w:rPr>
        <w:t>።</w:t>
      </w:r>
    </w:p>
    <w:p w14:paraId="2D4BAB9C" w14:textId="0DF127BA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03:09</w:t>
      </w:r>
      <w:r w:rsidR="00E91728" w:rsidRPr="00C92E84">
        <w:rPr>
          <w:rFonts w:ascii="Abyssinica SIL" w:hAnsi="Abyssinica SIL" w:cs="Abyssinica SIL"/>
          <w:lang w:val="am-ET"/>
        </w:rPr>
        <w:t xml:space="preserve"> </w:t>
      </w:r>
      <w:r w:rsidR="00DB048A" w:rsidRPr="00C92E84">
        <w:rPr>
          <w:rFonts w:ascii="Abyssinica SIL" w:hAnsi="Abyssinica SIL" w:cs="Abyssinica SIL"/>
        </w:rPr>
        <w:t>ወገዓ</w:t>
      </w:r>
      <w:r w:rsidR="00E91728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DB048A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DB048A" w:rsidRPr="00C92E84">
        <w:rPr>
          <w:rFonts w:ascii="Abyssinica SIL" w:hAnsi="Abyssinica SIL" w:cs="Abyssinica SIL"/>
        </w:rPr>
        <w:t>እስ</w:t>
      </w:r>
      <w:r w:rsidR="00E91728" w:rsidRPr="00C92E84">
        <w:rPr>
          <w:rFonts w:ascii="Abyssinica SIL" w:hAnsi="Abyssinica SIL" w:cs="Abyssinica SIL"/>
        </w:rPr>
        <w:t>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DB048A" w:rsidRPr="00C92E84">
        <w:rPr>
          <w:rFonts w:ascii="Abyssinica SIL" w:hAnsi="Abyssinica SIL" w:cs="Abyssinica SIL"/>
        </w:rPr>
        <w:t>እግዚአብሔ</w:t>
      </w:r>
      <w:r w:rsidR="00806BE5" w:rsidRPr="00C92E84">
        <w:rPr>
          <w:rFonts w:ascii="Abyssinica SIL" w:hAnsi="Abyssinica SIL" w:cs="Abyssinica SIL"/>
        </w:rPr>
        <w:t xml:space="preserve">ር </w:t>
      </w:r>
      <w:r w:rsidR="00E91728" w:rsidRPr="00C92E84">
        <w:rPr>
          <w:rFonts w:ascii="Abyssinica SIL" w:hAnsi="Abyssinica SIL" w:cs="Abyssinica SIL"/>
        </w:rPr>
        <w:t>ወአቀመ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806BE5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</w:t>
      </w:r>
      <w:r w:rsidR="00806BE5" w:rsidRPr="00C92E84">
        <w:rPr>
          <w:rFonts w:ascii="Abyssinica SIL" w:hAnsi="Abyssinica SIL" w:cs="Abyssinica SIL"/>
        </w:rPr>
        <w:t>ሔ</w:t>
      </w:r>
      <w:r w:rsidR="00E91728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806BE5" w:rsidRPr="00C92E84">
        <w:rPr>
          <w:rFonts w:ascii="Abyssinica SIL" w:hAnsi="Abyssinica SIL" w:cs="Abyssinica SIL"/>
        </w:rPr>
        <w:t>መድኃኒተ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806BE5" w:rsidRPr="00C92E84">
        <w:rPr>
          <w:rFonts w:ascii="Abyssinica SIL" w:hAnsi="Abyssinica SIL" w:cs="Abyssinica SIL"/>
        </w:rPr>
        <w:t>ወ</w:t>
      </w:r>
      <w:r w:rsidR="00E127E9" w:rsidRPr="00C92E84">
        <w:rPr>
          <w:rFonts w:ascii="Abyssinica SIL" w:hAnsi="Abyssinica SIL" w:cs="Abyssinica SIL"/>
        </w:rPr>
        <w:t>ወአድኃ</w:t>
      </w:r>
      <w:r w:rsidR="00E91728" w:rsidRPr="00C92E84">
        <w:rPr>
          <w:rFonts w:ascii="Abyssinica SIL" w:hAnsi="Abyssinica SIL" w:cs="Abyssinica SIL"/>
        </w:rPr>
        <w:t>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ጎ</w:t>
      </w:r>
      <w:r w:rsidR="00E127E9" w:rsidRPr="00C92E84">
        <w:rPr>
          <w:rFonts w:ascii="Abyssinica SIL" w:hAnsi="Abyssinica SIL" w:cs="Abyssinica SIL"/>
        </w:rPr>
        <w:t>ቶንየ</w:t>
      </w:r>
      <w:r w:rsidR="00E91728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ወል</w:t>
      </w:r>
      <w:r w:rsidR="00E127E9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ቄ</w:t>
      </w:r>
      <w:r w:rsidR="00E91728" w:rsidRPr="00C92E84">
        <w:rPr>
          <w:rFonts w:ascii="Abyssinica SIL" w:hAnsi="Abyssinica SIL" w:cs="Abyssinica SIL"/>
          <w:lang w:val="am-ET"/>
        </w:rPr>
        <w:t>ኔ</w:t>
      </w:r>
      <w:r w:rsidR="00E91728" w:rsidRPr="00C92E84">
        <w:rPr>
          <w:rFonts w:ascii="Abyssinica SIL" w:hAnsi="Abyssinica SIL" w:cs="Abyssinica SIL"/>
        </w:rPr>
        <w:t>ዝ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እኁሁ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ለካሌብ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ዘ</w:t>
      </w:r>
      <w:r w:rsidR="00BE3AF9" w:rsidRPr="00C92E84">
        <w:rPr>
          <w:rFonts w:ascii="Abyssinica SIL" w:hAnsi="Abyssinica SIL" w:cs="Abyssinica SIL"/>
        </w:rPr>
        <w:t>ይንእ</w:t>
      </w:r>
      <w:r w:rsidR="00E91728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ወተአዘዙ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ሎቱ</w:t>
      </w:r>
      <w:r w:rsidR="009135BA" w:rsidRPr="00C92E84">
        <w:rPr>
          <w:rFonts w:ascii="Abyssinica SIL" w:hAnsi="Abyssinica SIL" w:cs="Abyssinica SIL"/>
        </w:rPr>
        <w:t>።</w:t>
      </w:r>
    </w:p>
    <w:p w14:paraId="0ECB0155" w14:textId="17417BAF" w:rsidR="00722631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03:10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</w:t>
      </w:r>
      <w:r w:rsidR="00403415" w:rsidRPr="00C92E84">
        <w:rPr>
          <w:rFonts w:ascii="Abyssinica SIL" w:hAnsi="Abyssinica SIL" w:cs="Abyssinica SIL"/>
        </w:rPr>
        <w:t>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403415" w:rsidRPr="00C92E84">
        <w:rPr>
          <w:rFonts w:ascii="Abyssinica SIL" w:hAnsi="Abyssinica SIL" w:cs="Abyssinica SIL"/>
        </w:rPr>
        <w:t>ላዕ</w:t>
      </w:r>
      <w:r w:rsidR="00E91728" w:rsidRPr="00C92E84">
        <w:rPr>
          <w:rFonts w:ascii="Abyssinica SIL" w:hAnsi="Abyssinica SIL" w:cs="Abyssinica SIL"/>
        </w:rPr>
        <w:t>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447D8F" w:rsidRPr="00C92E84">
        <w:rPr>
          <w:rFonts w:ascii="Abyssinica SIL" w:hAnsi="Abyssinica SIL" w:cs="Abyssinica SIL"/>
        </w:rPr>
        <w:t>መንፈሰ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እግ</w:t>
      </w:r>
      <w:r w:rsidR="00447D8F" w:rsidRPr="00C92E84">
        <w:rPr>
          <w:rFonts w:ascii="Abyssinica SIL" w:hAnsi="Abyssinica SIL" w:cs="Abyssinica SIL"/>
        </w:rPr>
        <w:t>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447D8F" w:rsidRPr="00C92E84">
        <w:rPr>
          <w:rFonts w:ascii="Abyssinica SIL" w:hAnsi="Abyssinica SIL" w:cs="Abyssinica SIL"/>
        </w:rPr>
        <w:t>ለእ</w:t>
      </w:r>
      <w:r w:rsidR="00BE0802" w:rsidRPr="00C92E84">
        <w:rPr>
          <w:rFonts w:ascii="Abyssinica SIL" w:hAnsi="Abyssinica SIL" w:cs="Abyssinica SIL"/>
        </w:rPr>
        <w:t>ስ</w:t>
      </w:r>
      <w:r w:rsidR="00447D8F" w:rsidRPr="00C92E84">
        <w:rPr>
          <w:rFonts w:ascii="Abyssinica SIL" w:hAnsi="Abyssinica SIL" w:cs="Abyssinica SIL"/>
        </w:rPr>
        <w:t>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447D8F" w:rsidRPr="00C92E84">
        <w:rPr>
          <w:rFonts w:ascii="Abyssinica SIL" w:hAnsi="Abyssinica SIL" w:cs="Abyssinica SIL"/>
        </w:rPr>
        <w:t>ወወ</w:t>
      </w:r>
      <w:r w:rsidR="00E91728" w:rsidRPr="00C92E84">
        <w:rPr>
          <w:rFonts w:ascii="Abyssinica SIL" w:hAnsi="Abyssinica SIL" w:cs="Abyssinica SIL"/>
        </w:rPr>
        <w:t>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ፀ</w:t>
      </w:r>
      <w:r w:rsidR="00BE0802" w:rsidRPr="00C92E84">
        <w:rPr>
          <w:rFonts w:ascii="Abyssinica SIL" w:hAnsi="Abyssinica SIL" w:cs="Abyssinica SIL"/>
        </w:rPr>
        <w:t>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</w:t>
      </w:r>
      <w:r w:rsidR="00EB45CE" w:rsidRPr="00C92E84">
        <w:rPr>
          <w:rFonts w:ascii="Abyssinica SIL" w:hAnsi="Abyssinica SIL" w:cs="Abyssinica SIL"/>
        </w:rPr>
        <w:t>ኣግብኦ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EB45CE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ው</w:t>
      </w:r>
      <w:r w:rsidR="004D4F2E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D4F2E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4D4F2E" w:rsidRPr="00C92E84">
        <w:rPr>
          <w:rFonts w:ascii="Abyssinica SIL" w:hAnsi="Abyssinica SIL" w:cs="Abyssinica SIL"/>
        </w:rPr>
        <w:t>ለኵሳ</w:t>
      </w:r>
      <w:r w:rsidR="008746A5" w:rsidRPr="00C92E84">
        <w:rPr>
          <w:rFonts w:ascii="Abyssinica SIL" w:hAnsi="Abyssinica SIL" w:cs="Abyssinica SIL"/>
        </w:rPr>
        <w:t xml:space="preserve"> </w:t>
      </w:r>
      <w:r w:rsidR="004D4F2E" w:rsidRPr="00C92E84">
        <w:rPr>
          <w:rFonts w:ascii="Abyssinica SIL" w:hAnsi="Abyssinica SIL" w:cs="Abyssinica SIL"/>
        </w:rPr>
        <w:t>አርሳ</w:t>
      </w:r>
      <w:r w:rsidR="00E91728" w:rsidRPr="00C92E84">
        <w:rPr>
          <w:rFonts w:ascii="Abyssinica SIL" w:hAnsi="Abyssinica SIL" w:cs="Abyssinica SIL"/>
        </w:rPr>
        <w:t>ቴም</w:t>
      </w:r>
      <w:r w:rsidR="008746A5" w:rsidRPr="00C92E84">
        <w:rPr>
          <w:rFonts w:ascii="Abyssinica SIL" w:hAnsi="Abyssinica SIL" w:cs="Abyssinica SIL"/>
        </w:rPr>
        <w:t xml:space="preserve"> </w:t>
      </w:r>
      <w:r w:rsidR="004D4F2E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4D4F2E" w:rsidRPr="00C92E84">
        <w:rPr>
          <w:rFonts w:ascii="Abyssinica SIL" w:hAnsi="Abyssinica SIL" w:cs="Abyssinica SIL"/>
        </w:rPr>
        <w:t>ሶርያ</w:t>
      </w:r>
      <w:r w:rsidR="009135BA" w:rsidRPr="00C92E84">
        <w:rPr>
          <w:rFonts w:ascii="Abyssinica SIL" w:hAnsi="Abyssinica SIL" w:cs="Abyssinica SIL"/>
        </w:rPr>
        <w:t>።</w:t>
      </w:r>
    </w:p>
    <w:p w14:paraId="5C1E3706" w14:textId="2156D0D7" w:rsidR="00F34C0A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03:11</w:t>
      </w:r>
      <w:r w:rsidR="008746A5" w:rsidRPr="00C92E84">
        <w:rPr>
          <w:rFonts w:ascii="Abyssinica SIL" w:hAnsi="Abyssinica SIL" w:cs="Abyssinica SIL"/>
        </w:rPr>
        <w:t xml:space="preserve"> </w:t>
      </w:r>
      <w:r w:rsidR="004D4F2E" w:rsidRPr="00C92E84">
        <w:rPr>
          <w:rFonts w:ascii="Abyssinica SIL" w:hAnsi="Abyssinica SIL" w:cs="Abyssinica SIL"/>
        </w:rPr>
        <w:t>ወአዕ</w:t>
      </w:r>
      <w:r w:rsidR="00580033" w:rsidRPr="00C92E84">
        <w:rPr>
          <w:rFonts w:ascii="Abyssinica SIL" w:hAnsi="Abyssinica SIL" w:cs="Abyssinica SIL"/>
        </w:rPr>
        <w:t>ረፈ</w:t>
      </w:r>
      <w:r w:rsidR="00E91728" w:rsidRPr="00C92E84">
        <w:rPr>
          <w:rFonts w:ascii="Abyssinica SIL" w:hAnsi="Abyssinica SIL" w:cs="Abyssinica SIL"/>
        </w:rPr>
        <w:t>ት</w:t>
      </w:r>
      <w:r w:rsidR="00580033" w:rsidRPr="00C92E84">
        <w:rPr>
          <w:rFonts w:ascii="Abyssinica SIL" w:hAnsi="Abyssinica SIL" w:cs="Abyssinica SIL"/>
        </w:rPr>
        <w:t xml:space="preserve"> 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580033" w:rsidRPr="00C92E84">
        <w:rPr>
          <w:rFonts w:ascii="Abyssinica SIL" w:hAnsi="Abyssinica SIL" w:cs="Abyssinica SIL"/>
        </w:rPr>
        <w:t>፶ዓመተ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80033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  <w:lang w:val="am-ET"/>
        </w:rPr>
        <w:t>ጎ</w:t>
      </w:r>
      <w:r w:rsidR="00B456AC" w:rsidRPr="00C92E84">
        <w:rPr>
          <w:rFonts w:ascii="Abyssinica SIL" w:hAnsi="Abyssinica SIL" w:cs="Abyssinica SIL"/>
        </w:rPr>
        <w:t>ተንየ</w:t>
      </w:r>
      <w:r w:rsidR="00E91728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  <w:lang w:val="am-ET"/>
        </w:rPr>
        <w:t>ቄኔ</w:t>
      </w:r>
      <w:r w:rsidR="00E91728" w:rsidRPr="00C92E84">
        <w:rPr>
          <w:rFonts w:ascii="Abyssinica SIL" w:hAnsi="Abyssinica SIL" w:cs="Abyssinica SIL"/>
        </w:rPr>
        <w:t>ዝ</w:t>
      </w:r>
      <w:r w:rsidR="009135BA" w:rsidRPr="00C92E84">
        <w:rPr>
          <w:rFonts w:ascii="Abyssinica SIL" w:hAnsi="Abyssinica SIL" w:cs="Abyssinica SIL"/>
        </w:rPr>
        <w:t>።</w:t>
      </w:r>
    </w:p>
    <w:p w14:paraId="09238F04" w14:textId="60AFCEB5" w:rsidR="00C3059A" w:rsidRPr="00C92E84" w:rsidRDefault="0072263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03:12 </w:t>
      </w:r>
      <w:r w:rsidR="00E91728" w:rsidRPr="00C92E84">
        <w:rPr>
          <w:rFonts w:ascii="Abyssinica SIL" w:hAnsi="Abyssinica SIL" w:cs="Abyssinica SIL"/>
        </w:rPr>
        <w:t>ወ</w:t>
      </w:r>
      <w:r w:rsidR="00B456AC" w:rsidRPr="00C92E84">
        <w:rPr>
          <w:rFonts w:ascii="Abyssinica SIL" w:hAnsi="Abyssinica SIL" w:cs="Abyssinica SIL"/>
        </w:rPr>
        <w:t>ደ</w:t>
      </w:r>
      <w:r w:rsidR="00E91728" w:rsidRPr="00C92E84">
        <w:rPr>
          <w:rFonts w:ascii="Abyssinica SIL" w:hAnsi="Abyssinica SIL" w:cs="Abyssinica SIL"/>
        </w:rPr>
        <w:t>ገሙ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ገቢረ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እኩይ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FB4074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</w:t>
      </w:r>
      <w:r w:rsidR="00FB4074" w:rsidRPr="00C92E84">
        <w:rPr>
          <w:rFonts w:ascii="Abyssinica SIL" w:hAnsi="Abyssinica SIL" w:cs="Abyssinica SIL"/>
        </w:rPr>
        <w:t>ሔ</w:t>
      </w:r>
      <w:r w:rsidR="00E91728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</w:t>
      </w:r>
      <w:r w:rsidR="00E91728" w:rsidRPr="00C92E84">
        <w:rPr>
          <w:rFonts w:ascii="Abyssinica SIL" w:hAnsi="Abyssinica SIL" w:cs="Abyssinica SIL"/>
          <w:lang w:val="am-ET"/>
        </w:rPr>
        <w:t>አ</w:t>
      </w:r>
      <w:r w:rsidR="00E91728" w:rsidRPr="00C92E84">
        <w:rPr>
          <w:rFonts w:ascii="Abyssinica SIL" w:hAnsi="Abyssinica SIL" w:cs="Abyssinica SIL"/>
        </w:rPr>
        <w:t>ጽንዖ</w:t>
      </w:r>
      <w:r w:rsidR="008746A5" w:rsidRPr="00C92E84">
        <w:rPr>
          <w:rFonts w:ascii="Abyssinica SIL" w:hAnsi="Abyssinica SIL" w:cs="Abyssinica SIL"/>
        </w:rPr>
        <w:t xml:space="preserve"> </w:t>
      </w:r>
      <w:r w:rsidR="002072D3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</w:t>
      </w:r>
      <w:r w:rsidR="002072D3" w:rsidRPr="00C92E84">
        <w:rPr>
          <w:rFonts w:ascii="Abyssinica SIL" w:hAnsi="Abyssinica SIL" w:cs="Abyssinica SIL"/>
        </w:rPr>
        <w:t>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 xml:space="preserve">ለኤግሎም </w:t>
      </w:r>
      <w:r w:rsidR="00E91728" w:rsidRPr="00C92E84">
        <w:rPr>
          <w:rFonts w:ascii="Abyssinica SIL" w:hAnsi="Abyssinica SIL" w:cs="Abyssinica SIL"/>
          <w:lang w:val="am-ET"/>
        </w:rPr>
        <w:t>ንጉሠ</w:t>
      </w:r>
      <w:r w:rsidR="00E91728" w:rsidRPr="00C92E84">
        <w:rPr>
          <w:rFonts w:ascii="Abyssinica SIL" w:hAnsi="Abyssinica SIL" w:cs="Abyssinica SIL"/>
        </w:rPr>
        <w:t xml:space="preserve"> ሞአ</w:t>
      </w:r>
      <w:r w:rsidR="002072D3" w:rsidRPr="00C92E84">
        <w:rPr>
          <w:rFonts w:ascii="Abyssinica SIL" w:hAnsi="Abyssinica SIL" w:cs="Abyssinica SIL"/>
          <w:lang w:val="am-ET"/>
        </w:rPr>
        <w:t>ብ</w:t>
      </w:r>
      <w:r w:rsidR="002072D3" w:rsidRPr="00C92E84">
        <w:rPr>
          <w:rFonts w:ascii="Abyssinica SIL" w:hAnsi="Abyssinica SIL" w:cs="Abyssinica SIL"/>
        </w:rPr>
        <w:t xml:space="preserve"> ላ</w:t>
      </w:r>
      <w:r w:rsidR="002072D3" w:rsidRPr="00C92E84">
        <w:rPr>
          <w:rFonts w:ascii="Abyssinica SIL" w:hAnsi="Abyssinica SIL" w:cs="Abyssinica SIL"/>
          <w:lang w:val="am-ET"/>
        </w:rPr>
        <w:t>ዕ</w:t>
      </w:r>
      <w:r w:rsidR="00E91728" w:rsidRPr="00C92E84">
        <w:rPr>
          <w:rFonts w:ascii="Abyssinica SIL" w:hAnsi="Abyssinica SIL" w:cs="Abyssinica SIL"/>
        </w:rPr>
        <w:t xml:space="preserve">ለ </w:t>
      </w:r>
      <w:r w:rsidR="00E91728" w:rsidRPr="00C92E84">
        <w:rPr>
          <w:rFonts w:ascii="Abyssinica SIL" w:hAnsi="Abyssinica SIL" w:cs="Abyssinica SIL"/>
          <w:lang w:val="am-ET"/>
        </w:rPr>
        <w:t>እስራኤል</w:t>
      </w:r>
      <w:r w:rsidR="00E91728" w:rsidRPr="00C92E84">
        <w:rPr>
          <w:rFonts w:ascii="Abyssinica SIL" w:hAnsi="Abyssinica SIL" w:cs="Abyssinica SIL"/>
        </w:rPr>
        <w:t xml:space="preserve"> እስመ </w:t>
      </w:r>
      <w:r w:rsidR="002072D3" w:rsidRPr="00C92E84">
        <w:rPr>
          <w:rFonts w:ascii="Abyssinica SIL" w:hAnsi="Abyssinica SIL" w:cs="Abyssinica SIL"/>
        </w:rPr>
        <w:t>ገብሩ እ</w:t>
      </w:r>
      <w:r w:rsidR="00E91728" w:rsidRPr="00C92E84">
        <w:rPr>
          <w:rFonts w:ascii="Abyssinica SIL" w:hAnsi="Abyssinica SIL" w:cs="Abyssinica SIL"/>
        </w:rPr>
        <w:t>ኪተ ቅድመ እግዚ</w:t>
      </w:r>
      <w:r w:rsidR="002635CB" w:rsidRPr="00C92E84">
        <w:rPr>
          <w:rFonts w:ascii="Abyssinica SIL" w:hAnsi="Abyssinica SIL" w:cs="Abyssinica SIL"/>
        </w:rPr>
        <w:t>አብ</w:t>
      </w:r>
      <w:r w:rsidR="002635CB" w:rsidRPr="00C92E84">
        <w:rPr>
          <w:rFonts w:ascii="Abyssinica SIL" w:hAnsi="Abyssinica SIL" w:cs="Abyssinica SIL"/>
          <w:lang w:val="am-ET"/>
        </w:rPr>
        <w:t>ሔር</w:t>
      </w:r>
      <w:r w:rsidR="009135BA" w:rsidRPr="00C92E84">
        <w:rPr>
          <w:rFonts w:ascii="Abyssinica SIL" w:hAnsi="Abyssinica SIL" w:cs="Abyssinica SIL"/>
        </w:rPr>
        <w:t>።</w:t>
      </w:r>
      <w:r w:rsidR="00C3059A" w:rsidRPr="00C92E84">
        <w:rPr>
          <w:rFonts w:ascii="Abyssinica SIL" w:hAnsi="Abyssinica SIL" w:cs="Abyssinica SIL"/>
        </w:rPr>
        <w:br/>
        <w:t>Jud 03:13</w:t>
      </w:r>
      <w:r w:rsidR="002635CB" w:rsidRPr="00C92E84">
        <w:rPr>
          <w:rFonts w:ascii="Abyssinica SIL" w:hAnsi="Abyssinica SIL" w:cs="Abyssinica SIL"/>
        </w:rPr>
        <w:t xml:space="preserve"> ወ</w:t>
      </w:r>
      <w:r w:rsidR="00E91728" w:rsidRPr="00C92E84">
        <w:rPr>
          <w:rFonts w:ascii="Abyssinica SIL" w:hAnsi="Abyssinica SIL" w:cs="Abyssinica SIL"/>
        </w:rPr>
        <w:t>አስተጋብአ ላዕ</w:t>
      </w:r>
      <w:r w:rsidR="002635CB" w:rsidRPr="00C92E84">
        <w:rPr>
          <w:rFonts w:ascii="Abyssinica SIL" w:hAnsi="Abyssinica SIL" w:cs="Abyssinica SIL"/>
        </w:rPr>
        <w:t xml:space="preserve">ሌሆሙ ኵሎ </w:t>
      </w:r>
      <w:r w:rsidR="00E91728" w:rsidRPr="00C92E84">
        <w:rPr>
          <w:rFonts w:ascii="Abyssinica SIL" w:hAnsi="Abyssinica SIL" w:cs="Abyssinica SIL"/>
        </w:rPr>
        <w:t>ደቂቀ</w:t>
      </w:r>
      <w:r w:rsidR="002635CB" w:rsidRPr="00C92E84">
        <w:rPr>
          <w:rFonts w:ascii="Abyssinica SIL" w:hAnsi="Abyssinica SIL" w:cs="Abyssinica SIL"/>
        </w:rPr>
        <w:t xml:space="preserve"> 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635CB" w:rsidRPr="00C92E84">
        <w:rPr>
          <w:rFonts w:ascii="Abyssinica SIL" w:hAnsi="Abyssinica SIL" w:cs="Abyssinica SIL"/>
        </w:rPr>
        <w:t>ወዓማሌቅ ወሖ</w:t>
      </w:r>
      <w:r w:rsidR="005F5874" w:rsidRPr="00C92E84">
        <w:rPr>
          <w:rFonts w:ascii="Abyssinica SIL" w:hAnsi="Abyssinica SIL" w:cs="Abyssinica SIL"/>
        </w:rPr>
        <w:t>ረ ወቀተሎሙ ለእስራኤል ወተዋረሰ ሀገረ ፊን</w:t>
      </w:r>
      <w:r w:rsidR="00E91728" w:rsidRPr="00C92E84">
        <w:rPr>
          <w:rFonts w:ascii="Abyssinica SIL" w:hAnsi="Abyssinica SIL" w:cs="Abyssinica SIL"/>
        </w:rPr>
        <w:t>ቆን</w:t>
      </w:r>
      <w:r w:rsidR="009135BA" w:rsidRPr="00C92E84">
        <w:rPr>
          <w:rFonts w:ascii="Abyssinica SIL" w:hAnsi="Abyssinica SIL" w:cs="Abyssinica SIL"/>
        </w:rPr>
        <w:t>።</w:t>
      </w:r>
      <w:r w:rsidR="00C3059A" w:rsidRPr="00C92E84">
        <w:rPr>
          <w:rFonts w:ascii="Abyssinica SIL" w:hAnsi="Abyssinica SIL" w:cs="Abyssinica SIL"/>
        </w:rPr>
        <w:br/>
        <w:t>Jud 03:14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ወተቀ</w:t>
      </w:r>
      <w:r w:rsidR="005F39A0" w:rsidRPr="00C92E84">
        <w:rPr>
          <w:rFonts w:ascii="Abyssinica SIL" w:hAnsi="Abyssinica SIL" w:cs="Abyssinica SIL"/>
        </w:rPr>
        <w:t>ን</w:t>
      </w:r>
      <w:r w:rsidR="005F5874" w:rsidRPr="00C92E84">
        <w:rPr>
          <w:rFonts w:ascii="Abyssinica SIL" w:hAnsi="Abyssinica SIL" w:cs="Abyssinica SIL"/>
        </w:rPr>
        <w:t>ዩ</w:t>
      </w:r>
      <w:r w:rsidR="008746A5" w:rsidRPr="00C92E84">
        <w:rPr>
          <w:rFonts w:ascii="Abyssinica SIL" w:hAnsi="Abyssinica SIL" w:cs="Abyssinica SIL"/>
        </w:rPr>
        <w:t xml:space="preserve"> </w:t>
      </w:r>
      <w:r w:rsidR="005F5874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5F5874" w:rsidRPr="00C92E84">
        <w:rPr>
          <w:rFonts w:ascii="Abyssinica SIL" w:hAnsi="Abyssinica SIL" w:cs="Abyssinica SIL"/>
        </w:rPr>
        <w:t>እስ</w:t>
      </w:r>
      <w:r w:rsidR="00E91728" w:rsidRPr="00C92E84">
        <w:rPr>
          <w:rFonts w:ascii="Abyssinica SIL" w:hAnsi="Abyssinica SIL" w:cs="Abyssinica SIL"/>
        </w:rPr>
        <w:t>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ለኤ</w:t>
      </w:r>
      <w:r w:rsidR="00E91728" w:rsidRPr="00C92E84">
        <w:rPr>
          <w:rFonts w:ascii="Abyssinica SIL" w:hAnsi="Abyssinica SIL" w:cs="Abyssinica SIL"/>
        </w:rPr>
        <w:t>ግ</w:t>
      </w:r>
      <w:r w:rsidR="00E91728" w:rsidRPr="00C92E84">
        <w:rPr>
          <w:rFonts w:ascii="Abyssinica SIL" w:hAnsi="Abyssinica SIL" w:cs="Abyssinica SIL"/>
          <w:lang w:val="am-ET"/>
        </w:rPr>
        <w:t>ሎ</w:t>
      </w:r>
      <w:r w:rsidR="005F39A0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ሞ</w:t>
      </w:r>
      <w:r w:rsidR="00E91728" w:rsidRPr="00C92E84">
        <w:rPr>
          <w:rFonts w:ascii="Abyssinica SIL" w:hAnsi="Abyssinica SIL" w:cs="Abyssinica SIL"/>
        </w:rPr>
        <w:t>አብ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፲ወ፰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  <w:lang w:val="am-ET"/>
        </w:rPr>
        <w:t>ዓ</w:t>
      </w:r>
      <w:r w:rsidR="005F39A0" w:rsidRPr="00C92E84">
        <w:rPr>
          <w:rFonts w:ascii="Abyssinica SIL" w:hAnsi="Abyssinica SIL" w:cs="Abyssinica SIL"/>
        </w:rPr>
        <w:t>መተ</w:t>
      </w:r>
      <w:r w:rsidR="009135BA" w:rsidRPr="00C92E84">
        <w:rPr>
          <w:rFonts w:ascii="Abyssinica SIL" w:hAnsi="Abyssinica SIL" w:cs="Abyssinica SIL"/>
        </w:rPr>
        <w:t>።</w:t>
      </w:r>
    </w:p>
    <w:p w14:paraId="3359DFCE" w14:textId="524A2306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03:15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ወገዓ</w:t>
      </w:r>
      <w:r w:rsidR="00E91728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እስራ</w:t>
      </w:r>
      <w:r w:rsidR="005F39A0" w:rsidRPr="00C92E84">
        <w:rPr>
          <w:rFonts w:ascii="Abyssinica SIL" w:hAnsi="Abyssinica SIL" w:cs="Abyssinica SIL"/>
        </w:rPr>
        <w:t>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ወአቀመ</w:t>
      </w:r>
      <w:r w:rsidR="008746A5" w:rsidRPr="00C92E84">
        <w:rPr>
          <w:rFonts w:ascii="Abyssinica SIL" w:hAnsi="Abyssinica SIL" w:cs="Abyssinica SIL"/>
        </w:rPr>
        <w:t xml:space="preserve"> </w:t>
      </w:r>
      <w:r w:rsidR="005F39A0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854B2" w:rsidRPr="00C92E84">
        <w:rPr>
          <w:rFonts w:ascii="Abyssinica SIL" w:hAnsi="Abyssinica SIL" w:cs="Abyssinica SIL"/>
        </w:rPr>
        <w:t>እግዚአ</w:t>
      </w:r>
      <w:r w:rsidR="00E91728" w:rsidRPr="00C92E84">
        <w:rPr>
          <w:rFonts w:ascii="Abyssinica SIL" w:hAnsi="Abyssinica SIL" w:cs="Abyssinica SIL"/>
        </w:rPr>
        <w:t>ብ</w:t>
      </w:r>
      <w:r w:rsidR="00B854B2" w:rsidRPr="00C92E84">
        <w:rPr>
          <w:rFonts w:ascii="Abyssinica SIL" w:hAnsi="Abyssinica SIL" w:cs="Abyssinica SIL"/>
        </w:rPr>
        <w:t>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854B2" w:rsidRPr="00C92E84">
        <w:rPr>
          <w:rFonts w:ascii="Abyssinica SIL" w:hAnsi="Abyssinica SIL" w:cs="Abyssinica SIL"/>
        </w:rPr>
        <w:t>መድኃኒተ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854B2" w:rsidRPr="00C92E84">
        <w:rPr>
          <w:rFonts w:ascii="Abyssinica SIL" w:hAnsi="Abyssinica SIL" w:cs="Abyssinica SIL"/>
        </w:rPr>
        <w:t>ና</w:t>
      </w:r>
      <w:r w:rsidR="00E91728" w:rsidRPr="00C92E84">
        <w:rPr>
          <w:rFonts w:ascii="Abyssinica SIL" w:hAnsi="Abyssinica SIL" w:cs="Abyssinica SIL"/>
        </w:rPr>
        <w:t>ኦድ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ወል</w:t>
      </w:r>
      <w:r w:rsidR="00B854B2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B854B2" w:rsidRPr="00C92E84">
        <w:rPr>
          <w:rFonts w:ascii="Abyssinica SIL" w:hAnsi="Abyssinica SIL" w:cs="Abyssinica SIL"/>
        </w:rPr>
        <w:t>ጌራ</w:t>
      </w:r>
      <w:r w:rsidR="008746A5" w:rsidRPr="00C92E84">
        <w:rPr>
          <w:rFonts w:ascii="Abyssinica SIL" w:hAnsi="Abyssinica SIL" w:cs="Abyssinica SIL"/>
        </w:rPr>
        <w:t xml:space="preserve"> </w:t>
      </w:r>
      <w:r w:rsidR="00B854B2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B854B2" w:rsidRPr="00C92E84">
        <w:rPr>
          <w:rFonts w:ascii="Abyssinica SIL" w:hAnsi="Abyssinica SIL" w:cs="Abyssinica SIL"/>
        </w:rPr>
        <w:t>ኢያሜኒ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B854B2" w:rsidRPr="00C92E84">
        <w:rPr>
          <w:rFonts w:ascii="Abyssinica SIL" w:hAnsi="Abyssinica SIL" w:cs="Abyssinica SIL"/>
        </w:rPr>
        <w:t>ብእሲ</w:t>
      </w:r>
      <w:r w:rsidR="00E91728" w:rsidRPr="00C92E84">
        <w:rPr>
          <w:rFonts w:ascii="Abyssinica SIL" w:hAnsi="Abyssinica SIL" w:cs="Abyssinica SIL"/>
        </w:rPr>
        <w:t xml:space="preserve"> </w:t>
      </w:r>
      <w:r w:rsidR="00FE6CF0" w:rsidRPr="00C92E84">
        <w:rPr>
          <w:rFonts w:ascii="Abyssinica SIL" w:hAnsi="Abyssinica SIL" w:cs="Abyssinica SIL"/>
        </w:rPr>
        <w:t>ዘክልኤሆን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FE6CF0" w:rsidRPr="00C92E84">
        <w:rPr>
          <w:rFonts w:ascii="Abyssinica SIL" w:hAnsi="Abyssinica SIL" w:cs="Abyssinica SIL"/>
        </w:rPr>
        <w:t>እደዊሁ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FE6CF0" w:rsidRPr="00C92E84">
        <w:rPr>
          <w:rFonts w:ascii="Abyssinica SIL" w:hAnsi="Abyssinica SIL" w:cs="Abyssinica SIL"/>
        </w:rPr>
        <w:t>የ</w:t>
      </w:r>
      <w:r w:rsidR="00D74F2E" w:rsidRPr="00C92E84">
        <w:rPr>
          <w:rFonts w:ascii="Abyssinica SIL" w:hAnsi="Abyssinica SIL" w:cs="Abyssinica SIL"/>
        </w:rPr>
        <w:t>ማኑ ወፈነዉ</w:t>
      </w:r>
      <w:r w:rsidR="008746A5" w:rsidRPr="00C92E84">
        <w:rPr>
          <w:rFonts w:ascii="Abyssinica SIL" w:hAnsi="Abyssinica SIL" w:cs="Abyssinica SIL"/>
        </w:rPr>
        <w:t xml:space="preserve"> </w:t>
      </w:r>
      <w:r w:rsidR="00D74F2E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D74F2E" w:rsidRPr="00C92E84">
        <w:rPr>
          <w:rFonts w:ascii="Abyssinica SIL" w:hAnsi="Abyssinica SIL" w:cs="Abyssinica SIL"/>
        </w:rPr>
        <w:t>እስራኤ</w:t>
      </w:r>
      <w:r w:rsidR="00E91728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DA451C" w:rsidRPr="00C92E84">
        <w:rPr>
          <w:rFonts w:ascii="Abyssinica SIL" w:hAnsi="Abyssinica SIL" w:cs="Abyssinica SIL"/>
        </w:rPr>
        <w:t>አምሐ</w:t>
      </w:r>
      <w:r w:rsidR="008746A5" w:rsidRPr="00C92E84">
        <w:rPr>
          <w:rFonts w:ascii="Abyssinica SIL" w:hAnsi="Abyssinica SIL" w:cs="Abyssinica SIL"/>
        </w:rPr>
        <w:t xml:space="preserve"> </w:t>
      </w:r>
      <w:r w:rsidR="00DA451C" w:rsidRPr="00C92E84">
        <w:rPr>
          <w:rFonts w:ascii="Abyssinica SIL" w:hAnsi="Abyssinica SIL" w:cs="Abyssinica SIL"/>
        </w:rPr>
        <w:t>ምስሌሁ ለኤግ</w:t>
      </w:r>
      <w:r w:rsidR="00DA451C" w:rsidRPr="00C92E84">
        <w:rPr>
          <w:rFonts w:ascii="Abyssinica SIL" w:hAnsi="Abyssinica SIL" w:cs="Abyssinica SIL"/>
          <w:lang w:val="am-ET"/>
        </w:rPr>
        <w:t>ሎ</w:t>
      </w:r>
      <w:r w:rsidR="00E91728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DA451C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DA451C" w:rsidRPr="00C92E84">
        <w:rPr>
          <w:rFonts w:ascii="Abyssinica SIL" w:hAnsi="Abyssinica SIL" w:cs="Abyssinica SIL"/>
        </w:rPr>
        <w:t>ሞአብ</w:t>
      </w:r>
      <w:r w:rsidR="009135BA" w:rsidRPr="00C92E84">
        <w:rPr>
          <w:rFonts w:ascii="Abyssinica SIL" w:hAnsi="Abyssinica SIL" w:cs="Abyssinica SIL"/>
        </w:rPr>
        <w:t>።</w:t>
      </w:r>
    </w:p>
    <w:p w14:paraId="010DA22B" w14:textId="46BF66C6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03:16</w:t>
      </w:r>
      <w:r w:rsidR="008746A5" w:rsidRPr="00C92E84">
        <w:rPr>
          <w:rFonts w:ascii="Abyssinica SIL" w:hAnsi="Abyssinica SIL" w:cs="Abyssinica SIL"/>
        </w:rPr>
        <w:t xml:space="preserve"> </w:t>
      </w:r>
      <w:r w:rsidR="00DA451C" w:rsidRPr="00C92E84">
        <w:rPr>
          <w:rFonts w:ascii="Abyssinica SIL" w:hAnsi="Abyssinica SIL" w:cs="Abyssinica SIL"/>
        </w:rPr>
        <w:t>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DA451C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ናኦድ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መጥባኅተ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ክ</w:t>
      </w:r>
      <w:r w:rsidR="00DA451C" w:rsidRPr="00C92E84">
        <w:rPr>
          <w:rFonts w:ascii="Abyssinica SIL" w:hAnsi="Abyssinica SIL" w:cs="Abyssinica SIL"/>
        </w:rPr>
        <w:t>ልኤ</w:t>
      </w:r>
      <w:r w:rsidR="008746A5" w:rsidRPr="00C92E84">
        <w:rPr>
          <w:rFonts w:ascii="Abyssinica SIL" w:hAnsi="Abyssinica SIL" w:cs="Abyssinica SIL"/>
        </w:rPr>
        <w:t xml:space="preserve"> </w:t>
      </w:r>
      <w:r w:rsidR="00DA451C" w:rsidRPr="00C92E84">
        <w:rPr>
          <w:rFonts w:ascii="Abyssinica SIL" w:hAnsi="Abyssinica SIL" w:cs="Abyssinica SIL"/>
        </w:rPr>
        <w:t>አፉ</w:t>
      </w:r>
      <w:r w:rsidR="00E91728" w:rsidRPr="00C92E84">
        <w:rPr>
          <w:rFonts w:ascii="Abyssinica SIL" w:hAnsi="Abyssinica SIL" w:cs="Abyssinica SIL"/>
          <w:lang w:val="am-ET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ስዝር</w:t>
      </w:r>
      <w:r w:rsidR="00DA451C" w:rsidRPr="00C92E84">
        <w:rPr>
          <w:rFonts w:ascii="Abyssinica SIL" w:hAnsi="Abyssinica SIL" w:cs="Abyssinica SIL"/>
        </w:rPr>
        <w:t>ኑኃ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</w:t>
      </w:r>
      <w:r w:rsidR="002D65D8" w:rsidRPr="00C92E84">
        <w:rPr>
          <w:rFonts w:ascii="Abyssinica SIL" w:hAnsi="Abyssinica SIL" w:cs="Abyssinica SIL"/>
        </w:rPr>
        <w:t>ቀነ</w:t>
      </w:r>
      <w:r w:rsidR="00E91728" w:rsidRPr="00C92E84">
        <w:rPr>
          <w:rFonts w:ascii="Abyssinica SIL" w:hAnsi="Abyssinica SIL" w:cs="Abyssinica SIL"/>
        </w:rPr>
        <w:t>ታ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ታ</w:t>
      </w:r>
      <w:r w:rsidR="00E91728" w:rsidRPr="00C92E84">
        <w:rPr>
          <w:rFonts w:ascii="Abyssinica SIL" w:hAnsi="Abyssinica SIL" w:cs="Abyssinica SIL"/>
          <w:lang w:val="am-ET"/>
        </w:rPr>
        <w:t>ሕ</w:t>
      </w:r>
      <w:r w:rsidR="00E91728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ቅናቱ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D65D8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ሐቌሁ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የማ</w:t>
      </w:r>
      <w:r w:rsidR="00556E81" w:rsidRPr="00C92E84">
        <w:rPr>
          <w:rFonts w:ascii="Abyssinica SIL" w:hAnsi="Abyssinica SIL" w:cs="Abyssinica SIL"/>
        </w:rPr>
        <w:t>ኑ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03:17</w:t>
      </w:r>
      <w:r w:rsidR="008746A5" w:rsidRPr="00C92E84">
        <w:rPr>
          <w:rFonts w:ascii="Abyssinica SIL" w:hAnsi="Abyssinica SIL" w:cs="Abyssinica SIL"/>
        </w:rPr>
        <w:t xml:space="preserve"> </w:t>
      </w:r>
      <w:r w:rsidR="00556E81" w:rsidRPr="00C92E84">
        <w:rPr>
          <w:rFonts w:ascii="Abyssinica SIL" w:hAnsi="Abyssinica SIL" w:cs="Abyssinica SIL"/>
        </w:rPr>
        <w:t>ወኣብ</w:t>
      </w:r>
      <w:r w:rsidR="00E91728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59574C" w:rsidRPr="00C92E84">
        <w:rPr>
          <w:rFonts w:ascii="Abyssinica SIL" w:hAnsi="Abyssinica SIL" w:cs="Abyssinica SIL"/>
        </w:rPr>
        <w:t>አምሐ</w:t>
      </w:r>
      <w:r w:rsidR="00E91728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ለ</w:t>
      </w:r>
      <w:r w:rsidR="0059574C" w:rsidRPr="00C92E84">
        <w:rPr>
          <w:rFonts w:ascii="Abyssinica SIL" w:hAnsi="Abyssinica SIL" w:cs="Abyssinica SIL"/>
        </w:rPr>
        <w:t>ኤግሎ</w:t>
      </w:r>
      <w:r w:rsidR="00E91728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ሞአብ</w:t>
      </w:r>
      <w:r w:rsidR="008746A5" w:rsidRPr="00C92E84">
        <w:rPr>
          <w:rFonts w:ascii="Abyssinica SIL" w:hAnsi="Abyssinica SIL" w:cs="Abyssinica SIL"/>
        </w:rPr>
        <w:t xml:space="preserve"> </w:t>
      </w:r>
      <w:r w:rsidR="0059574C" w:rsidRPr="00C92E84">
        <w:rPr>
          <w:rFonts w:ascii="Abyssinica SIL" w:hAnsi="Abyssinica SIL" w:cs="Abyssinica SIL"/>
        </w:rPr>
        <w:t xml:space="preserve">ወኤግሎምሰ </w:t>
      </w:r>
      <w:r w:rsidR="00E91728" w:rsidRPr="00C92E84">
        <w:rPr>
          <w:rFonts w:ascii="Abyssinica SIL" w:hAnsi="Abyssinica SIL" w:cs="Abyssinica SIL"/>
        </w:rPr>
        <w:t>ቈጢ</w:t>
      </w:r>
      <w:r w:rsidR="00E91728" w:rsidRPr="00C92E84">
        <w:rPr>
          <w:rFonts w:ascii="Abyssinica SIL" w:hAnsi="Abyssinica SIL" w:cs="Abyssinica SIL"/>
          <w:lang w:val="am-ET"/>
        </w:rPr>
        <w:t>ጥ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ው</w:t>
      </w:r>
      <w:r w:rsidR="002259FC" w:rsidRPr="00C92E84">
        <w:rPr>
          <w:rFonts w:ascii="Abyssinica SIL" w:hAnsi="Abyssinica SIL" w:cs="Abyssinica SIL"/>
        </w:rPr>
        <w:t>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259FC" w:rsidRPr="00C92E84">
        <w:rPr>
          <w:rFonts w:ascii="Abyssinica SIL" w:hAnsi="Abyssinica SIL" w:cs="Abyssinica SIL"/>
        </w:rPr>
        <w:t>ጥቀ</w:t>
      </w:r>
      <w:r w:rsidR="009135BA" w:rsidRPr="00C92E84">
        <w:rPr>
          <w:rFonts w:ascii="Abyssinica SIL" w:hAnsi="Abyssinica SIL" w:cs="Abyssinica SIL"/>
        </w:rPr>
        <w:t>።</w:t>
      </w:r>
    </w:p>
    <w:p w14:paraId="5D8A5A9C" w14:textId="3C9C8D80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03:18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ፈ</w:t>
      </w:r>
      <w:r w:rsidR="006600EB" w:rsidRPr="00C92E84">
        <w:rPr>
          <w:rFonts w:ascii="Abyssinica SIL" w:hAnsi="Abyssinica SIL" w:cs="Abyssinica SIL"/>
        </w:rPr>
        <w:t>ጸመ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600EB" w:rsidRPr="00C92E84">
        <w:rPr>
          <w:rFonts w:ascii="Abyssinica SIL" w:hAnsi="Abyssinica SIL" w:cs="Abyssinica SIL"/>
        </w:rPr>
        <w:t>ናኦድ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600EB" w:rsidRPr="00C92E84">
        <w:rPr>
          <w:rFonts w:ascii="Abyssinica SIL" w:hAnsi="Abyssinica SIL" w:cs="Abyssinica SIL"/>
        </w:rPr>
        <w:t>አ</w:t>
      </w:r>
      <w:r w:rsidR="00E91728" w:rsidRPr="00C92E84">
        <w:rPr>
          <w:rFonts w:ascii="Abyssinica SIL" w:hAnsi="Abyssinica SIL" w:cs="Abyssinica SIL"/>
        </w:rPr>
        <w:t>ብ</w:t>
      </w:r>
      <w:r w:rsidR="006600EB" w:rsidRPr="00C92E84">
        <w:rPr>
          <w:rFonts w:ascii="Abyssinica SIL" w:hAnsi="Abyssinica SIL" w:cs="Abyssinica SIL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አም</w:t>
      </w:r>
      <w:r w:rsidR="006600EB" w:rsidRPr="00C92E84">
        <w:rPr>
          <w:rFonts w:ascii="Abyssinica SIL" w:hAnsi="Abyssinica SIL" w:cs="Abyssinica SIL"/>
        </w:rPr>
        <w:t>ሐሁ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600EB" w:rsidRPr="00C92E84">
        <w:rPr>
          <w:rFonts w:ascii="Abyssinica SIL" w:hAnsi="Abyssinica SIL" w:cs="Abyssinica SIL"/>
        </w:rPr>
        <w:t>ፈነዎሙ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600EB" w:rsidRPr="00C92E84">
        <w:rPr>
          <w:rFonts w:ascii="Abyssinica SIL" w:hAnsi="Abyssinica SIL" w:cs="Abyssinica SIL"/>
        </w:rPr>
        <w:t>ለእ</w:t>
      </w:r>
      <w:r w:rsidR="00E91728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B103BD" w:rsidRPr="00C92E84">
        <w:rPr>
          <w:rFonts w:ascii="Abyssinica SIL" w:hAnsi="Abyssinica SIL" w:cs="Abyssinica SIL"/>
        </w:rPr>
        <w:t>ጾ</w:t>
      </w:r>
      <w:r w:rsidR="00E91728" w:rsidRPr="00C92E84">
        <w:rPr>
          <w:rFonts w:ascii="Abyssinica SIL" w:hAnsi="Abyssinica SIL" w:cs="Abyssinica SIL"/>
        </w:rPr>
        <w:t>ሩ</w:t>
      </w:r>
      <w:r w:rsidR="00B103BD" w:rsidRPr="00C92E84">
        <w:rPr>
          <w:rFonts w:ascii="Abyssinica SIL" w:hAnsi="Abyssinica SIL" w:cs="Abyssinica SIL"/>
        </w:rPr>
        <w:t xml:space="preserve"> አምሐሁ</w:t>
      </w:r>
      <w:r w:rsidR="009135BA" w:rsidRPr="00C92E84">
        <w:rPr>
          <w:rFonts w:ascii="Abyssinica SIL" w:hAnsi="Abyssinica SIL" w:cs="Abyssinica SIL"/>
        </w:rPr>
        <w:t>።</w:t>
      </w:r>
    </w:p>
    <w:p w14:paraId="56C0F11F" w14:textId="13020E86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03:19</w:t>
      </w:r>
      <w:r w:rsidR="008746A5" w:rsidRPr="00C92E84">
        <w:rPr>
          <w:rFonts w:ascii="Abyssinica SIL" w:hAnsi="Abyssinica SIL" w:cs="Abyssinica SIL"/>
        </w:rPr>
        <w:t xml:space="preserve"> </w:t>
      </w:r>
      <w:r w:rsidR="00B103BD" w:rsidRPr="00C92E84">
        <w:rPr>
          <w:rFonts w:ascii="Abyssinica SIL" w:hAnsi="Abyssinica SIL" w:cs="Abyssinica SIL"/>
        </w:rPr>
        <w:t>ወገብኦ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B103BD" w:rsidRPr="00C92E84">
        <w:rPr>
          <w:rFonts w:ascii="Abyssinica SIL" w:hAnsi="Abyssinica SIL" w:cs="Abyssinica SIL"/>
        </w:rPr>
        <w:t>ኤ</w:t>
      </w:r>
      <w:r w:rsidR="00CD515B" w:rsidRPr="00C92E84">
        <w:rPr>
          <w:rFonts w:ascii="Abyssinica SIL" w:hAnsi="Abyssinica SIL" w:cs="Abyssinica SIL"/>
        </w:rPr>
        <w:t>ግሎ</w:t>
      </w:r>
      <w:r w:rsidR="00E91728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አማልክት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CD515B" w:rsidRPr="00C92E84">
        <w:rPr>
          <w:rFonts w:ascii="Abyssinica SIL" w:hAnsi="Abyssinica SIL" w:cs="Abyssinica SIL"/>
        </w:rPr>
        <w:t>ገልገ</w:t>
      </w:r>
      <w:r w:rsidR="00E91728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CD515B" w:rsidRPr="00C92E84">
        <w:rPr>
          <w:rFonts w:ascii="Abyssinica SIL" w:hAnsi="Abyssinica SIL" w:cs="Abyssinica SIL"/>
        </w:rPr>
        <w:t>ናኦድብ</w:t>
      </w:r>
      <w:r w:rsidR="00E91728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CD515B" w:rsidRPr="00C92E84">
        <w:rPr>
          <w:rFonts w:ascii="Abyssinica SIL" w:hAnsi="Abyssinica SIL" w:cs="Abyssinica SIL"/>
        </w:rPr>
        <w:t>ነገረ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CD515B" w:rsidRPr="00C92E84">
        <w:rPr>
          <w:rFonts w:ascii="Abyssinica SIL" w:hAnsi="Abyssinica SIL" w:cs="Abyssinica SIL"/>
        </w:rPr>
        <w:t>ኀቤከ ንጉሥ</w:t>
      </w:r>
      <w:r w:rsidR="008746A5" w:rsidRPr="00C92E84">
        <w:rPr>
          <w:rFonts w:ascii="Abyssinica SIL" w:hAnsi="Abyssinica SIL" w:cs="Abyssinica SIL"/>
        </w:rPr>
        <w:t xml:space="preserve"> </w:t>
      </w:r>
      <w:r w:rsidR="00CD515B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D515B" w:rsidRPr="00C92E84">
        <w:rPr>
          <w:rFonts w:ascii="Abyssinica SIL" w:hAnsi="Abyssinica SIL" w:cs="Abyssinica SIL"/>
        </w:rPr>
        <w:t>ባ</w:t>
      </w:r>
      <w:r w:rsidR="00E91728" w:rsidRPr="00C92E84">
        <w:rPr>
          <w:rFonts w:ascii="Abyssinica SIL" w:hAnsi="Abyssinica SIL" w:cs="Abyssinica SIL"/>
        </w:rPr>
        <w:t>ሕቲትከ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ወአ</w:t>
      </w:r>
      <w:r w:rsidR="00CD515B" w:rsidRPr="00C92E84">
        <w:rPr>
          <w:rFonts w:ascii="Abyssinica SIL" w:hAnsi="Abyssinica SIL" w:cs="Abyssinica SIL"/>
        </w:rPr>
        <w:t>ዘዘ</w:t>
      </w:r>
      <w:r w:rsidR="008746A5" w:rsidRPr="00C92E84">
        <w:rPr>
          <w:rFonts w:ascii="Abyssinica SIL" w:hAnsi="Abyssinica SIL" w:cs="Abyssinica SIL"/>
        </w:rPr>
        <w:t xml:space="preserve"> </w:t>
      </w:r>
      <w:r w:rsidR="00CD515B" w:rsidRPr="00C92E84">
        <w:rPr>
          <w:rFonts w:ascii="Abyssinica SIL" w:hAnsi="Abyssinica SIL" w:cs="Abyssinica SIL"/>
        </w:rPr>
        <w:t>ኤግሎም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ይፃእ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822775" w:rsidRPr="00C92E84">
        <w:rPr>
          <w:rFonts w:ascii="Abyssinica SIL" w:hAnsi="Abyssinica SIL" w:cs="Abyssinica SIL"/>
        </w:rPr>
        <w:t>እምኀቤሁ</w:t>
      </w:r>
      <w:r w:rsidR="008746A5" w:rsidRPr="00C92E84">
        <w:rPr>
          <w:rFonts w:ascii="Abyssinica SIL" w:hAnsi="Abyssinica SIL" w:cs="Abyssinica SIL"/>
        </w:rPr>
        <w:t xml:space="preserve"> </w:t>
      </w:r>
      <w:r w:rsidR="00822775" w:rsidRPr="00C92E84">
        <w:rPr>
          <w:rFonts w:ascii="Abyssinica SIL" w:hAnsi="Abyssinica SIL" w:cs="Abyssinica SIL"/>
        </w:rPr>
        <w:t>ወወ</w:t>
      </w:r>
      <w:r w:rsidR="00E91728" w:rsidRPr="00C92E84">
        <w:rPr>
          <w:rFonts w:ascii="Abyssinica SIL" w:hAnsi="Abyssinica SIL" w:cs="Abyssinica SIL"/>
        </w:rPr>
        <w:t>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ኵሎ</w:t>
      </w:r>
      <w:r w:rsidR="00633E08" w:rsidRPr="00C92E84">
        <w:rPr>
          <w:rFonts w:ascii="Abyssinica SIL" w:hAnsi="Abyssinica SIL" w:cs="Abyssinica SIL"/>
        </w:rPr>
        <w:t>ሙ</w:t>
      </w:r>
      <w:r w:rsidR="00633E08" w:rsidRPr="00C92E84">
        <w:rPr>
          <w:rFonts w:ascii="Abyssinica SIL" w:hAnsi="Abyssinica SIL" w:cs="Abyssinica SIL"/>
          <w:lang w:val="am-ET"/>
        </w:rPr>
        <w:t xml:space="preserve"> </w:t>
      </w:r>
      <w:r w:rsidR="00633E08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33E08" w:rsidRPr="00C92E84">
        <w:rPr>
          <w:rFonts w:ascii="Abyssinica SIL" w:hAnsi="Abyssinica SIL" w:cs="Abyssinica SIL"/>
        </w:rPr>
        <w:t>ይቀውሙ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ኀቤሁ</w:t>
      </w:r>
      <w:r w:rsidR="009135BA" w:rsidRPr="00C92E84">
        <w:rPr>
          <w:rFonts w:ascii="Abyssinica SIL" w:hAnsi="Abyssinica SIL" w:cs="Abyssinica SIL"/>
        </w:rPr>
        <w:t>።</w:t>
      </w:r>
    </w:p>
    <w:p w14:paraId="21585551" w14:textId="394A976D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03:20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</w:t>
      </w:r>
      <w:r w:rsidR="00633E08" w:rsidRPr="00C92E84">
        <w:rPr>
          <w:rFonts w:ascii="Abyssinica SIL" w:hAnsi="Abyssinica SIL" w:cs="Abyssinica SIL"/>
        </w:rPr>
        <w:t>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33E08" w:rsidRPr="00C92E84">
        <w:rPr>
          <w:rFonts w:ascii="Abyssinica SIL" w:hAnsi="Abyssinica SIL" w:cs="Abyssinica SIL"/>
        </w:rPr>
        <w:t>ናኦድ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33E08" w:rsidRPr="00C92E84">
        <w:rPr>
          <w:rFonts w:ascii="Abyssinica SIL" w:hAnsi="Abyssinica SIL" w:cs="Abyssinica SIL"/>
        </w:rPr>
        <w:t>ኀቤሁ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ወይነብር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33E08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33E08" w:rsidRPr="00C92E84">
        <w:rPr>
          <w:rFonts w:ascii="Abyssinica SIL" w:hAnsi="Abyssinica SIL" w:cs="Abyssinica SIL"/>
        </w:rPr>
        <w:t>ባሕቲቱ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E91728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53E3D" w:rsidRPr="00C92E84">
        <w:rPr>
          <w:rFonts w:ascii="Abyssinica SIL" w:hAnsi="Abyssinica SIL" w:cs="Abyssinica SIL"/>
        </w:rPr>
        <w:t>ጽርኁ</w:t>
      </w:r>
      <w:r w:rsidR="008746A5" w:rsidRPr="00C92E84">
        <w:rPr>
          <w:rFonts w:ascii="Abyssinica SIL" w:hAnsi="Abyssinica SIL" w:cs="Abyssinica SIL"/>
        </w:rPr>
        <w:t xml:space="preserve"> </w:t>
      </w:r>
      <w:r w:rsidR="00F75EF4" w:rsidRPr="00C92E84">
        <w:rPr>
          <w:rFonts w:ascii="Abyssinica SIL" w:hAnsi="Abyssinica SIL" w:cs="Abyssinica SIL"/>
        </w:rPr>
        <w:t>ወሐ</w:t>
      </w:r>
      <w:r w:rsidR="0029669A" w:rsidRPr="00C92E84">
        <w:rPr>
          <w:rFonts w:ascii="Abyssinica SIL" w:hAnsi="Abyssinica SIL" w:cs="Abyssinica SIL"/>
        </w:rPr>
        <w:t>ጋይ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F75EF4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F75EF4" w:rsidRPr="00C92E84">
        <w:rPr>
          <w:rFonts w:ascii="Abyssinica SIL" w:hAnsi="Abyssinica SIL" w:cs="Abyssinica SIL"/>
        </w:rPr>
        <w:t>ና</w:t>
      </w:r>
      <w:r w:rsidR="0029669A" w:rsidRPr="00C92E84">
        <w:rPr>
          <w:rFonts w:ascii="Abyssinica SIL" w:hAnsi="Abyssinica SIL" w:cs="Abyssinica SIL"/>
        </w:rPr>
        <w:t>ኦድ ብየ ዘእነግ</w:t>
      </w:r>
      <w:r w:rsidR="00F75EF4" w:rsidRPr="00C92E84">
        <w:rPr>
          <w:rFonts w:ascii="Abyssinica SIL" w:hAnsi="Abyssinica SIL" w:cs="Abyssinica SIL"/>
        </w:rPr>
        <w:t>ረከ ንጉሥ ወተንሥአ ኤግ</w:t>
      </w:r>
      <w:r w:rsidR="00762484" w:rsidRPr="00C92E84">
        <w:rPr>
          <w:rFonts w:ascii="Abyssinica SIL" w:hAnsi="Abyssinica SIL" w:cs="Abyssinica SIL"/>
        </w:rPr>
        <w:t xml:space="preserve">ሎም እምነ </w:t>
      </w:r>
      <w:r w:rsidR="0029669A" w:rsidRPr="00C92E84">
        <w:rPr>
          <w:rFonts w:ascii="Abyssinica SIL" w:hAnsi="Abyssinica SIL" w:cs="Abyssinica SIL"/>
        </w:rPr>
        <w:t>መንበሩ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ወቀረ</w:t>
      </w:r>
      <w:r w:rsidR="00762484" w:rsidRPr="00C92E84">
        <w:rPr>
          <w:rFonts w:ascii="Abyssinica SIL" w:hAnsi="Abyssinica SIL" w:cs="Abyssinica SIL"/>
        </w:rPr>
        <w:t>ቦ</w:t>
      </w:r>
      <w:r w:rsidR="009135BA" w:rsidRPr="00C92E84">
        <w:rPr>
          <w:rFonts w:ascii="Abyssinica SIL" w:hAnsi="Abyssinica SIL" w:cs="Abyssinica SIL"/>
        </w:rPr>
        <w:t>።</w:t>
      </w:r>
    </w:p>
    <w:p w14:paraId="1D321114" w14:textId="7C6A62A3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03:21</w:t>
      </w:r>
      <w:r w:rsidR="008746A5" w:rsidRPr="00C92E84">
        <w:rPr>
          <w:rFonts w:ascii="Abyssinica SIL" w:hAnsi="Abyssinica SIL" w:cs="Abyssinica SIL"/>
        </w:rPr>
        <w:t xml:space="preserve"> </w:t>
      </w:r>
      <w:r w:rsidR="00762484" w:rsidRPr="00C92E84">
        <w:rPr>
          <w:rFonts w:ascii="Abyssinica SIL" w:hAnsi="Abyssinica SIL" w:cs="Abyssinica SIL"/>
        </w:rPr>
        <w:t>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762484" w:rsidRPr="00C92E84">
        <w:rPr>
          <w:rFonts w:ascii="Abyssinica SIL" w:hAnsi="Abyssinica SIL" w:cs="Abyssinica SIL"/>
        </w:rPr>
        <w:t>ተን</w:t>
      </w:r>
      <w:r w:rsidR="0029669A" w:rsidRPr="00C92E84">
        <w:rPr>
          <w:rFonts w:ascii="Abyssinica SIL" w:hAnsi="Abyssinica SIL" w:cs="Abyssinica SIL"/>
        </w:rPr>
        <w:t>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762484" w:rsidRPr="00C92E84">
        <w:rPr>
          <w:rFonts w:ascii="Abyssinica SIL" w:hAnsi="Abyssinica SIL" w:cs="Abyssinica SIL"/>
        </w:rPr>
        <w:t>አ</w:t>
      </w:r>
      <w:r w:rsidR="00ED6379" w:rsidRPr="00C92E84">
        <w:rPr>
          <w:rFonts w:ascii="Abyssinica SIL" w:hAnsi="Abyssinica SIL" w:cs="Abyssinica SIL"/>
        </w:rPr>
        <w:t>ልዓለ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ና</w:t>
      </w:r>
      <w:r w:rsidR="00ED6379" w:rsidRPr="00C92E84">
        <w:rPr>
          <w:rFonts w:ascii="Abyssinica SIL" w:hAnsi="Abyssinica SIL" w:cs="Abyssinica SIL"/>
        </w:rPr>
        <w:t>ኦድ</w:t>
      </w:r>
      <w:r w:rsidR="008746A5" w:rsidRPr="00C92E84">
        <w:rPr>
          <w:rFonts w:ascii="Abyssinica SIL" w:hAnsi="Abyssinica SIL" w:cs="Abyssinica SIL"/>
        </w:rPr>
        <w:t xml:space="preserve"> </w:t>
      </w:r>
      <w:r w:rsidR="00ED6379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ED6379" w:rsidRPr="00C92E84">
        <w:rPr>
          <w:rFonts w:ascii="Abyssinica SIL" w:hAnsi="Abyssinica SIL" w:cs="Abyssinica SIL"/>
          <w:lang w:val="am-ET"/>
        </w:rPr>
        <w:t>እን</w:t>
      </w:r>
      <w:r w:rsidR="0029669A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ፀጋም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</w:t>
      </w:r>
      <w:r w:rsidR="002C6D99" w:rsidRPr="00C92E84">
        <w:rPr>
          <w:rFonts w:ascii="Abyssinica SIL" w:hAnsi="Abyssinica SIL" w:cs="Abyssinica SIL"/>
        </w:rPr>
        <w:t>መልሐ</w:t>
      </w:r>
      <w:r w:rsidR="008746A5" w:rsidRPr="00C92E84">
        <w:rPr>
          <w:rFonts w:ascii="Abyssinica SIL" w:hAnsi="Abyssinica SIL" w:cs="Abyssinica SIL"/>
        </w:rPr>
        <w:t xml:space="preserve"> </w:t>
      </w:r>
      <w:r w:rsidR="002C6D99" w:rsidRPr="00C92E84">
        <w:rPr>
          <w:rFonts w:ascii="Abyssinica SIL" w:hAnsi="Abyssinica SIL" w:cs="Abyssinica SIL"/>
        </w:rPr>
        <w:t>መ</w:t>
      </w:r>
      <w:r w:rsidR="002C6D99" w:rsidRPr="00C92E84">
        <w:rPr>
          <w:rFonts w:ascii="Abyssinica SIL" w:hAnsi="Abyssinica SIL" w:cs="Abyssinica SIL"/>
          <w:lang w:val="am-ET"/>
        </w:rPr>
        <w:t>ጥ</w:t>
      </w:r>
      <w:r w:rsidR="002C6D99" w:rsidRPr="00C92E84">
        <w:rPr>
          <w:rFonts w:ascii="Abyssinica SIL" w:hAnsi="Abyssinica SIL" w:cs="Abyssinica SIL"/>
        </w:rPr>
        <w:t>ባ</w:t>
      </w:r>
      <w:r w:rsidR="003A0AA2" w:rsidRPr="00C92E84">
        <w:rPr>
          <w:rFonts w:ascii="Abyssinica SIL" w:hAnsi="Abyssinica SIL" w:cs="Abyssinica SIL"/>
        </w:rPr>
        <w:t>ሕ</w:t>
      </w:r>
      <w:r w:rsidR="0029669A" w:rsidRPr="00C92E84">
        <w:rPr>
          <w:rFonts w:ascii="Abyssinica SIL" w:hAnsi="Abyssinica SIL" w:cs="Abyssinica SIL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ገቦ</w:t>
      </w:r>
      <w:r w:rsidR="003A0AA2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3A0AA2" w:rsidRPr="00C92E84">
        <w:rPr>
          <w:rFonts w:ascii="Abyssinica SIL" w:hAnsi="Abyssinica SIL" w:cs="Abyssinica SIL"/>
        </w:rPr>
        <w:t>ዘየማን</w:t>
      </w:r>
      <w:r w:rsidR="008746A5" w:rsidRPr="00C92E84">
        <w:rPr>
          <w:rFonts w:ascii="Abyssinica SIL" w:hAnsi="Abyssinica SIL" w:cs="Abyssinica SIL"/>
        </w:rPr>
        <w:t xml:space="preserve"> </w:t>
      </w:r>
      <w:r w:rsidR="003A0AA2" w:rsidRPr="00C92E84">
        <w:rPr>
          <w:rFonts w:ascii="Abyssinica SIL" w:hAnsi="Abyssinica SIL" w:cs="Abyssinica SIL"/>
        </w:rPr>
        <w:t>ወ</w:t>
      </w:r>
      <w:r w:rsidR="0029669A" w:rsidRPr="00C92E84">
        <w:rPr>
          <w:rFonts w:ascii="Abyssinica SIL" w:hAnsi="Abyssinica SIL" w:cs="Abyssinica SIL"/>
        </w:rPr>
        <w:t>ረገዞ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ከ</w:t>
      </w:r>
      <w:r w:rsidR="00412417" w:rsidRPr="00C92E84">
        <w:rPr>
          <w:rFonts w:ascii="Abyssinica SIL" w:hAnsi="Abyssinica SIL" w:cs="Abyssinica SIL"/>
        </w:rPr>
        <w:t>ርሡ</w:t>
      </w:r>
      <w:r w:rsidR="008746A5" w:rsidRPr="00C92E84">
        <w:rPr>
          <w:rFonts w:ascii="Abyssinica SIL" w:hAnsi="Abyssinica SIL" w:cs="Abyssinica SIL"/>
        </w:rPr>
        <w:t xml:space="preserve"> </w:t>
      </w:r>
      <w:r w:rsidR="00C057AC" w:rsidRPr="00C92E84">
        <w:rPr>
          <w:rFonts w:ascii="Abyssinica SIL" w:hAnsi="Abyssinica SIL" w:cs="Abyssinica SIL"/>
        </w:rPr>
        <w:t>ለኤ</w:t>
      </w:r>
      <w:r w:rsidR="0029669A" w:rsidRPr="00C92E84">
        <w:rPr>
          <w:rFonts w:ascii="Abyssinica SIL" w:hAnsi="Abyssinica SIL" w:cs="Abyssinica SIL"/>
        </w:rPr>
        <w:t>ግሎም</w:t>
      </w:r>
      <w:r w:rsidR="009135BA" w:rsidRPr="00C92E84">
        <w:rPr>
          <w:rFonts w:ascii="Abyssinica SIL" w:hAnsi="Abyssinica SIL" w:cs="Abyssinica SIL"/>
        </w:rPr>
        <w:t>።</w:t>
      </w:r>
    </w:p>
    <w:p w14:paraId="621793F7" w14:textId="5C8DF395" w:rsidR="00C3059A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03:22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ወአብአ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</w:t>
      </w:r>
      <w:r w:rsidR="00C057AC" w:rsidRPr="00C92E84">
        <w:rPr>
          <w:rFonts w:ascii="Abyssinica SIL" w:hAnsi="Abyssinica SIL" w:cs="Abyssinica SIL"/>
        </w:rPr>
        <w:t>ስ</w:t>
      </w:r>
      <w:r w:rsidR="0029669A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D4B33" w:rsidRPr="00C92E84">
        <w:rPr>
          <w:rFonts w:ascii="Abyssinica SIL" w:hAnsi="Abyssinica SIL" w:cs="Abyssinica SIL"/>
        </w:rPr>
        <w:t>ለዓ</w:t>
      </w:r>
      <w:r w:rsidR="0029669A" w:rsidRPr="00C92E84">
        <w:rPr>
          <w:rFonts w:ascii="Abyssinica SIL" w:hAnsi="Abyssinica SIL" w:cs="Abyssinica SIL"/>
        </w:rPr>
        <w:t>ታ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ወበረ</w:t>
      </w:r>
      <w:r w:rsidR="0029669A" w:rsidRPr="00C92E84">
        <w:rPr>
          <w:rFonts w:ascii="Abyssinica SIL" w:hAnsi="Abyssinica SIL" w:cs="Abyssinica SIL"/>
          <w:lang w:val="am-ET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D4B33" w:rsidRPr="00C92E84">
        <w:rPr>
          <w:rFonts w:ascii="Abyssinica SIL" w:hAnsi="Abyssinica SIL" w:cs="Abyssinica SIL"/>
        </w:rPr>
        <w:t>ዘባ</w:t>
      </w:r>
      <w:r w:rsidR="0029669A" w:rsidRPr="00C92E84">
        <w:rPr>
          <w:rFonts w:ascii="Abyssinica SIL" w:hAnsi="Abyssinica SIL" w:cs="Abyssinica SIL"/>
        </w:rPr>
        <w:t>ኑ</w:t>
      </w:r>
      <w:r w:rsidR="008746A5" w:rsidRPr="00C92E84">
        <w:rPr>
          <w:rFonts w:ascii="Abyssinica SIL" w:hAnsi="Abyssinica SIL" w:cs="Abyssinica SIL"/>
        </w:rPr>
        <w:t xml:space="preserve"> </w:t>
      </w:r>
      <w:r w:rsidR="009D4B33" w:rsidRPr="00C92E84">
        <w:rPr>
          <w:rFonts w:ascii="Abyssinica SIL" w:hAnsi="Abyssinica SIL" w:cs="Abyssinica SIL"/>
        </w:rPr>
        <w:t>ወመልሐ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መጥባኅ</w:t>
      </w:r>
      <w:r w:rsidR="009D4B33" w:rsidRPr="00C92E84">
        <w:rPr>
          <w:rFonts w:ascii="Abyssinica SIL" w:hAnsi="Abyssinica SIL" w:cs="Abyssinica SIL"/>
        </w:rPr>
        <w:t>ቶ እ</w:t>
      </w:r>
      <w:r w:rsidR="0029669A" w:rsidRPr="00C92E84">
        <w:rPr>
          <w:rFonts w:ascii="Abyssinica SIL" w:hAnsi="Abyssinica SIL" w:cs="Abyssinica SIL"/>
        </w:rPr>
        <w:t>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ከርሡ</w:t>
      </w:r>
      <w:r w:rsidR="009135BA" w:rsidRPr="00C92E84">
        <w:rPr>
          <w:rFonts w:ascii="Abyssinica SIL" w:hAnsi="Abyssinica SIL" w:cs="Abyssinica SIL"/>
        </w:rPr>
        <w:t>።</w:t>
      </w:r>
    </w:p>
    <w:p w14:paraId="2DBB9E0F" w14:textId="78F18CAE" w:rsidR="00A97065" w:rsidRPr="00C92E84" w:rsidRDefault="00C3059A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03:23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9D4B33" w:rsidRPr="00C92E84">
        <w:rPr>
          <w:rFonts w:ascii="Abyssinica SIL" w:hAnsi="Abyssinica SIL" w:cs="Abyssinica SIL"/>
        </w:rPr>
        <w:t>ናኦድ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ጸናፌ</w:t>
      </w:r>
      <w:r w:rsidR="008746A5" w:rsidRPr="00C92E84">
        <w:rPr>
          <w:rFonts w:ascii="Abyssinica SIL" w:hAnsi="Abyssinica SIL" w:cs="Abyssinica SIL"/>
        </w:rPr>
        <w:t xml:space="preserve"> </w:t>
      </w:r>
      <w:r w:rsidR="009D4B33" w:rsidRPr="00C92E84">
        <w:rPr>
          <w:rFonts w:ascii="Abyssinica SIL" w:hAnsi="Abyssinica SIL" w:cs="Abyssinica SIL"/>
        </w:rPr>
        <w:t>ዓፀ</w:t>
      </w:r>
      <w:r w:rsidR="0029669A" w:rsidRPr="00C92E84">
        <w:rPr>
          <w:rFonts w:ascii="Abyssinica SIL" w:hAnsi="Abyssinica SIL" w:cs="Abyssinica SIL"/>
        </w:rPr>
        <w:t>ወ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D4B33" w:rsidRPr="00C92E84">
        <w:rPr>
          <w:rFonts w:ascii="Abyssinica SIL" w:hAnsi="Abyssinica SIL" w:cs="Abyssinica SIL"/>
        </w:rPr>
        <w:t>ጽርኀ</w:t>
      </w:r>
      <w:r w:rsidR="008746A5" w:rsidRPr="00C92E84">
        <w:rPr>
          <w:rFonts w:ascii="Abyssinica SIL" w:hAnsi="Abyssinica SIL" w:cs="Abyssinica SIL"/>
        </w:rPr>
        <w:t xml:space="preserve"> </w:t>
      </w:r>
      <w:r w:rsidR="009D4B33" w:rsidRPr="00C92E84">
        <w:rPr>
          <w:rFonts w:ascii="Abyssinica SIL" w:hAnsi="Abyssinica SIL" w:cs="Abyssinica SIL"/>
        </w:rPr>
        <w:t>ላ</w:t>
      </w:r>
      <w:r w:rsidR="0029669A" w:rsidRPr="00C92E84">
        <w:rPr>
          <w:rFonts w:ascii="Abyssinica SIL" w:hAnsi="Abyssinica SIL" w:cs="Abyssinica SIL"/>
        </w:rPr>
        <w:t>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ወቀተረ</w:t>
      </w:r>
      <w:r w:rsidR="009135BA" w:rsidRPr="00C92E84">
        <w:rPr>
          <w:rFonts w:ascii="Abyssinica SIL" w:hAnsi="Abyssinica SIL" w:cs="Abyssinica SIL"/>
        </w:rPr>
        <w:t>።</w:t>
      </w:r>
    </w:p>
    <w:p w14:paraId="62BFDEE6" w14:textId="0097048A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03:24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</w:t>
      </w:r>
      <w:r w:rsidR="009D4B33" w:rsidRPr="00C92E84">
        <w:rPr>
          <w:rFonts w:ascii="Abyssinica SIL" w:hAnsi="Abyssinica SIL" w:cs="Abyssinica SIL"/>
        </w:rPr>
        <w:t>ወፂኦ</w:t>
      </w:r>
      <w:r w:rsidR="008746A5" w:rsidRPr="00C92E84">
        <w:rPr>
          <w:rFonts w:ascii="Abyssinica SIL" w:hAnsi="Abyssinica SIL" w:cs="Abyssinica SIL"/>
        </w:rPr>
        <w:t xml:space="preserve"> </w:t>
      </w:r>
      <w:r w:rsidR="009D4B33" w:rsidRPr="00C92E84">
        <w:rPr>
          <w:rFonts w:ascii="Abyssinica SIL" w:hAnsi="Abyssinica SIL" w:cs="Abyssinica SIL"/>
        </w:rPr>
        <w:t>ው</w:t>
      </w:r>
      <w:r w:rsidR="0029669A" w:rsidRPr="00C92E84">
        <w:rPr>
          <w:rFonts w:ascii="Abyssinica SIL" w:hAnsi="Abyssinica SIL" w:cs="Abyssinica SIL"/>
        </w:rPr>
        <w:t>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ቦኡ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ደ</w:t>
      </w:r>
      <w:r w:rsidR="009D4B33" w:rsidRPr="00C92E84">
        <w:rPr>
          <w:rFonts w:ascii="Abyssinica SIL" w:hAnsi="Abyssinica SIL" w:cs="Abyssinica SIL"/>
        </w:rPr>
        <w:t>ቀ</w:t>
      </w:r>
      <w:r w:rsidR="00C65C6A" w:rsidRPr="00C92E84">
        <w:rPr>
          <w:rFonts w:ascii="Abyssinica SIL" w:hAnsi="Abyssinica SIL" w:cs="Abyssinica SIL"/>
        </w:rPr>
        <w:t xml:space="preserve"> ኤግሎም ወር</w:t>
      </w:r>
      <w:r w:rsidR="0029669A" w:rsidRPr="00C92E84">
        <w:rPr>
          <w:rFonts w:ascii="Abyssinica SIL" w:hAnsi="Abyssinica SIL" w:cs="Abyssinica SIL"/>
        </w:rPr>
        <w:t>እዩ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ወረከቡ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  <w:lang w:val="am-ET"/>
        </w:rPr>
        <w:t>ኆ</w:t>
      </w:r>
      <w:r w:rsidR="0029669A" w:rsidRPr="00C92E84">
        <w:rPr>
          <w:rFonts w:ascii="Abyssinica SIL" w:hAnsi="Abyssinica SIL" w:cs="Abyssinica SIL"/>
        </w:rPr>
        <w:t>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65C6A" w:rsidRPr="00C92E84">
        <w:rPr>
          <w:rFonts w:ascii="Abyssinica SIL" w:hAnsi="Abyssinica SIL" w:cs="Abyssinica SIL"/>
        </w:rPr>
        <w:t>ዘ</w:t>
      </w:r>
      <w:r w:rsidR="0029669A" w:rsidRPr="00C92E84">
        <w:rPr>
          <w:rFonts w:ascii="Abyssinica SIL" w:hAnsi="Abyssinica SIL" w:cs="Abyssinica SIL"/>
        </w:rPr>
        <w:t>ጽ</w:t>
      </w:r>
      <w:r w:rsidR="00C65C6A" w:rsidRPr="00C92E84">
        <w:rPr>
          <w:rFonts w:ascii="Abyssinica SIL" w:hAnsi="Abyssinica SIL" w:cs="Abyssinica SIL"/>
        </w:rPr>
        <w:t>ርኀ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ዕጽወ</w:t>
      </w:r>
      <w:r w:rsidR="008746A5" w:rsidRPr="00C92E84">
        <w:rPr>
          <w:rFonts w:ascii="Abyssinica SIL" w:hAnsi="Abyssinica SIL" w:cs="Abyssinica SIL"/>
        </w:rPr>
        <w:t xml:space="preserve"> </w:t>
      </w:r>
      <w:r w:rsidR="003D689A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1436A7" w:rsidRPr="00C92E84">
        <w:rPr>
          <w:rFonts w:ascii="Abyssinica SIL" w:hAnsi="Abyssinica SIL" w:cs="Abyssinica SIL"/>
        </w:rPr>
        <w:t>ዮጊ</w:t>
      </w:r>
      <w:r w:rsidR="008746A5" w:rsidRPr="00C92E84">
        <w:rPr>
          <w:rFonts w:ascii="Abyssinica SIL" w:hAnsi="Abyssinica SIL" w:cs="Abyssinica SIL"/>
        </w:rPr>
        <w:t xml:space="preserve"> </w:t>
      </w:r>
      <w:r w:rsidR="001436A7" w:rsidRPr="00C92E84">
        <w:rPr>
          <w:rFonts w:ascii="Abyssinica SIL" w:hAnsi="Abyssinica SIL" w:cs="Abyssinica SIL"/>
        </w:rPr>
        <w:t>ባሕቲ</w:t>
      </w:r>
      <w:r w:rsidR="0029669A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ይነብር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ጽመ</w:t>
      </w:r>
      <w:r w:rsidR="00AB22D9" w:rsidRPr="00C92E84">
        <w:rPr>
          <w:rFonts w:ascii="Abyssinica SIL" w:hAnsi="Abyssinica SIL" w:cs="Abyssinica SIL"/>
        </w:rPr>
        <w:t xml:space="preserve"> 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B22D9" w:rsidRPr="00C92E84">
        <w:rPr>
          <w:rFonts w:ascii="Abyssinica SIL" w:hAnsi="Abyssinica SIL" w:cs="Abyssinica SIL"/>
        </w:rPr>
        <w:t>ምግኃ</w:t>
      </w:r>
      <w:r w:rsidR="0029669A" w:rsidRPr="00C92E84">
        <w:rPr>
          <w:rFonts w:ascii="Abyssinica SIL" w:hAnsi="Abyssinica SIL" w:cs="Abyssinica SIL"/>
        </w:rPr>
        <w:t>ሠ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ጽርሑ</w:t>
      </w:r>
      <w:r w:rsidR="008746A5" w:rsidRPr="00C92E84">
        <w:rPr>
          <w:rFonts w:ascii="Abyssinica SIL" w:hAnsi="Abyssinica SIL" w:cs="Abyssinica SIL"/>
        </w:rPr>
        <w:t xml:space="preserve"> </w:t>
      </w:r>
      <w:r w:rsidR="00AB22D9" w:rsidRPr="00C92E84">
        <w:rPr>
          <w:rFonts w:ascii="Abyssinica SIL" w:hAnsi="Abyssinica SIL" w:cs="Abyssinica SIL"/>
        </w:rPr>
        <w:t>ቅሥፈ</w:t>
      </w:r>
      <w:r w:rsidR="009135BA" w:rsidRPr="00C92E84">
        <w:rPr>
          <w:rFonts w:ascii="Abyssinica SIL" w:hAnsi="Abyssinica SIL" w:cs="Abyssinica SIL"/>
        </w:rPr>
        <w:t>።</w:t>
      </w:r>
    </w:p>
    <w:p w14:paraId="38F883B6" w14:textId="5D559AA4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03:25</w:t>
      </w:r>
      <w:r w:rsidR="008746A5" w:rsidRPr="00C92E84">
        <w:rPr>
          <w:rFonts w:ascii="Abyssinica SIL" w:hAnsi="Abyssinica SIL" w:cs="Abyssinica SIL"/>
        </w:rPr>
        <w:t xml:space="preserve"> </w:t>
      </w:r>
      <w:r w:rsidR="00AB22D9" w:rsidRPr="00C92E84">
        <w:rPr>
          <w:rFonts w:ascii="Abyssinica SIL" w:hAnsi="Abyssinica SIL" w:cs="Abyssinica SIL"/>
        </w:rPr>
        <w:t>ወፀን</w:t>
      </w:r>
      <w:r w:rsidR="0029669A" w:rsidRPr="00C92E84">
        <w:rPr>
          <w:rFonts w:ascii="Abyssinica SIL" w:hAnsi="Abyssinica SIL" w:cs="Abyssinica SIL"/>
        </w:rPr>
        <w:t>ሑ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4B0C5A" w:rsidRPr="00C92E84">
        <w:rPr>
          <w:rFonts w:ascii="Abyssinica SIL" w:hAnsi="Abyssinica SIL" w:cs="Abyssinica SIL"/>
        </w:rPr>
        <w:t>ሐ</w:t>
      </w:r>
      <w:r w:rsidR="0029669A" w:rsidRPr="00C92E84">
        <w:rPr>
          <w:rFonts w:ascii="Abyssinica SIL" w:hAnsi="Abyssinica SIL" w:cs="Abyssinica SIL"/>
        </w:rPr>
        <w:t>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ዘ</w:t>
      </w:r>
      <w:r w:rsidR="004B0C5A" w:rsidRPr="00C92E84">
        <w:rPr>
          <w:rFonts w:ascii="Abyssinica SIL" w:hAnsi="Abyssinica SIL" w:cs="Abyssinica SIL"/>
        </w:rPr>
        <w:t>አርሐዎሙ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  <w:lang w:val="am-ET"/>
        </w:rPr>
        <w:t>ኆ</w:t>
      </w:r>
      <w:r w:rsidR="0029669A" w:rsidRPr="00C92E84">
        <w:rPr>
          <w:rFonts w:ascii="Abyssinica SIL" w:hAnsi="Abyssinica SIL" w:cs="Abyssinica SIL"/>
        </w:rPr>
        <w:t>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B0C5A" w:rsidRPr="00C92E84">
        <w:rPr>
          <w:rFonts w:ascii="Abyssinica SIL" w:hAnsi="Abyssinica SIL" w:cs="Abyssinica SIL"/>
        </w:rPr>
        <w:t>ጽርኀ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</w:t>
      </w:r>
      <w:r w:rsidR="004B0C5A" w:rsidRPr="00C92E84">
        <w:rPr>
          <w:rFonts w:ascii="Abyssinica SIL" w:hAnsi="Abyssinica SIL" w:cs="Abyssinica SIL"/>
        </w:rPr>
        <w:t>ነሥኡ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4B0C5A" w:rsidRPr="00C92E84">
        <w:rPr>
          <w:rFonts w:ascii="Abyssinica SIL" w:hAnsi="Abyssinica SIL" w:cs="Abyssinica SIL"/>
        </w:rPr>
        <w:t>መር</w:t>
      </w:r>
      <w:r w:rsidR="00AF6821" w:rsidRPr="00C92E84">
        <w:rPr>
          <w:rFonts w:ascii="Abyssinica SIL" w:hAnsi="Abyssinica SIL" w:cs="Abyssinica SIL"/>
        </w:rPr>
        <w:t>ሖ</w:t>
      </w:r>
      <w:r w:rsidR="008746A5" w:rsidRPr="00C92E84">
        <w:rPr>
          <w:rFonts w:ascii="Abyssinica SIL" w:hAnsi="Abyssinica SIL" w:cs="Abyssinica SIL"/>
        </w:rPr>
        <w:t xml:space="preserve"> </w:t>
      </w:r>
      <w:r w:rsidR="00AF6821" w:rsidRPr="00C92E84">
        <w:rPr>
          <w:rFonts w:ascii="Abyssinica SIL" w:hAnsi="Abyssinica SIL" w:cs="Abyssinica SIL"/>
        </w:rPr>
        <w:t>ወአርሐዉ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</w:t>
      </w:r>
      <w:r w:rsidR="00AF6821" w:rsidRPr="00C92E84">
        <w:rPr>
          <w:rFonts w:ascii="Abyssinica SIL" w:hAnsi="Abyssinica SIL" w:cs="Abyssinica SIL"/>
        </w:rPr>
        <w:t>ረከብዎ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AF6821" w:rsidRPr="00C92E84">
        <w:rPr>
          <w:rFonts w:ascii="Abyssinica SIL" w:hAnsi="Abyssinica SIL" w:cs="Abyssinica SIL"/>
        </w:rPr>
        <w:t>ለ</w:t>
      </w:r>
      <w:r w:rsidR="0029669A" w:rsidRPr="00C92E84">
        <w:rPr>
          <w:rFonts w:ascii="Abyssinica SIL" w:hAnsi="Abyssinica SIL" w:cs="Abyssinica SIL"/>
        </w:rPr>
        <w:t>እግዚኦሙ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ውዱ</w:t>
      </w:r>
      <w:r w:rsidR="008F56AD" w:rsidRPr="00C92E84">
        <w:rPr>
          <w:rFonts w:ascii="Abyssinica SIL" w:hAnsi="Abyssinica SIL" w:cs="Abyssinica SIL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8F56A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8F56AD" w:rsidRPr="00C92E84">
        <w:rPr>
          <w:rFonts w:ascii="Abyssinica SIL" w:hAnsi="Abyssinica SIL" w:cs="Abyssinica SIL"/>
        </w:rPr>
        <w:t>ምዉተ</w:t>
      </w:r>
      <w:r w:rsidR="009135BA" w:rsidRPr="00C92E84">
        <w:rPr>
          <w:rFonts w:ascii="Abyssinica SIL" w:hAnsi="Abyssinica SIL" w:cs="Abyssinica SIL"/>
        </w:rPr>
        <w:t>።</w:t>
      </w:r>
    </w:p>
    <w:p w14:paraId="5C3CF4D7" w14:textId="6B37EA96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03:26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ወናኦ</w:t>
      </w:r>
      <w:r w:rsidR="008F56AD" w:rsidRPr="00C92E84">
        <w:rPr>
          <w:rFonts w:ascii="Abyssinica SIL" w:hAnsi="Abyssinica SIL" w:cs="Abyssinica SIL"/>
        </w:rPr>
        <w:t>ድሰ አምሠ</w:t>
      </w:r>
      <w:r w:rsidR="0029669A" w:rsidRPr="00C92E84">
        <w:rPr>
          <w:rFonts w:ascii="Abyssinica SIL" w:hAnsi="Abyssinica SIL" w:cs="Abyssinica SIL"/>
        </w:rPr>
        <w:t>ጠ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8F56AD" w:rsidRPr="00C92E84">
        <w:rPr>
          <w:rFonts w:ascii="Abyssinica SIL" w:hAnsi="Abyssinica SIL" w:cs="Abyssinica SIL"/>
        </w:rPr>
        <w:t>ይትሃወኩ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ዘአእ</w:t>
      </w:r>
      <w:r w:rsidR="006D54F1" w:rsidRPr="00C92E84">
        <w:rPr>
          <w:rFonts w:ascii="Abyssinica SIL" w:hAnsi="Abyssinica SIL" w:cs="Abyssinica SIL"/>
        </w:rPr>
        <w:t>መ</w:t>
      </w:r>
      <w:r w:rsidR="006D54F1" w:rsidRPr="00C92E84">
        <w:rPr>
          <w:rFonts w:ascii="Abyssinica SIL" w:hAnsi="Abyssinica SIL" w:cs="Abyssinica SIL"/>
          <w:lang w:val="am-ET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D54F1" w:rsidRPr="00C92E84">
        <w:rPr>
          <w:rFonts w:ascii="Abyssinica SIL" w:hAnsi="Abyssinica SIL" w:cs="Abyssinica SIL"/>
        </w:rPr>
        <w:t>ወውእቱሰ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3577FA" w:rsidRPr="00C92E84">
        <w:rPr>
          <w:rFonts w:ascii="Abyssinica SIL" w:hAnsi="Abyssinica SIL" w:cs="Abyssinica SIL"/>
        </w:rPr>
        <w:t>ሐ</w:t>
      </w:r>
      <w:r w:rsidR="0029669A" w:rsidRPr="00C92E84">
        <w:rPr>
          <w:rFonts w:ascii="Abyssinica SIL" w:hAnsi="Abyssinica SIL" w:cs="Abyssinica SIL"/>
        </w:rPr>
        <w:t>ለፈ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እም</w:t>
      </w:r>
      <w:r w:rsidR="003577FA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3577FA" w:rsidRPr="00C92E84">
        <w:rPr>
          <w:rFonts w:ascii="Abyssinica SIL" w:hAnsi="Abyssinica SIL" w:cs="Abyssinica SIL"/>
        </w:rPr>
        <w:t>አማ</w:t>
      </w:r>
      <w:r w:rsidR="003577FA" w:rsidRPr="00C92E84">
        <w:rPr>
          <w:rFonts w:ascii="Abyssinica SIL" w:hAnsi="Abyssinica SIL" w:cs="Abyssinica SIL"/>
          <w:lang w:val="am-ET"/>
        </w:rPr>
        <w:t>ል</w:t>
      </w:r>
      <w:r w:rsidR="003577FA" w:rsidRPr="00C92E84">
        <w:rPr>
          <w:rFonts w:ascii="Abyssinica SIL" w:hAnsi="Abyssinica SIL" w:cs="Abyssinica SIL"/>
        </w:rPr>
        <w:t>ክቲሆ</w:t>
      </w:r>
      <w:r w:rsidR="0029669A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86BA1" w:rsidRPr="00C92E84">
        <w:rPr>
          <w:rFonts w:ascii="Abyssinica SIL" w:hAnsi="Abyssinica SIL" w:cs="Abyssinica SIL"/>
        </w:rPr>
        <w:t>ወአምሠጠ</w:t>
      </w:r>
      <w:r w:rsidR="008746A5" w:rsidRPr="00C92E84">
        <w:rPr>
          <w:rFonts w:ascii="Abyssinica SIL" w:hAnsi="Abyssinica SIL" w:cs="Abyssinica SIL"/>
        </w:rPr>
        <w:t xml:space="preserve"> </w:t>
      </w:r>
      <w:r w:rsidR="00F86BA1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F86BA1" w:rsidRPr="00C92E84">
        <w:rPr>
          <w:rFonts w:ascii="Abyssinica SIL" w:hAnsi="Abyssinica SIL" w:cs="Abyssinica SIL"/>
        </w:rPr>
        <w:t>ሴይ</w:t>
      </w:r>
      <w:r w:rsidR="0029669A" w:rsidRPr="00C92E84">
        <w:rPr>
          <w:rFonts w:ascii="Abyssinica SIL" w:hAnsi="Abyssinica SIL" w:cs="Abyssinica SIL"/>
        </w:rPr>
        <w:t>ሮታ</w:t>
      </w:r>
      <w:r w:rsidR="009135BA" w:rsidRPr="00C92E84">
        <w:rPr>
          <w:rFonts w:ascii="Abyssinica SIL" w:hAnsi="Abyssinica SIL" w:cs="Abyssinica SIL"/>
        </w:rPr>
        <w:t>።</w:t>
      </w:r>
    </w:p>
    <w:p w14:paraId="0174E7E7" w14:textId="45E120A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03:27</w:t>
      </w:r>
      <w:r w:rsidR="008746A5" w:rsidRPr="00C92E84">
        <w:rPr>
          <w:rFonts w:ascii="Abyssinica SIL" w:hAnsi="Abyssinica SIL" w:cs="Abyssinica SIL"/>
        </w:rPr>
        <w:t xml:space="preserve"> </w:t>
      </w:r>
      <w:r w:rsidR="0056284D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56284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56284D" w:rsidRPr="00C92E84">
        <w:rPr>
          <w:rFonts w:ascii="Abyssinica SIL" w:hAnsi="Abyssinica SIL" w:cs="Abyssinica SIL"/>
        </w:rPr>
        <w:t>በጽሐ</w:t>
      </w:r>
      <w:r w:rsidR="008746A5" w:rsidRPr="00C92E84">
        <w:rPr>
          <w:rFonts w:ascii="Abyssinica SIL" w:hAnsi="Abyssinica SIL" w:cs="Abyssinica SIL"/>
        </w:rPr>
        <w:t xml:space="preserve"> </w:t>
      </w:r>
      <w:r w:rsidR="0056284D" w:rsidRPr="00C92E84">
        <w:rPr>
          <w:rFonts w:ascii="Abyssinica SIL" w:hAnsi="Abyssinica SIL" w:cs="Abyssinica SIL"/>
        </w:rPr>
        <w:t>ውስ</w:t>
      </w:r>
      <w:r w:rsidR="0029669A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</w:t>
      </w:r>
      <w:r w:rsidR="0056284D" w:rsidRPr="00C92E84">
        <w:rPr>
          <w:rFonts w:ascii="Abyssinica SIL" w:hAnsi="Abyssinica SIL" w:cs="Abyssinica SIL"/>
        </w:rPr>
        <w:t>ነፍሐ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ቀርነ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ኤፍ</w:t>
      </w:r>
      <w:r w:rsidR="0029669A" w:rsidRPr="00C92E84">
        <w:rPr>
          <w:rFonts w:ascii="Abyssinica SIL" w:hAnsi="Abyssinica SIL" w:cs="Abyssinica SIL"/>
          <w:lang w:val="am-ET"/>
        </w:rPr>
        <w:t>ሬ</w:t>
      </w:r>
      <w:r w:rsidR="0029669A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ወወረዱ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ደብር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03CC6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እስራ</w:t>
      </w:r>
      <w:r w:rsidR="00903CC6" w:rsidRPr="00C92E84">
        <w:rPr>
          <w:rFonts w:ascii="Abyssinica SIL" w:hAnsi="Abyssinica SIL" w:cs="Abyssinica SIL"/>
        </w:rPr>
        <w:t>ኤ</w:t>
      </w:r>
      <w:r w:rsidR="0029669A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ቅድሜሆሙ</w:t>
      </w:r>
      <w:r w:rsidR="009135BA" w:rsidRPr="00C92E84">
        <w:rPr>
          <w:rFonts w:ascii="Abyssinica SIL" w:hAnsi="Abyssinica SIL" w:cs="Abyssinica SIL"/>
        </w:rPr>
        <w:t>።</w:t>
      </w:r>
    </w:p>
    <w:p w14:paraId="1DB23426" w14:textId="7CCD0140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03:28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ረ</w:t>
      </w:r>
      <w:r w:rsidR="0029669A" w:rsidRPr="00C92E84">
        <w:rPr>
          <w:rFonts w:ascii="Abyssinica SIL" w:hAnsi="Abyssinica SIL" w:cs="Abyssinica SIL"/>
          <w:lang w:val="am-ET"/>
        </w:rPr>
        <w:t>ዱ</w:t>
      </w:r>
      <w:r w:rsidR="008746A5" w:rsidRPr="00C92E84">
        <w:rPr>
          <w:rFonts w:ascii="Abyssinica SIL" w:hAnsi="Abyssinica SIL" w:cs="Abyssinica SIL"/>
        </w:rPr>
        <w:t xml:space="preserve"> </w:t>
      </w:r>
      <w:r w:rsidR="001D6FBE" w:rsidRPr="00C92E84">
        <w:rPr>
          <w:rFonts w:ascii="Abyssinica SIL" w:hAnsi="Abyssinica SIL" w:cs="Abyssinica SIL"/>
        </w:rPr>
        <w:t>ትል</w:t>
      </w:r>
      <w:r w:rsidR="0029669A" w:rsidRPr="00C92E84">
        <w:rPr>
          <w:rFonts w:ascii="Abyssinica SIL" w:hAnsi="Abyssinica SIL" w:cs="Abyssinica SIL"/>
        </w:rPr>
        <w:t>ዉኒ እ</w:t>
      </w:r>
      <w:r w:rsidR="0029669A" w:rsidRPr="00C92E84">
        <w:rPr>
          <w:rFonts w:ascii="Abyssinica SIL" w:hAnsi="Abyssinica SIL" w:cs="Abyssinica SIL"/>
          <w:lang w:val="am-ET"/>
        </w:rPr>
        <w:t>ስ</w:t>
      </w:r>
      <w:r w:rsidR="0029669A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ለፀርነ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እዴ</w:t>
      </w:r>
      <w:r w:rsidR="007D1237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ለሞአብ</w:t>
      </w:r>
      <w:r w:rsidR="008746A5" w:rsidRPr="00C92E84">
        <w:rPr>
          <w:rFonts w:ascii="Abyssinica SIL" w:hAnsi="Abyssinica SIL" w:cs="Abyssinica SIL"/>
        </w:rPr>
        <w:t xml:space="preserve"> </w:t>
      </w:r>
      <w:r w:rsidR="007D1237" w:rsidRPr="00C92E84">
        <w:rPr>
          <w:rFonts w:ascii="Abyssinica SIL" w:hAnsi="Abyssinica SIL" w:cs="Abyssinica SIL"/>
        </w:rPr>
        <w:t>ወ</w:t>
      </w:r>
      <w:r w:rsidR="0029669A" w:rsidRPr="00C92E84">
        <w:rPr>
          <w:rFonts w:ascii="Abyssinica SIL" w:hAnsi="Abyssinica SIL" w:cs="Abyssinica SIL"/>
        </w:rPr>
        <w:t>ወረዱ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ወተለ</w:t>
      </w:r>
      <w:r w:rsidR="007D1237" w:rsidRPr="00C92E84">
        <w:rPr>
          <w:rFonts w:ascii="Abyssinica SIL" w:hAnsi="Abyssinica SIL" w:cs="Abyssinica SIL"/>
        </w:rPr>
        <w:t>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ወበጽሑ</w:t>
      </w:r>
      <w:r w:rsidR="008746A5" w:rsidRPr="00C92E84">
        <w:rPr>
          <w:rFonts w:ascii="Abyssinica SIL" w:hAnsi="Abyssinica SIL" w:cs="Abyssinica SIL"/>
        </w:rPr>
        <w:t xml:space="preserve"> </w:t>
      </w:r>
      <w:r w:rsidR="007D1237" w:rsidRPr="00C92E84">
        <w:rPr>
          <w:rFonts w:ascii="Abyssinica SIL" w:hAnsi="Abyssinica SIL" w:cs="Abyssinica SIL"/>
        </w:rPr>
        <w:t>ማዕዶተ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ዮር</w:t>
      </w:r>
      <w:r w:rsidR="00B134D9" w:rsidRPr="00C92E84">
        <w:rPr>
          <w:rFonts w:ascii="Abyssinica SIL" w:hAnsi="Abyssinica SIL" w:cs="Abyssinica SIL"/>
        </w:rPr>
        <w:t>ዳኖ</w:t>
      </w:r>
      <w:r w:rsidR="007D1237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ዘሞአብ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ወኢያብሑ</w:t>
      </w:r>
      <w:r w:rsidR="008746A5" w:rsidRPr="00C92E84">
        <w:rPr>
          <w:rFonts w:ascii="Abyssinica SIL" w:hAnsi="Abyssinica SIL" w:cs="Abyssinica SIL"/>
        </w:rPr>
        <w:t xml:space="preserve"> </w:t>
      </w:r>
      <w:r w:rsidR="00B134D9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ይዕዱ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03:29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50422" w:rsidRPr="00C92E84">
        <w:rPr>
          <w:rFonts w:ascii="Abyssinica SIL" w:hAnsi="Abyssinica SIL" w:cs="Abyssinica SIL"/>
        </w:rPr>
        <w:t>ለሞአ</w:t>
      </w:r>
      <w:r w:rsidR="0029669A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በእማ</w:t>
      </w:r>
      <w:r w:rsidR="0029669A" w:rsidRPr="00C92E84">
        <w:rPr>
          <w:rFonts w:ascii="Abyssinica SIL" w:hAnsi="Abyssinica SIL" w:cs="Abyssinica SIL"/>
        </w:rPr>
        <w:t>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580263" w:rsidRPr="00C92E84">
        <w:rPr>
          <w:rFonts w:ascii="Abyssinica SIL" w:hAnsi="Abyssinica SIL" w:cs="Abyssinica SIL"/>
        </w:rPr>
        <w:t>የአክል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እልፈ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መስተቃ</w:t>
      </w:r>
      <w:r w:rsidR="0029669A" w:rsidRPr="00C92E84">
        <w:rPr>
          <w:rFonts w:ascii="Abyssinica SIL" w:hAnsi="Abyssinica SIL" w:cs="Abyssinica SIL"/>
        </w:rPr>
        <w:t>ትላን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ወኵሎ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ኀይሎ</w:t>
      </w:r>
      <w:r w:rsidR="0029669A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ዘአምሠጠ</w:t>
      </w:r>
      <w:r w:rsidR="008746A5" w:rsidRPr="00C92E84">
        <w:rPr>
          <w:rFonts w:ascii="Abyssinica SIL" w:hAnsi="Abyssinica SIL" w:cs="Abyssinica SIL"/>
        </w:rPr>
        <w:t xml:space="preserve"> </w:t>
      </w:r>
      <w:r w:rsidR="005C5667" w:rsidRPr="00C92E84">
        <w:rPr>
          <w:rFonts w:ascii="Abyssinica SIL" w:hAnsi="Abyssinica SIL" w:cs="Abyssinica SIL"/>
        </w:rPr>
        <w:t>እ</w:t>
      </w:r>
      <w:r w:rsidR="0029669A" w:rsidRPr="00C92E84">
        <w:rPr>
          <w:rFonts w:ascii="Abyssinica SIL" w:hAnsi="Abyssinica SIL" w:cs="Abyssinica SIL"/>
        </w:rPr>
        <w:t>ምኔሆሙ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ወኢአሐዱ</w:t>
      </w:r>
      <w:r w:rsidR="008746A5" w:rsidRPr="00C92E84">
        <w:rPr>
          <w:rFonts w:ascii="Abyssinica SIL" w:hAnsi="Abyssinica SIL" w:cs="Abyssinica SIL"/>
        </w:rPr>
        <w:t xml:space="preserve"> </w:t>
      </w:r>
      <w:r w:rsidR="00317E0C" w:rsidRPr="00C92E84">
        <w:rPr>
          <w:rFonts w:ascii="Abyssinica SIL" w:hAnsi="Abyssinica SIL" w:cs="Abyssinica SIL"/>
        </w:rPr>
        <w:t>ብእ</w:t>
      </w:r>
      <w:r w:rsidR="0029669A" w:rsidRPr="00C92E84">
        <w:rPr>
          <w:rFonts w:ascii="Abyssinica SIL" w:hAnsi="Abyssinica SIL" w:cs="Abyssinica SIL"/>
        </w:rPr>
        <w:t>ሲ</w:t>
      </w:r>
      <w:r w:rsidR="009135BA" w:rsidRPr="00C92E84">
        <w:rPr>
          <w:rFonts w:ascii="Abyssinica SIL" w:hAnsi="Abyssinica SIL" w:cs="Abyssinica SIL"/>
        </w:rPr>
        <w:t>።</w:t>
      </w:r>
    </w:p>
    <w:p w14:paraId="59349807" w14:textId="46BA3F66" w:rsidR="00F34C0A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03:30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ወገብኡ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ሞአብ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በእ</w:t>
      </w:r>
      <w:r w:rsidR="00317E0C" w:rsidRPr="00C92E84">
        <w:rPr>
          <w:rFonts w:ascii="Abyssinica SIL" w:hAnsi="Abyssinica SIL" w:cs="Abyssinica SIL"/>
        </w:rPr>
        <w:t>ማ</w:t>
      </w:r>
      <w:r w:rsidR="0029669A" w:rsidRPr="00C92E84">
        <w:rPr>
          <w:rFonts w:ascii="Abyssinica SIL" w:hAnsi="Abyssinica SIL" w:cs="Abyssinica SIL"/>
        </w:rPr>
        <w:t>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ወአዕረፈት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D50E90" w:rsidRPr="00C92E84">
        <w:rPr>
          <w:rFonts w:ascii="Abyssinica SIL" w:hAnsi="Abyssinica SIL" w:cs="Abyssinica SIL"/>
        </w:rPr>
        <w:t>፹ዓመተ ወኰ</w:t>
      </w:r>
      <w:r w:rsidR="0029669A" w:rsidRPr="00C92E84">
        <w:rPr>
          <w:rFonts w:ascii="Abyssinica SIL" w:hAnsi="Abyssinica SIL" w:cs="Abyssinica SIL"/>
        </w:rPr>
        <w:t>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ናኦድ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ሞ</w:t>
      </w:r>
      <w:r w:rsidR="00685923" w:rsidRPr="00C92E84">
        <w:rPr>
          <w:rFonts w:ascii="Abyssinica SIL" w:hAnsi="Abyssinica SIL" w:cs="Abyssinica SIL"/>
        </w:rPr>
        <w:t>ተ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</w:r>
      <w:r w:rsidRPr="00C92E84">
        <w:rPr>
          <w:rFonts w:ascii="Abyssinica SIL" w:hAnsi="Abyssinica SIL" w:cs="Abyssinica SIL"/>
        </w:rPr>
        <w:lastRenderedPageBreak/>
        <w:t>Jud 03:31</w:t>
      </w:r>
      <w:r w:rsidR="00685923" w:rsidRPr="00C92E84">
        <w:rPr>
          <w:rFonts w:ascii="Abyssinica SIL" w:hAnsi="Abyssinica SIL" w:cs="Abyssinica SIL"/>
        </w:rPr>
        <w:t xml:space="preserve"> ወ</w:t>
      </w:r>
      <w:r w:rsidR="0029669A" w:rsidRPr="00C92E84">
        <w:rPr>
          <w:rFonts w:ascii="Abyssinica SIL" w:hAnsi="Abyssinica SIL" w:cs="Abyssinica SIL"/>
        </w:rPr>
        <w:t>እምድኅረ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ቆመ</w:t>
      </w:r>
      <w:r w:rsidR="008746A5" w:rsidRPr="00C92E84">
        <w:rPr>
          <w:rFonts w:ascii="Abyssinica SIL" w:hAnsi="Abyssinica SIL" w:cs="Abyssinica SIL"/>
        </w:rPr>
        <w:t xml:space="preserve"> </w:t>
      </w:r>
      <w:r w:rsidR="00FD1D53" w:rsidRPr="00C92E84">
        <w:rPr>
          <w:rFonts w:ascii="Abyssinica SIL" w:hAnsi="Abyssinica SIL" w:cs="Abyssinica SIL"/>
        </w:rPr>
        <w:t>ሴሜጌ</w:t>
      </w:r>
      <w:r w:rsidR="0029669A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FD1D53" w:rsidRPr="00C92E84">
        <w:rPr>
          <w:rFonts w:ascii="Abyssinica SIL" w:hAnsi="Abyssinica SIL" w:cs="Abyssinica SIL"/>
        </w:rPr>
        <w:t>ሐነ</w:t>
      </w:r>
      <w:r w:rsidR="0029669A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ወቀተ</w:t>
      </w:r>
      <w:r w:rsidR="00FD1D53" w:rsidRPr="00C92E84">
        <w:rPr>
          <w:rFonts w:ascii="Abyssinica SIL" w:hAnsi="Abyssinica SIL" w:cs="Abyssinica SIL"/>
        </w:rPr>
        <w:t>ሎ</w:t>
      </w:r>
      <w:r w:rsidR="0029669A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ለአሎፍል</w:t>
      </w:r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፯፻</w:t>
      </w:r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በኀበ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ምኅ</w:t>
      </w:r>
      <w:r w:rsidR="0029669A" w:rsidRPr="00C92E84">
        <w:rPr>
          <w:rFonts w:ascii="Abyssinica SIL" w:hAnsi="Abyssinica SIL" w:cs="Abyssinica SIL"/>
        </w:rPr>
        <w:t>ረ</w:t>
      </w:r>
      <w:r w:rsidR="00AD0033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ላህሙ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ወው</w:t>
      </w:r>
      <w:r w:rsidR="0029669A" w:rsidRPr="00C92E84">
        <w:rPr>
          <w:rFonts w:ascii="Abyssinica SIL" w:hAnsi="Abyssinica SIL" w:cs="Abyssinica SIL"/>
        </w:rPr>
        <w:t>እቱኒ</w:t>
      </w:r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አድኃኖሙ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D0033" w:rsidRPr="00C92E84">
        <w:rPr>
          <w:rFonts w:ascii="Abyssinica SIL" w:hAnsi="Abyssinica SIL" w:cs="Abyssinica SIL"/>
        </w:rPr>
        <w:t>ለእስራኤል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5DB24719" w14:textId="77777777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</w:p>
    <w:p w14:paraId="115CAD31" w14:textId="53649B5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ክፍል፡ ፬፡፡</w:t>
      </w:r>
    </w:p>
    <w:p w14:paraId="48D1C49D" w14:textId="77777777" w:rsidR="00F34C0A" w:rsidRPr="00C92E84" w:rsidRDefault="00F34C0A" w:rsidP="00252C40">
      <w:pPr>
        <w:spacing w:after="0" w:line="240" w:lineRule="auto"/>
        <w:rPr>
          <w:rFonts w:ascii="Abyssinica SIL" w:hAnsi="Abyssinica SIL" w:cs="Abyssinica SIL"/>
        </w:rPr>
      </w:pPr>
    </w:p>
    <w:p w14:paraId="43C43655" w14:textId="2B295441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04:01 </w:t>
      </w:r>
      <w:r w:rsidR="0029669A" w:rsidRPr="00C92E84">
        <w:rPr>
          <w:rFonts w:ascii="Abyssinica SIL" w:hAnsi="Abyssinica SIL" w:cs="Abyssinica SIL"/>
        </w:rPr>
        <w:t>ወደገሙ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እስራ</w:t>
      </w:r>
      <w:r w:rsidR="00AD0033" w:rsidRPr="00C92E84">
        <w:rPr>
          <w:rFonts w:ascii="Abyssinica SIL" w:hAnsi="Abyssinica SIL" w:cs="Abyssinica SIL"/>
        </w:rPr>
        <w:t>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ገቢረ</w:t>
      </w:r>
      <w:r w:rsidR="008746A5" w:rsidRPr="00C92E84">
        <w:rPr>
          <w:rFonts w:ascii="Abyssinica SIL" w:hAnsi="Abyssinica SIL" w:cs="Abyssinica SIL"/>
        </w:rPr>
        <w:t xml:space="preserve"> </w:t>
      </w:r>
      <w:r w:rsidR="00010390" w:rsidRPr="00C92E84">
        <w:rPr>
          <w:rFonts w:ascii="Abyssinica SIL" w:hAnsi="Abyssinica SIL" w:cs="Abyssinica SIL"/>
        </w:rPr>
        <w:t>እኩይ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29669A" w:rsidRPr="00C92E84">
        <w:rPr>
          <w:rFonts w:ascii="Abyssinica SIL" w:hAnsi="Abyssinica SIL" w:cs="Abyssinica SIL"/>
        </w:rPr>
        <w:t>እ</w:t>
      </w:r>
      <w:r w:rsidR="00010390" w:rsidRPr="00C92E84">
        <w:rPr>
          <w:rFonts w:ascii="Abyssinica SIL" w:hAnsi="Abyssinica SIL" w:cs="Abyssinica SIL"/>
        </w:rPr>
        <w:t>ግዚአ</w:t>
      </w:r>
      <w:r w:rsidR="0029669A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010390" w:rsidRPr="00C92E84">
        <w:rPr>
          <w:rFonts w:ascii="Abyssinica SIL" w:hAnsi="Abyssinica SIL" w:cs="Abyssinica SIL"/>
        </w:rPr>
        <w:t>ወናኦድሰ</w:t>
      </w:r>
      <w:r w:rsidR="008746A5" w:rsidRPr="00C92E84">
        <w:rPr>
          <w:rFonts w:ascii="Abyssinica SIL" w:hAnsi="Abyssinica SIL" w:cs="Abyssinica SIL"/>
        </w:rPr>
        <w:t xml:space="preserve"> </w:t>
      </w:r>
      <w:r w:rsidR="00010390" w:rsidRPr="00C92E84">
        <w:rPr>
          <w:rFonts w:ascii="Abyssinica SIL" w:hAnsi="Abyssinica SIL" w:cs="Abyssinica SIL"/>
        </w:rPr>
        <w:t>ሞ</w:t>
      </w:r>
      <w:r w:rsidR="00FE43F2" w:rsidRPr="00C92E84">
        <w:rPr>
          <w:rFonts w:ascii="Abyssinica SIL" w:hAnsi="Abyssinica SIL" w:cs="Abyssinica SIL"/>
        </w:rPr>
        <w:t>ተ</w:t>
      </w:r>
      <w:r w:rsidR="009135BA" w:rsidRPr="00C92E84">
        <w:rPr>
          <w:rFonts w:ascii="Abyssinica SIL" w:hAnsi="Abyssinica SIL" w:cs="Abyssinica SIL"/>
        </w:rPr>
        <w:t>።</w:t>
      </w:r>
    </w:p>
    <w:p w14:paraId="099529DF" w14:textId="5B403055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04:02</w:t>
      </w:r>
      <w:r w:rsidR="00FE43F2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E43F2" w:rsidRPr="00C92E84">
        <w:rPr>
          <w:rFonts w:ascii="Abyssinica SIL" w:hAnsi="Abyssinica SIL" w:cs="Abyssinica SIL"/>
        </w:rPr>
        <w:t>እግዚአ</w:t>
      </w:r>
      <w:r w:rsidR="00A91CDB" w:rsidRPr="00C92E84">
        <w:rPr>
          <w:rFonts w:ascii="Abyssinica SIL" w:hAnsi="Abyssinica SIL" w:cs="Abyssinica SIL"/>
        </w:rPr>
        <w:t>ብ</w:t>
      </w:r>
      <w:r w:rsidR="00FE43F2" w:rsidRPr="00C92E84">
        <w:rPr>
          <w:rFonts w:ascii="Abyssinica SIL" w:hAnsi="Abyssinica SIL" w:cs="Abyssinica SIL"/>
        </w:rPr>
        <w:t>ሔ</w:t>
      </w:r>
      <w:r w:rsidR="00A91CDB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CC2C5C" w:rsidRPr="00C92E84">
        <w:rPr>
          <w:rFonts w:ascii="Abyssinica SIL" w:hAnsi="Abyssinica SIL" w:cs="Abyssinica SIL"/>
        </w:rPr>
        <w:t>ኢያ</w:t>
      </w:r>
      <w:r w:rsidR="00A91CDB" w:rsidRPr="00C92E84">
        <w:rPr>
          <w:rFonts w:ascii="Abyssinica SIL" w:hAnsi="Abyssinica SIL" w:cs="Abyssinica SIL"/>
        </w:rPr>
        <w:t>ሚን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ከናኔዎን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ዘነግሠ</w:t>
      </w:r>
      <w:r w:rsidR="008746A5" w:rsidRPr="00C92E84">
        <w:rPr>
          <w:rFonts w:ascii="Abyssinica SIL" w:hAnsi="Abyssinica SIL" w:cs="Abyssinica SIL"/>
        </w:rPr>
        <w:t xml:space="preserve"> </w:t>
      </w:r>
      <w:r w:rsidR="00CC2C5C" w:rsidRPr="00C92E84">
        <w:rPr>
          <w:rFonts w:ascii="Abyssinica SIL" w:hAnsi="Abyssinica SIL" w:cs="Abyssinica SIL"/>
        </w:rPr>
        <w:t>በአሶር</w:t>
      </w:r>
      <w:r w:rsidR="00A91CDB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CC2C5C" w:rsidRPr="00C92E84">
        <w:rPr>
          <w:rFonts w:ascii="Abyssinica SIL" w:hAnsi="Abyssinica SIL" w:cs="Abyssinica SIL"/>
        </w:rPr>
        <w:t>ሰራዊቱ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D3CA5" w:rsidRPr="00C92E84">
        <w:rPr>
          <w:rFonts w:ascii="Abyssinica SIL" w:hAnsi="Abyssinica SIL" w:cs="Abyssinica SIL"/>
        </w:rPr>
        <w:t>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D3CA5" w:rsidRPr="00C92E84">
        <w:rPr>
          <w:rFonts w:ascii="Abyssinica SIL" w:hAnsi="Abyssinica SIL" w:cs="Abyssinica SIL"/>
        </w:rPr>
        <w:t>ወው</w:t>
      </w:r>
      <w:r w:rsidR="00A91CDB" w:rsidRPr="00C92E84">
        <w:rPr>
          <w:rFonts w:ascii="Abyssinica SIL" w:hAnsi="Abyssinica SIL" w:cs="Abyssinica SIL"/>
        </w:rPr>
        <w:t>እቱሰ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ይነብር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ው</w:t>
      </w:r>
      <w:r w:rsidR="006D3CA5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D3CA5" w:rsidRPr="00C92E84">
        <w:rPr>
          <w:rFonts w:ascii="Abyssinica SIL" w:hAnsi="Abyssinica SIL" w:cs="Abyssinica SIL"/>
        </w:rPr>
        <w:t>አሲ</w:t>
      </w:r>
      <w:r w:rsidR="006D3CA5" w:rsidRPr="00C92E84">
        <w:rPr>
          <w:rFonts w:ascii="Abyssinica SIL" w:hAnsi="Abyssinica SIL" w:cs="Abyssinica SIL"/>
          <w:lang w:val="am-ET"/>
        </w:rPr>
        <w:t>ሮ</w:t>
      </w:r>
      <w:r w:rsidR="006D3CA5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ዘአሕዛብ</w:t>
      </w:r>
      <w:r w:rsidR="009135BA" w:rsidRPr="00C92E84">
        <w:rPr>
          <w:rFonts w:ascii="Abyssinica SIL" w:hAnsi="Abyssinica SIL" w:cs="Abyssinica SIL"/>
        </w:rPr>
        <w:t>።</w:t>
      </w:r>
    </w:p>
    <w:p w14:paraId="4895A62D" w14:textId="1D2DDD3C" w:rsidR="00757F59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04:03 </w:t>
      </w:r>
      <w:r w:rsidR="006D3CA5" w:rsidRPr="00C92E84">
        <w:rPr>
          <w:rFonts w:ascii="Abyssinica SIL" w:hAnsi="Abyssinica SIL" w:cs="Abyssinica SIL"/>
        </w:rPr>
        <w:t>ወገዓሩ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D3CA5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944AC8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944AC8" w:rsidRPr="00C92E84">
        <w:rPr>
          <w:rFonts w:ascii="Abyssinica SIL" w:hAnsi="Abyssinica SIL" w:cs="Abyssinica SIL"/>
        </w:rPr>
        <w:t>እግዚአብሔር እስመቦ</w:t>
      </w:r>
      <w:r w:rsidR="008746A5" w:rsidRPr="00C92E84">
        <w:rPr>
          <w:rFonts w:ascii="Abyssinica SIL" w:hAnsi="Abyssinica SIL" w:cs="Abyssinica SIL"/>
        </w:rPr>
        <w:t xml:space="preserve"> </w:t>
      </w:r>
      <w:r w:rsidR="00944AC8" w:rsidRPr="00C92E84">
        <w:rPr>
          <w:rFonts w:ascii="Abyssinica SIL" w:hAnsi="Abyssinica SIL" w:cs="Abyssinica SIL"/>
        </w:rPr>
        <w:t>፱፻ ሰረገላተ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44AC8" w:rsidRPr="00C92E84">
        <w:rPr>
          <w:rFonts w:ascii="Abyssinica SIL" w:hAnsi="Abyssinica SIL" w:cs="Abyssinica SIL"/>
        </w:rPr>
        <w:t>ዘሐ</w:t>
      </w:r>
      <w:r w:rsidR="007D7768" w:rsidRPr="00C92E84">
        <w:rPr>
          <w:rFonts w:ascii="Abyssinica SIL" w:hAnsi="Abyssinica SIL" w:cs="Abyssinica SIL"/>
        </w:rPr>
        <w:t>ፂ</w:t>
      </w:r>
      <w:r w:rsidR="00A91CDB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7D7768" w:rsidRPr="00C92E84">
        <w:rPr>
          <w:rFonts w:ascii="Abyssinica SIL" w:hAnsi="Abyssinica SIL" w:cs="Abyssinica SIL"/>
        </w:rPr>
        <w:t>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አሕ</w:t>
      </w:r>
      <w:r w:rsidR="007D7768" w:rsidRPr="00C92E84">
        <w:rPr>
          <w:rFonts w:ascii="Abyssinica SIL" w:hAnsi="Abyssinica SIL" w:cs="Abyssinica SIL"/>
        </w:rPr>
        <w:t>መሞሙ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እን</w:t>
      </w:r>
      <w:r w:rsidR="00322CA1" w:rsidRPr="00C92E84">
        <w:rPr>
          <w:rFonts w:ascii="Abyssinica SIL" w:hAnsi="Abyssinica SIL" w:cs="Abyssinica SIL"/>
        </w:rPr>
        <w:t>ዘ</w:t>
      </w:r>
      <w:r w:rsidR="008746A5" w:rsidRPr="00C92E84">
        <w:rPr>
          <w:rFonts w:ascii="Abyssinica SIL" w:hAnsi="Abyssinica SIL" w:cs="Abyssinica SIL"/>
        </w:rPr>
        <w:t xml:space="preserve"> </w:t>
      </w:r>
      <w:r w:rsidR="00322CA1" w:rsidRPr="00C92E84">
        <w:rPr>
          <w:rFonts w:ascii="Abyssinica SIL" w:hAnsi="Abyssinica SIL" w:cs="Abyssinica SIL"/>
        </w:rPr>
        <w:t>ይሳቂዮሙ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C03AC" w:rsidRPr="00C92E84">
        <w:rPr>
          <w:rFonts w:ascii="Abyssinica SIL" w:hAnsi="Abyssinica SIL" w:cs="Abyssinica SIL"/>
        </w:rPr>
        <w:t>፳ወ፭ ዓመተ</w:t>
      </w:r>
      <w:r w:rsidR="009135BA" w:rsidRPr="00C92E84">
        <w:rPr>
          <w:rFonts w:ascii="Abyssinica SIL" w:hAnsi="Abyssinica SIL" w:cs="Abyssinica SIL"/>
        </w:rPr>
        <w:t>።</w:t>
      </w:r>
    </w:p>
    <w:p w14:paraId="291A2218" w14:textId="569D30BC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04:04 </w:t>
      </w:r>
      <w:r w:rsidR="00DC03AC" w:rsidRPr="00C92E84">
        <w:rPr>
          <w:rFonts w:ascii="Abyssinica SIL" w:hAnsi="Abyssinica SIL" w:cs="Abyssinica SIL"/>
        </w:rPr>
        <w:t>ወዲቦራ</w:t>
      </w:r>
      <w:r w:rsidR="008746A5" w:rsidRPr="00C92E84">
        <w:rPr>
          <w:rFonts w:ascii="Abyssinica SIL" w:hAnsi="Abyssinica SIL" w:cs="Abyssinica SIL"/>
        </w:rPr>
        <w:t xml:space="preserve"> </w:t>
      </w:r>
      <w:r w:rsidR="00DC03AC" w:rsidRPr="00C92E84">
        <w:rPr>
          <w:rFonts w:ascii="Abyssinica SIL" w:hAnsi="Abyssinica SIL" w:cs="Abyssinica SIL"/>
        </w:rPr>
        <w:t>ብእሲት ነቢ</w:t>
      </w:r>
      <w:r w:rsidR="00A91CDB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ለፊ</w:t>
      </w:r>
      <w:r w:rsidR="00DC03AC" w:rsidRPr="00C92E84">
        <w:rPr>
          <w:rFonts w:ascii="Abyssinica SIL" w:hAnsi="Abyssinica SIL" w:cs="Abyssinica SIL"/>
        </w:rPr>
        <w:t>ዶት</w:t>
      </w:r>
      <w:r w:rsidR="008746A5" w:rsidRPr="00C92E84">
        <w:rPr>
          <w:rFonts w:ascii="Abyssinica SIL" w:hAnsi="Abyssinica SIL" w:cs="Abyssinica SIL"/>
        </w:rPr>
        <w:t xml:space="preserve"> </w:t>
      </w:r>
      <w:r w:rsidR="00DC03AC" w:rsidRPr="00C92E84">
        <w:rPr>
          <w:rFonts w:ascii="Abyssinica SIL" w:hAnsi="Abyssinica SIL" w:cs="Abyssinica SIL"/>
        </w:rPr>
        <w:t>ይእ</w:t>
      </w:r>
      <w:r w:rsidR="00A91CDB" w:rsidRPr="00C92E84">
        <w:rPr>
          <w:rFonts w:ascii="Abyssinica SIL" w:hAnsi="Abyssinica SIL" w:cs="Abyssinica SIL"/>
        </w:rPr>
        <w:t>ቲ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ትኴንኖ</w:t>
      </w:r>
      <w:r w:rsidR="00A25C0D" w:rsidRPr="00C92E84">
        <w:rPr>
          <w:rFonts w:ascii="Abyssinica SIL" w:hAnsi="Abyssinica SIL" w:cs="Abyssinica SIL"/>
        </w:rPr>
        <w:t>{.}</w:t>
      </w:r>
      <w:r w:rsidR="00A91CDB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ለ</w:t>
      </w:r>
      <w:r w:rsidR="00A25C0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መዋ</w:t>
      </w:r>
      <w:r w:rsidR="00A25C0D" w:rsidRPr="00C92E84">
        <w:rPr>
          <w:rFonts w:ascii="Abyssinica SIL" w:hAnsi="Abyssinica SIL" w:cs="Abyssinica SIL"/>
        </w:rPr>
        <w:t>ዕል</w:t>
      </w:r>
      <w:r w:rsidR="009135BA" w:rsidRPr="00C92E84">
        <w:rPr>
          <w:rFonts w:ascii="Abyssinica SIL" w:hAnsi="Abyssinica SIL" w:cs="Abyssinica SIL"/>
        </w:rPr>
        <w:t>።</w:t>
      </w:r>
    </w:p>
    <w:p w14:paraId="65D92618" w14:textId="6CA3FACD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04:05</w:t>
      </w:r>
      <w:r w:rsidR="008746A5" w:rsidRPr="00C92E84">
        <w:rPr>
          <w:rFonts w:ascii="Abyssinica SIL" w:hAnsi="Abyssinica SIL" w:cs="Abyssinica SIL"/>
        </w:rPr>
        <w:t xml:space="preserve"> </w:t>
      </w:r>
      <w:r w:rsidR="00A25C0D" w:rsidRPr="00C92E84">
        <w:rPr>
          <w:rFonts w:ascii="Abyssinica SIL" w:hAnsi="Abyssinica SIL" w:cs="Abyssinica SIL"/>
        </w:rPr>
        <w:t>ወዲ</w:t>
      </w:r>
      <w:r w:rsidR="00942E2B" w:rsidRPr="00C92E84">
        <w:rPr>
          <w:rFonts w:ascii="Abyssinica SIL" w:hAnsi="Abyssinica SIL" w:cs="Abyssinica SIL"/>
        </w:rPr>
        <w:t>ቦራስ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ትነብር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942E2B" w:rsidRPr="00C92E84">
        <w:rPr>
          <w:rFonts w:ascii="Abyssinica SIL" w:hAnsi="Abyssinica SIL" w:cs="Abyssinica SIL"/>
        </w:rPr>
        <w:t>ፊኒቃ</w:t>
      </w:r>
      <w:r w:rsidR="008746A5" w:rsidRPr="00C92E84">
        <w:rPr>
          <w:rFonts w:ascii="Abyssinica SIL" w:hAnsi="Abyssinica SIL" w:cs="Abyssinica SIL"/>
        </w:rPr>
        <w:t xml:space="preserve"> </w:t>
      </w:r>
      <w:r w:rsidR="00942E2B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942E2B" w:rsidRPr="00C92E84">
        <w:rPr>
          <w:rFonts w:ascii="Abyssinica SIL" w:hAnsi="Abyssinica SIL" w:cs="Abyssinica SIL"/>
        </w:rPr>
        <w:t>ኢ</w:t>
      </w:r>
      <w:r w:rsidR="00A91CDB" w:rsidRPr="00C92E84">
        <w:rPr>
          <w:rFonts w:ascii="Abyssinica SIL" w:hAnsi="Abyssinica SIL" w:cs="Abyssinica SIL"/>
        </w:rPr>
        <w:t>ያማ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</w:t>
      </w:r>
      <w:r w:rsidR="00822D78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822D78" w:rsidRPr="00C92E84">
        <w:rPr>
          <w:rFonts w:ascii="Abyssinica SIL" w:hAnsi="Abyssinica SIL" w:cs="Abyssinica SIL"/>
        </w:rPr>
        <w:t>ቤቴል</w:t>
      </w:r>
      <w:r w:rsidR="008746A5" w:rsidRPr="00C92E84">
        <w:rPr>
          <w:rFonts w:ascii="Abyssinica SIL" w:hAnsi="Abyssinica SIL" w:cs="Abyssinica SIL"/>
        </w:rPr>
        <w:t xml:space="preserve"> </w:t>
      </w:r>
      <w:r w:rsidR="00822D78" w:rsidRPr="00C92E84">
        <w:rPr>
          <w:rFonts w:ascii="Abyssinica SIL" w:hAnsi="Abyssinica SIL" w:cs="Abyssinica SIL"/>
        </w:rPr>
        <w:t>ውስ</w:t>
      </w:r>
      <w:r w:rsidR="00A91CDB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ደ</w:t>
      </w:r>
      <w:r w:rsidR="007E05FB" w:rsidRPr="00C92E84">
        <w:rPr>
          <w:rFonts w:ascii="Abyssinica SIL" w:hAnsi="Abyssinica SIL" w:cs="Abyssinica SIL"/>
        </w:rPr>
        <w:t>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7E05FB" w:rsidRPr="00C92E84">
        <w:rPr>
          <w:rFonts w:ascii="Abyssinica SIL" w:hAnsi="Abyssinica SIL" w:cs="Abyssinica SIL"/>
        </w:rPr>
        <w:t>ኤፍሬም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7E05FB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7E05FB" w:rsidRPr="00C92E84">
        <w:rPr>
          <w:rFonts w:ascii="Abyssinica SIL" w:hAnsi="Abyssinica SIL" w:cs="Abyssinica SIL"/>
        </w:rPr>
        <w:t>ኀ</w:t>
      </w:r>
      <w:r w:rsidR="00A91CDB" w:rsidRPr="00C92E84">
        <w:rPr>
          <w:rFonts w:ascii="Abyssinica SIL" w:hAnsi="Abyssinica SIL" w:cs="Abyssinica SIL"/>
        </w:rPr>
        <w:t>ቤሃ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DE4BD6" w:rsidRPr="00C92E84">
        <w:rPr>
          <w:rFonts w:ascii="Abyssinica SIL" w:hAnsi="Abyssinica SIL" w:cs="Abyssinica SIL"/>
        </w:rPr>
        <w:t>ይ</w:t>
      </w:r>
      <w:r w:rsidR="00A91CDB" w:rsidRPr="00C92E84">
        <w:rPr>
          <w:rFonts w:ascii="Abyssinica SIL" w:hAnsi="Abyssinica SIL" w:cs="Abyssinica SIL"/>
        </w:rPr>
        <w:t>ትኰነኑ</w:t>
      </w:r>
      <w:r w:rsidR="009135BA" w:rsidRPr="00C92E84">
        <w:rPr>
          <w:rFonts w:ascii="Abyssinica SIL" w:hAnsi="Abyssinica SIL" w:cs="Abyssinica SIL"/>
        </w:rPr>
        <w:t>።</w:t>
      </w:r>
    </w:p>
    <w:p w14:paraId="259B1CE2" w14:textId="55A4CEE4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04:06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ወፈነወት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DE4BD6" w:rsidRPr="00C92E84">
        <w:rPr>
          <w:rFonts w:ascii="Abyssinica SIL" w:hAnsi="Abyssinica SIL" w:cs="Abyssinica SIL"/>
        </w:rPr>
        <w:t>ዲቦ</w:t>
      </w:r>
      <w:r w:rsidR="00A91CDB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DE4BD6" w:rsidRPr="00C92E84">
        <w:rPr>
          <w:rFonts w:ascii="Abyssinica SIL" w:hAnsi="Abyssinica SIL" w:cs="Abyssinica SIL"/>
        </w:rPr>
        <w:t>ወ</w:t>
      </w:r>
      <w:r w:rsidR="008B51D3" w:rsidRPr="00C92E84">
        <w:rPr>
          <w:rFonts w:ascii="Abyssinica SIL" w:hAnsi="Abyssinica SIL" w:cs="Abyssinica SIL"/>
        </w:rPr>
        <w:t>ወጸውዓ</w:t>
      </w:r>
      <w:r w:rsidR="00A91CDB" w:rsidRPr="00C92E84">
        <w:rPr>
          <w:rFonts w:ascii="Abyssinica SIL" w:hAnsi="Abyssinica SIL" w:cs="Abyssinica SIL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ለባረቅ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ወልደ</w:t>
      </w:r>
      <w:r w:rsidR="000F63D5" w:rsidRPr="00C92E84">
        <w:rPr>
          <w:rFonts w:ascii="Abyssinica SIL" w:hAnsi="Abyssinica SIL" w:cs="Abyssinica SIL"/>
        </w:rPr>
        <w:t xml:space="preserve"> አቢ</w:t>
      </w:r>
      <w:r w:rsidR="00A91CDB" w:rsidRPr="00C92E84">
        <w:rPr>
          <w:rFonts w:ascii="Abyssinica SIL" w:hAnsi="Abyssinica SIL" w:cs="Abyssinica SIL"/>
        </w:rPr>
        <w:t>ኔሔም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ቃዴስ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ን</w:t>
      </w:r>
      <w:r w:rsidR="000F63D5" w:rsidRPr="00C92E84">
        <w:rPr>
          <w:rFonts w:ascii="Abyssinica SIL" w:hAnsi="Abyssinica SIL" w:cs="Abyssinica SIL"/>
        </w:rPr>
        <w:t>ፍ</w:t>
      </w:r>
      <w:r w:rsidR="00A91CDB" w:rsidRPr="00C92E84">
        <w:rPr>
          <w:rFonts w:ascii="Abyssinica SIL" w:hAnsi="Abyssinica SIL" w:cs="Abyssinica SIL"/>
        </w:rPr>
        <w:t>ታሌም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አኮ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ኪ</w:t>
      </w:r>
      <w:r w:rsidR="000F63D5" w:rsidRPr="00C92E84">
        <w:rPr>
          <w:rFonts w:ascii="Abyssinica SIL" w:hAnsi="Abyssinica SIL" w:cs="Abyssinica SIL"/>
        </w:rPr>
        <w:t>ያከ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አዘዘ</w:t>
      </w:r>
      <w:r w:rsidR="008746A5" w:rsidRPr="00C92E84">
        <w:rPr>
          <w:rFonts w:ascii="Abyssinica SIL" w:hAnsi="Abyssinica SIL" w:cs="Abyssinica SIL"/>
        </w:rPr>
        <w:t xml:space="preserve"> </w:t>
      </w:r>
      <w:r w:rsidR="000F63D5" w:rsidRPr="00C92E84">
        <w:rPr>
          <w:rFonts w:ascii="Abyssinica SIL" w:hAnsi="Abyssinica SIL" w:cs="Abyssinica SIL"/>
        </w:rPr>
        <w:t>እግዚአ</w:t>
      </w:r>
      <w:r w:rsidR="00A91CDB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0F63D5" w:rsidRPr="00C92E84">
        <w:rPr>
          <w:rFonts w:ascii="Abyssinica SIL" w:hAnsi="Abyssinica SIL" w:cs="Abyssinica SIL"/>
        </w:rPr>
        <w:t>አምላ</w:t>
      </w:r>
      <w:r w:rsidR="00A91CDB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A75CD" w:rsidRPr="00C92E84">
        <w:rPr>
          <w:rFonts w:ascii="Abyssinica SIL" w:hAnsi="Abyssinica SIL" w:cs="Abyssinica SIL"/>
        </w:rPr>
        <w:t>ትሖር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A75CD" w:rsidRPr="00C92E84">
        <w:rPr>
          <w:rFonts w:ascii="Abyssinica SIL" w:hAnsi="Abyssinica SIL" w:cs="Abyssinica SIL"/>
        </w:rPr>
        <w:t>ው</w:t>
      </w:r>
      <w:r w:rsidR="00A91CDB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A75CD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ታቦር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8648D" w:rsidRPr="00C92E84">
        <w:rPr>
          <w:rFonts w:ascii="Abyssinica SIL" w:hAnsi="Abyssinica SIL" w:cs="Abyssinica SIL"/>
        </w:rPr>
        <w:t>ወንሣእ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8648D" w:rsidRPr="00C92E84">
        <w:rPr>
          <w:rFonts w:ascii="Abyssinica SIL" w:hAnsi="Abyssinica SIL" w:cs="Abyssinica SIL"/>
        </w:rPr>
        <w:t>ምሴ</w:t>
      </w:r>
      <w:r w:rsidR="00A91CDB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8648D" w:rsidRPr="00C92E84">
        <w:rPr>
          <w:rFonts w:ascii="Abyssinica SIL" w:hAnsi="Abyssinica SIL" w:cs="Abyssinica SIL"/>
        </w:rPr>
        <w:t>አእለፈ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ዕ</w:t>
      </w:r>
      <w:r w:rsidR="0068648D" w:rsidRPr="00C92E84">
        <w:rPr>
          <w:rFonts w:ascii="Abyssinica SIL" w:hAnsi="Abyssinica SIL" w:cs="Abyssinica SIL"/>
        </w:rPr>
        <w:t>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8648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8648D" w:rsidRPr="00C92E84">
        <w:rPr>
          <w:rFonts w:ascii="Abyssinica SIL" w:hAnsi="Abyssinica SIL" w:cs="Abyssinica SIL"/>
        </w:rPr>
        <w:t>ደ</w:t>
      </w:r>
      <w:r w:rsidR="00A91CDB" w:rsidRPr="00C92E84">
        <w:rPr>
          <w:rFonts w:ascii="Abyssinica SIL" w:hAnsi="Abyssinica SIL" w:cs="Abyssinica SIL"/>
        </w:rPr>
        <w:t>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ንፍታሌም</w:t>
      </w:r>
      <w:r w:rsidR="008746A5" w:rsidRPr="00C92E84">
        <w:rPr>
          <w:rFonts w:ascii="Abyssinica SIL" w:hAnsi="Abyssinica SIL" w:cs="Abyssinica SIL"/>
        </w:rPr>
        <w:t xml:space="preserve"> </w:t>
      </w:r>
      <w:r w:rsidR="00000C61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000C61" w:rsidRPr="00C92E84">
        <w:rPr>
          <w:rFonts w:ascii="Abyssinica SIL" w:hAnsi="Abyssinica SIL" w:cs="Abyssinica SIL"/>
        </w:rPr>
        <w:t>ደቂ</w:t>
      </w:r>
      <w:r w:rsidR="00A91CDB" w:rsidRPr="00C92E84">
        <w:rPr>
          <w:rFonts w:ascii="Abyssinica SIL" w:hAnsi="Abyssinica SIL" w:cs="Abyssinica SIL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000C61" w:rsidRPr="00C92E84">
        <w:rPr>
          <w:rFonts w:ascii="Abyssinica SIL" w:hAnsi="Abyssinica SIL" w:cs="Abyssinica SIL"/>
        </w:rPr>
        <w:t>ዛ</w:t>
      </w:r>
      <w:r w:rsidR="00A91CDB" w:rsidRPr="00C92E84">
        <w:rPr>
          <w:rFonts w:ascii="Abyssinica SIL" w:hAnsi="Abyssinica SIL" w:cs="Abyssinica SIL"/>
        </w:rPr>
        <w:t>ቡሎን</w:t>
      </w:r>
      <w:r w:rsidR="009135BA" w:rsidRPr="00C92E84">
        <w:rPr>
          <w:rFonts w:ascii="Abyssinica SIL" w:hAnsi="Abyssinica SIL" w:cs="Abyssinica SIL"/>
        </w:rPr>
        <w:t>።</w:t>
      </w:r>
    </w:p>
    <w:p w14:paraId="2D3C7CA3" w14:textId="15E95A4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04:07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ወእ</w:t>
      </w:r>
      <w:r w:rsidR="00000C61" w:rsidRPr="00C92E84">
        <w:rPr>
          <w:rFonts w:ascii="Abyssinica SIL" w:hAnsi="Abyssinica SIL" w:cs="Abyssinica SIL"/>
        </w:rPr>
        <w:t>ወ</w:t>
      </w:r>
      <w:r w:rsidR="00000C61" w:rsidRPr="00C92E84">
        <w:rPr>
          <w:rFonts w:ascii="Abyssinica SIL" w:hAnsi="Abyssinica SIL" w:cs="Abyssinica SIL"/>
          <w:lang w:val="am-ET"/>
        </w:rPr>
        <w:t>ስ</w:t>
      </w:r>
      <w:r w:rsidR="00000C61" w:rsidRPr="00C92E84">
        <w:rPr>
          <w:rFonts w:ascii="Abyssinica SIL" w:hAnsi="Abyssinica SIL" w:cs="Abyssinica SIL"/>
        </w:rPr>
        <w:t>ደከ</w:t>
      </w:r>
      <w:r w:rsidR="008746A5" w:rsidRPr="00C92E84">
        <w:rPr>
          <w:rFonts w:ascii="Abyssinica SIL" w:hAnsi="Abyssinica SIL" w:cs="Abyssinica SIL"/>
        </w:rPr>
        <w:t xml:space="preserve"> </w:t>
      </w:r>
      <w:r w:rsidR="00000C61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ፈለገ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  <w:lang w:val="am-ET"/>
        </w:rPr>
        <w:t>ቂ</w:t>
      </w:r>
      <w:r w:rsidR="00A91CDB" w:rsidRPr="00C92E84">
        <w:rPr>
          <w:rFonts w:ascii="Abyssinica SIL" w:hAnsi="Abyssinica SIL" w:cs="Abyssinica SIL"/>
        </w:rPr>
        <w:t>ሶን</w:t>
      </w:r>
      <w:r w:rsidR="003D2339" w:rsidRPr="00C92E84">
        <w:rPr>
          <w:rFonts w:ascii="Abyssinica SIL" w:hAnsi="Abyssinica SIL" w:cs="Abyssinica SIL"/>
        </w:rPr>
        <w:t xml:space="preserve"> 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3D2339" w:rsidRPr="00C92E84">
        <w:rPr>
          <w:rFonts w:ascii="Abyssinica SIL" w:hAnsi="Abyssinica SIL" w:cs="Abyssinica SIL"/>
        </w:rPr>
        <w:t>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3D2339" w:rsidRPr="00C92E84">
        <w:rPr>
          <w:rFonts w:ascii="Abyssinica SIL" w:hAnsi="Abyssinica SIL" w:cs="Abyssinica SIL"/>
        </w:rPr>
        <w:t>መለአ</w:t>
      </w:r>
      <w:r w:rsidR="00A91CDB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3D2339" w:rsidRPr="00C92E84">
        <w:rPr>
          <w:rFonts w:ascii="Abyssinica SIL" w:hAnsi="Abyssinica SIL" w:cs="Abyssinica SIL"/>
        </w:rPr>
        <w:t>ሠራዊቱ</w:t>
      </w:r>
      <w:r w:rsidR="00900723" w:rsidRPr="00C92E84">
        <w:rPr>
          <w:rFonts w:ascii="Abyssinica SIL" w:hAnsi="Abyssinica SIL" w:cs="Abyssinica SIL"/>
        </w:rPr>
        <w:t xml:space="preserve"> ለኢያሚን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00723" w:rsidRPr="00C92E84">
        <w:rPr>
          <w:rFonts w:ascii="Abyssinica SIL" w:hAnsi="Abyssinica SIL" w:cs="Abyssinica SIL"/>
        </w:rPr>
        <w:t>ወስረ</w:t>
      </w:r>
      <w:r w:rsidR="00A91CDB" w:rsidRPr="00C92E84">
        <w:rPr>
          <w:rFonts w:ascii="Abyssinica SIL" w:hAnsi="Abyssinica SIL" w:cs="Abyssinica SIL"/>
        </w:rPr>
        <w:t>ገላቲሁ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8816B5" w:rsidRPr="00C92E84">
        <w:rPr>
          <w:rFonts w:ascii="Abyssinica SIL" w:hAnsi="Abyssinica SIL" w:cs="Abyssinica SIL"/>
        </w:rPr>
        <w:t>ወብዝሑ</w:t>
      </w:r>
      <w:r w:rsidR="008746A5" w:rsidRPr="00C92E84">
        <w:rPr>
          <w:rFonts w:ascii="Abyssinica SIL" w:hAnsi="Abyssinica SIL" w:cs="Abyssinica SIL"/>
        </w:rPr>
        <w:t xml:space="preserve"> </w:t>
      </w:r>
      <w:r w:rsidR="008816B5" w:rsidRPr="00C92E84">
        <w:rPr>
          <w:rFonts w:ascii="Abyssinica SIL" w:hAnsi="Abyssinica SIL" w:cs="Abyssinica SIL"/>
        </w:rPr>
        <w:t>ወ</w:t>
      </w:r>
      <w:r w:rsidR="008816B5" w:rsidRPr="00C92E84">
        <w:rPr>
          <w:rFonts w:ascii="Abyssinica SIL" w:hAnsi="Abyssinica SIL" w:cs="Abyssinica SIL"/>
          <w:lang w:val="am-ET"/>
        </w:rPr>
        <w:t>አ</w:t>
      </w:r>
      <w:r w:rsidR="008816B5" w:rsidRPr="00C92E84">
        <w:rPr>
          <w:rFonts w:ascii="Abyssinica SIL" w:hAnsi="Abyssinica SIL" w:cs="Abyssinica SIL"/>
        </w:rPr>
        <w:t>ግብ</w:t>
      </w:r>
      <w:r w:rsidR="00A91CDB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</w:t>
      </w:r>
      <w:r w:rsidR="00417CBB" w:rsidRPr="00C92E84">
        <w:rPr>
          <w:rFonts w:ascii="Abyssinica SIL" w:hAnsi="Abyssinica SIL" w:cs="Abyssinica SIL"/>
        </w:rPr>
        <w:t>ዴከ</w:t>
      </w:r>
      <w:r w:rsidR="009135BA" w:rsidRPr="00C92E84">
        <w:rPr>
          <w:rFonts w:ascii="Abyssinica SIL" w:hAnsi="Abyssinica SIL" w:cs="Abyssinica SIL"/>
        </w:rPr>
        <w:t>።</w:t>
      </w:r>
    </w:p>
    <w:p w14:paraId="7C22C089" w14:textId="13CDAA0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04:08</w:t>
      </w:r>
      <w:r w:rsidR="008746A5" w:rsidRPr="00C92E84">
        <w:rPr>
          <w:rFonts w:ascii="Abyssinica SIL" w:hAnsi="Abyssinica SIL" w:cs="Abyssinica SIL"/>
        </w:rPr>
        <w:t xml:space="preserve"> </w:t>
      </w:r>
      <w:r w:rsidR="00417CBB" w:rsidRPr="00C92E84">
        <w:rPr>
          <w:rFonts w:ascii="Abyssinica SIL" w:hAnsi="Abyssinica SIL" w:cs="Abyssinica SIL"/>
        </w:rPr>
        <w:t>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417CBB" w:rsidRPr="00C92E84">
        <w:rPr>
          <w:rFonts w:ascii="Abyssinica SIL" w:hAnsi="Abyssinica SIL" w:cs="Abyssinica SIL"/>
        </w:rPr>
        <w:t>ባር</w:t>
      </w:r>
      <w:r w:rsidR="00A91CDB" w:rsidRPr="00C92E84">
        <w:rPr>
          <w:rFonts w:ascii="Abyssinica SIL" w:hAnsi="Abyssinica SIL" w:cs="Abyssinica SIL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ተ</w:t>
      </w:r>
      <w:r w:rsidR="00B268C8" w:rsidRPr="00C92E84">
        <w:rPr>
          <w:rFonts w:ascii="Abyssinica SIL" w:hAnsi="Abyssinica SIL" w:cs="Abyssinica SIL"/>
        </w:rPr>
        <w:t>ሐውሪ</w:t>
      </w:r>
      <w:r w:rsidR="008746A5" w:rsidRPr="00C92E84">
        <w:rPr>
          <w:rFonts w:ascii="Abyssinica SIL" w:hAnsi="Abyssinica SIL" w:cs="Abyssinica SIL"/>
        </w:rPr>
        <w:t xml:space="preserve"> </w:t>
      </w:r>
      <w:r w:rsidR="00B268C8" w:rsidRPr="00C92E84">
        <w:rPr>
          <w:rFonts w:ascii="Abyssinica SIL" w:hAnsi="Abyssinica SIL" w:cs="Abyssinica SIL"/>
        </w:rPr>
        <w:t>ምስ</w:t>
      </w:r>
      <w:r w:rsidR="00B268C8" w:rsidRPr="00C92E84">
        <w:rPr>
          <w:rFonts w:ascii="Abyssinica SIL" w:hAnsi="Abyssinica SIL" w:cs="Abyssinica SIL"/>
          <w:lang w:val="am-ET"/>
        </w:rPr>
        <w:t>ሌ</w:t>
      </w:r>
      <w:r w:rsidR="00B268C8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B268C8" w:rsidRPr="00C92E84">
        <w:rPr>
          <w:rFonts w:ascii="Abyssinica SIL" w:hAnsi="Abyssinica SIL" w:cs="Abyssinica SIL"/>
        </w:rPr>
        <w:t>አሐ</w:t>
      </w:r>
      <w:r w:rsidR="00A91CDB" w:rsidRPr="00C92E84">
        <w:rPr>
          <w:rFonts w:ascii="Abyssinica SIL" w:hAnsi="Abyssinica SIL" w:cs="Abyssinica SIL"/>
        </w:rPr>
        <w:t>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</w:t>
      </w:r>
      <w:r w:rsidR="00E2282B" w:rsidRPr="00C92E84">
        <w:rPr>
          <w:rFonts w:ascii="Abyssinica SIL" w:hAnsi="Abyssinica SIL" w:cs="Abyssinica SIL"/>
        </w:rPr>
        <w:t>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E2282B" w:rsidRPr="00C92E84">
        <w:rPr>
          <w:rFonts w:ascii="Abyssinica SIL" w:hAnsi="Abyssinica SIL" w:cs="Abyssinica SIL"/>
        </w:rPr>
        <w:t>ኢያአምር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2282B" w:rsidRPr="00C92E84">
        <w:rPr>
          <w:rFonts w:ascii="Abyssinica SIL" w:hAnsi="Abyssinica SIL" w:cs="Abyssinica SIL"/>
        </w:rPr>
        <w:t>ዕለተ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እን</w:t>
      </w:r>
      <w:r w:rsidR="00A91CDB" w:rsidRPr="00C92E84">
        <w:rPr>
          <w:rFonts w:ascii="Abyssinica SIL" w:hAnsi="Abyssinica SIL" w:cs="Abyssinica SIL"/>
          <w:lang w:val="am-ET"/>
        </w:rPr>
        <w:t>ተ</w:t>
      </w:r>
      <w:r w:rsidR="00E2282B" w:rsidRPr="00C92E84">
        <w:rPr>
          <w:rFonts w:ascii="Abyssinica SIL" w:hAnsi="Abyssinica SIL" w:cs="Abyssinica SIL"/>
        </w:rPr>
        <w:t xml:space="preserve"> ባቲ</w:t>
      </w:r>
      <w:r w:rsidR="008746A5" w:rsidRPr="00C92E84">
        <w:rPr>
          <w:rFonts w:ascii="Abyssinica SIL" w:hAnsi="Abyssinica SIL" w:cs="Abyssinica SIL"/>
        </w:rPr>
        <w:t xml:space="preserve"> </w:t>
      </w:r>
      <w:r w:rsidR="00E2282B" w:rsidRPr="00C92E84">
        <w:rPr>
          <w:rFonts w:ascii="Abyssinica SIL" w:hAnsi="Abyssinica SIL" w:cs="Abyssinica SIL"/>
        </w:rPr>
        <w:t>ይፈቅድ</w:t>
      </w:r>
      <w:r w:rsidR="008746A5" w:rsidRPr="00C92E84">
        <w:rPr>
          <w:rFonts w:ascii="Abyssinica SIL" w:hAnsi="Abyssinica SIL" w:cs="Abyssinica SIL"/>
        </w:rPr>
        <w:t xml:space="preserve"> </w:t>
      </w:r>
      <w:r w:rsidR="00E2282B" w:rsidRPr="00C92E84">
        <w:rPr>
          <w:rFonts w:ascii="Abyssinica SIL" w:hAnsi="Abyssinica SIL" w:cs="Abyssinica SIL"/>
        </w:rPr>
        <w:t>እግዚአ</w:t>
      </w:r>
      <w:r w:rsidR="00A91CDB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2282B" w:rsidRPr="00C92E84">
        <w:rPr>
          <w:rFonts w:ascii="Abyssinica SIL" w:hAnsi="Abyssinica SIL" w:cs="Abyssinica SIL"/>
        </w:rPr>
        <w:t>ይፈኑ</w:t>
      </w:r>
      <w:r w:rsidR="008746A5" w:rsidRPr="00C92E84">
        <w:rPr>
          <w:rFonts w:ascii="Abyssinica SIL" w:hAnsi="Abyssinica SIL" w:cs="Abyssinica SIL"/>
        </w:rPr>
        <w:t xml:space="preserve"> </w:t>
      </w:r>
      <w:r w:rsidR="00E2282B" w:rsidRPr="00C92E84">
        <w:rPr>
          <w:rFonts w:ascii="Abyssinica SIL" w:hAnsi="Abyssinica SIL" w:cs="Abyssinica SIL"/>
        </w:rPr>
        <w:t>መልአኮ</w:t>
      </w:r>
      <w:r w:rsidR="008746A5" w:rsidRPr="00C92E84">
        <w:rPr>
          <w:rFonts w:ascii="Abyssinica SIL" w:hAnsi="Abyssinica SIL" w:cs="Abyssinica SIL"/>
        </w:rPr>
        <w:t xml:space="preserve"> </w:t>
      </w:r>
      <w:r w:rsidR="00E2282B" w:rsidRPr="00C92E84">
        <w:rPr>
          <w:rFonts w:ascii="Abyssinica SIL" w:hAnsi="Abyssinica SIL" w:cs="Abyssinica SIL"/>
        </w:rPr>
        <w:t>ምስ</w:t>
      </w:r>
      <w:r w:rsidR="00A91CDB" w:rsidRPr="00C92E84">
        <w:rPr>
          <w:rFonts w:ascii="Abyssinica SIL" w:hAnsi="Abyssinica SIL" w:cs="Abyssinica SIL"/>
        </w:rPr>
        <w:t>ሌየ</w:t>
      </w:r>
      <w:r w:rsidR="009135BA" w:rsidRPr="00C92E84">
        <w:rPr>
          <w:rFonts w:ascii="Abyssinica SIL" w:hAnsi="Abyssinica SIL" w:cs="Abyssinica SIL"/>
        </w:rPr>
        <w:t>።</w:t>
      </w:r>
    </w:p>
    <w:p w14:paraId="660F2DC1" w14:textId="393CDE48" w:rsidR="00A97065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04:09</w:t>
      </w:r>
      <w:r w:rsidR="008746A5" w:rsidRPr="00C92E84">
        <w:rPr>
          <w:rFonts w:ascii="Abyssinica SIL" w:hAnsi="Abyssinica SIL" w:cs="Abyssinica SIL"/>
        </w:rPr>
        <w:t xml:space="preserve"> </w:t>
      </w:r>
      <w:r w:rsidR="000A5992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0A5992" w:rsidRPr="00C92E84">
        <w:rPr>
          <w:rFonts w:ascii="Abyssinica SIL" w:hAnsi="Abyssinica SIL" w:cs="Abyssinica SIL"/>
        </w:rPr>
        <w:t>ዲቦራ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A5992" w:rsidRPr="00C92E84">
        <w:rPr>
          <w:rFonts w:ascii="Abyssinica SIL" w:hAnsi="Abyssinica SIL" w:cs="Abyssinica SIL"/>
        </w:rPr>
        <w:t>አሐው</w:t>
      </w:r>
      <w:r w:rsidR="00A91CDB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ም</w:t>
      </w:r>
      <w:r w:rsidR="000A5992" w:rsidRPr="00C92E84">
        <w:rPr>
          <w:rFonts w:ascii="Abyssinica SIL" w:hAnsi="Abyssinica SIL" w:cs="Abyssinica SIL"/>
        </w:rPr>
        <w:t>ስሌከ</w:t>
      </w:r>
      <w:r w:rsidR="008746A5" w:rsidRPr="00C92E84">
        <w:rPr>
          <w:rFonts w:ascii="Abyssinica SIL" w:hAnsi="Abyssinica SIL" w:cs="Abyssinica SIL"/>
        </w:rPr>
        <w:t xml:space="preserve"> </w:t>
      </w:r>
      <w:r w:rsidR="000A5992" w:rsidRPr="00C92E84">
        <w:rPr>
          <w:rFonts w:ascii="Abyssinica SIL" w:hAnsi="Abyssinica SIL" w:cs="Abyssinica SIL"/>
        </w:rPr>
        <w:t>ወባሕቱ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0A5992" w:rsidRPr="00C92E84">
        <w:rPr>
          <w:rFonts w:ascii="Abyssinica SIL" w:hAnsi="Abyssinica SIL" w:cs="Abyssinica SIL"/>
        </w:rPr>
        <w:t>አእም</w:t>
      </w:r>
      <w:r w:rsidR="00A91CDB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ከ</w:t>
      </w:r>
      <w:r w:rsidR="009D0074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D0074" w:rsidRPr="00C92E84">
        <w:rPr>
          <w:rFonts w:ascii="Abyssinica SIL" w:hAnsi="Abyssinica SIL" w:cs="Abyssinica SIL"/>
        </w:rPr>
        <w:t>ኢኮ</w:t>
      </w:r>
      <w:r w:rsidR="009D0074" w:rsidRPr="00C92E84">
        <w:rPr>
          <w:rFonts w:ascii="Abyssinica SIL" w:hAnsi="Abyssinica SIL" w:cs="Abyssinica SIL"/>
          <w:lang w:val="am-ET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9D0074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D0074" w:rsidRPr="00C92E84">
        <w:rPr>
          <w:rFonts w:ascii="Abyssinica SIL" w:hAnsi="Abyssinica SIL" w:cs="Abyssinica SIL"/>
        </w:rPr>
        <w:t>ዘቀዲሙ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ቃል</w:t>
      </w:r>
      <w:r w:rsidR="009D0074" w:rsidRPr="00C92E84">
        <w:rPr>
          <w:rFonts w:ascii="Abyssinica SIL" w:hAnsi="Abyssinica SIL" w:cs="Abyssinica SIL"/>
        </w:rPr>
        <w:t>ከ በፍኖት እንተ እንተ ሖርከ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ብ</w:t>
      </w:r>
      <w:r w:rsidR="00D12106" w:rsidRPr="00C92E84">
        <w:rPr>
          <w:rFonts w:ascii="Abyssinica SIL" w:hAnsi="Abyssinica SIL" w:cs="Abyssinica SIL"/>
        </w:rPr>
        <w:t>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ያገብኦ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D12106" w:rsidRPr="00C92E84">
        <w:rPr>
          <w:rFonts w:ascii="Abyssinica SIL" w:hAnsi="Abyssinica SIL" w:cs="Abyssinica SIL"/>
        </w:rPr>
        <w:t>እግዚአ</w:t>
      </w:r>
      <w:r w:rsidR="00A91CDB" w:rsidRPr="00C92E84">
        <w:rPr>
          <w:rFonts w:ascii="Abyssinica SIL" w:hAnsi="Abyssinica SIL" w:cs="Abyssinica SIL"/>
        </w:rPr>
        <w:t>ብሔ</w:t>
      </w:r>
      <w:r w:rsidR="00D12106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78176D" w:rsidRPr="00C92E84">
        <w:rPr>
          <w:rFonts w:ascii="Abyssinica SIL" w:hAnsi="Abyssinica SIL" w:cs="Abyssinica SIL"/>
        </w:rPr>
        <w:t>ለሲሳ</w:t>
      </w:r>
      <w:r w:rsidR="00A91CDB" w:rsidRPr="00C92E84">
        <w:rPr>
          <w:rFonts w:ascii="Abyssinica SIL" w:hAnsi="Abyssinica SIL" w:cs="Abyssinica SIL"/>
          <w:lang w:val="am-ET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ወተንሥአት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78176D" w:rsidRPr="00C92E84">
        <w:rPr>
          <w:rFonts w:ascii="Abyssinica SIL" w:hAnsi="Abyssinica SIL" w:cs="Abyssinica SIL"/>
        </w:rPr>
        <w:t>ዲ</w:t>
      </w:r>
      <w:r w:rsidR="00705B1F" w:rsidRPr="00C92E84">
        <w:rPr>
          <w:rFonts w:ascii="Abyssinica SIL" w:hAnsi="Abyssinica SIL" w:cs="Abyssinica SIL"/>
        </w:rPr>
        <w:t>ቦራ</w:t>
      </w:r>
      <w:r w:rsidR="008746A5" w:rsidRPr="00C92E84">
        <w:rPr>
          <w:rFonts w:ascii="Abyssinica SIL" w:hAnsi="Abyssinica SIL" w:cs="Abyssinica SIL"/>
        </w:rPr>
        <w:t xml:space="preserve"> </w:t>
      </w:r>
      <w:r w:rsidR="00705B1F" w:rsidRPr="00C92E84">
        <w:rPr>
          <w:rFonts w:ascii="Abyssinica SIL" w:hAnsi="Abyssinica SIL" w:cs="Abyssinica SIL"/>
        </w:rPr>
        <w:t>ወሖረ</w:t>
      </w:r>
      <w:r w:rsidR="000D232E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753BEE" w:rsidRPr="00C92E84">
        <w:rPr>
          <w:rFonts w:ascii="Abyssinica SIL" w:hAnsi="Abyssinica SIL" w:cs="Abyssinica SIL"/>
        </w:rPr>
        <w:t>ባረቅ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</w:t>
      </w:r>
      <w:r w:rsidR="00D352B4" w:rsidRPr="00C92E84">
        <w:rPr>
          <w:rFonts w:ascii="Abyssinica SIL" w:hAnsi="Abyssinica SIL" w:cs="Abyssinica SIL"/>
          <w:lang w:val="am-ET"/>
        </w:rPr>
        <w:t>{</w:t>
      </w:r>
      <w:r w:rsidR="00495A86" w:rsidRPr="00C92E84">
        <w:rPr>
          <w:rFonts w:ascii="Abyssinica SIL" w:hAnsi="Abyssinica SIL" w:cs="Abyssinica SIL"/>
        </w:rPr>
        <w:t>.............</w:t>
      </w:r>
      <w:r w:rsidR="00D352B4" w:rsidRPr="00C92E84">
        <w:rPr>
          <w:rFonts w:ascii="Abyssinica SIL" w:hAnsi="Abyssinica SIL" w:cs="Abyssinica SIL"/>
          <w:lang w:val="am-ET"/>
        </w:rPr>
        <w:t>}</w:t>
      </w:r>
      <w:r w:rsidR="00D352B4" w:rsidRPr="00C92E84">
        <w:rPr>
          <w:rFonts w:ascii="Abyssinica SIL" w:hAnsi="Abyssinica SIL" w:cs="Abyssinica SIL"/>
        </w:rPr>
        <w:t>(</w:t>
      </w:r>
      <w:r w:rsidR="002D0815" w:rsidRPr="00C92E84">
        <w:rPr>
          <w:rFonts w:ascii="Abyssinica SIL" w:hAnsi="Abyssinica SIL" w:cs="Abyssinica SIL"/>
          <w:lang w:val="am-ET"/>
        </w:rPr>
        <w:t>ም</w:t>
      </w:r>
      <w:r w:rsidR="002D0815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D0815" w:rsidRPr="00C92E84">
        <w:rPr>
          <w:rFonts w:ascii="Abyssinica SIL" w:hAnsi="Abyssinica SIL" w:cs="Abyssinica SIL"/>
        </w:rPr>
        <w:t>ቃዴስ</w:t>
      </w:r>
      <w:r w:rsidR="009135BA" w:rsidRPr="00C92E84">
        <w:rPr>
          <w:rFonts w:ascii="Abyssinica SIL" w:hAnsi="Abyssinica SIL" w:cs="Abyssinica SIL"/>
        </w:rPr>
        <w:t>።</w:t>
      </w:r>
    </w:p>
    <w:p w14:paraId="743B1E11" w14:textId="5783C451" w:rsidR="00B47623" w:rsidRPr="00C92E84" w:rsidRDefault="00A97065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04:10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ወአዘዞሙ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352B4" w:rsidRPr="00C92E84">
        <w:rPr>
          <w:rFonts w:ascii="Abyssinica SIL" w:hAnsi="Abyssinica SIL" w:cs="Abyssinica SIL"/>
        </w:rPr>
        <w:t>ባር</w:t>
      </w:r>
      <w:r w:rsidR="00A91CDB" w:rsidRPr="00C92E84">
        <w:rPr>
          <w:rFonts w:ascii="Abyssinica SIL" w:hAnsi="Abyssinica SIL" w:cs="Abyssinica SIL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495A86" w:rsidRPr="00C92E84">
        <w:rPr>
          <w:rFonts w:ascii="Abyssinica SIL" w:hAnsi="Abyssinica SIL" w:cs="Abyssinica SIL"/>
        </w:rPr>
        <w:t>)</w:t>
      </w:r>
      <w:r w:rsidR="00515F82" w:rsidRPr="00C92E84">
        <w:rPr>
          <w:rFonts w:ascii="Abyssinica SIL" w:hAnsi="Abyssinica SIL" w:cs="Abyssinica SIL"/>
        </w:rPr>
        <w:t xml:space="preserve"> </w:t>
      </w:r>
      <w:r w:rsidR="00495A86" w:rsidRPr="00C92E84">
        <w:rPr>
          <w:rFonts w:ascii="Abyssinica SIL" w:hAnsi="Abyssinica SIL" w:cs="Abyssinica SIL"/>
        </w:rPr>
        <w:t>(ለዛቡሎ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  <w:lang w:val="am-ET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ወለንፍታሌም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በቃ</w:t>
      </w:r>
      <w:r w:rsidR="00A91CDB" w:rsidRPr="00C92E84">
        <w:rPr>
          <w:rFonts w:ascii="Abyssinica SIL" w:hAnsi="Abyssinica SIL" w:cs="Abyssinica SIL"/>
          <w:lang w:val="am-ET"/>
        </w:rPr>
        <w:t>ዴ</w:t>
      </w:r>
      <w:r w:rsidR="00495A86" w:rsidRPr="00C92E84">
        <w:rPr>
          <w:rFonts w:ascii="Abyssinica SIL" w:hAnsi="Abyssinica SIL" w:cs="Abyssinica SIL"/>
        </w:rPr>
        <w:t>)ስ ወዓ</w:t>
      </w:r>
      <w:r w:rsidR="00A91CDB" w:rsidRPr="00C92E84">
        <w:rPr>
          <w:rFonts w:ascii="Abyssinica SIL" w:hAnsi="Abyssinica SIL" w:cs="Abyssinica SIL"/>
        </w:rPr>
        <w:t>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495A86" w:rsidRPr="00C92E84">
        <w:rPr>
          <w:rFonts w:ascii="Abyssinica SIL" w:hAnsi="Abyssinica SIL" w:cs="Abyssinica SIL"/>
        </w:rPr>
        <w:t>፻፻</w:t>
      </w:r>
      <w:r w:rsidR="008746A5" w:rsidRPr="00C92E84">
        <w:rPr>
          <w:rFonts w:ascii="Abyssinica SIL" w:hAnsi="Abyssinica SIL" w:cs="Abyssinica SIL"/>
        </w:rPr>
        <w:t xml:space="preserve"> </w:t>
      </w:r>
      <w:r w:rsidR="00495A86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A75B18" w:rsidRPr="00C92E84">
        <w:rPr>
          <w:rFonts w:ascii="Abyssinica SIL" w:hAnsi="Abyssinica SIL" w:cs="Abyssinica SIL"/>
        </w:rPr>
        <w:t>ወዲቦራኔ</w:t>
      </w:r>
      <w:r w:rsidR="008746A5" w:rsidRPr="00C92E84">
        <w:rPr>
          <w:rFonts w:ascii="Abyssinica SIL" w:hAnsi="Abyssinica SIL" w:cs="Abyssinica SIL"/>
        </w:rPr>
        <w:t xml:space="preserve"> </w:t>
      </w:r>
      <w:r w:rsidR="00A75B18" w:rsidRPr="00C92E84">
        <w:rPr>
          <w:rFonts w:ascii="Abyssinica SIL" w:hAnsi="Abyssinica SIL" w:cs="Abyssinica SIL"/>
        </w:rPr>
        <w:t>ዓ</w:t>
      </w:r>
      <w:r w:rsidR="00A91CDB" w:rsidRPr="00C92E84">
        <w:rPr>
          <w:rFonts w:ascii="Abyssinica SIL" w:hAnsi="Abyssinica SIL" w:cs="Abyssinica SIL"/>
        </w:rPr>
        <w:t>ርገት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ምስሌ</w:t>
      </w:r>
      <w:r w:rsidR="00A75B18" w:rsidRPr="00C92E84">
        <w:rPr>
          <w:rFonts w:ascii="Abyssinica SIL" w:hAnsi="Abyssinica SIL" w:cs="Abyssinica SIL"/>
        </w:rPr>
        <w:t>ሁ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04:11</w:t>
      </w:r>
      <w:r w:rsidR="008746A5" w:rsidRPr="00C92E84">
        <w:rPr>
          <w:rFonts w:ascii="Abyssinica SIL" w:hAnsi="Abyssinica SIL" w:cs="Abyssinica SIL"/>
        </w:rPr>
        <w:t xml:space="preserve"> </w:t>
      </w:r>
      <w:r w:rsidR="00A75B18" w:rsidRPr="00C92E84">
        <w:rPr>
          <w:rFonts w:ascii="Abyssinica SIL" w:hAnsi="Abyssinica SIL" w:cs="Abyssinica SIL"/>
        </w:rPr>
        <w:t>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ቀርቡ</w:t>
      </w:r>
      <w:r w:rsidR="008746A5" w:rsidRPr="00C92E84">
        <w:rPr>
          <w:rFonts w:ascii="Abyssinica SIL" w:hAnsi="Abyssinica SIL" w:cs="Abyssinica SIL"/>
        </w:rPr>
        <w:t xml:space="preserve"> </w:t>
      </w:r>
      <w:r w:rsidR="00A75B18" w:rsidRPr="00C92E84">
        <w:rPr>
          <w:rFonts w:ascii="Abyssinica SIL" w:hAnsi="Abyssinica SIL" w:cs="Abyssinica SIL"/>
        </w:rPr>
        <w:t>ቤቴ</w:t>
      </w:r>
      <w:r w:rsidR="00A91CDB" w:rsidRPr="00C92E84">
        <w:rPr>
          <w:rFonts w:ascii="Abyssinica SIL" w:hAnsi="Abyssinica SIL" w:cs="Abyssinica SIL"/>
        </w:rPr>
        <w:t>ኔዝ</w:t>
      </w:r>
      <w:r w:rsidR="008746A5" w:rsidRPr="00C92E84">
        <w:rPr>
          <w:rFonts w:ascii="Abyssinica SIL" w:hAnsi="Abyssinica SIL" w:cs="Abyssinica SIL"/>
        </w:rPr>
        <w:t xml:space="preserve"> </w:t>
      </w:r>
      <w:r w:rsidR="00E27474" w:rsidRPr="00C92E84">
        <w:rPr>
          <w:rFonts w:ascii="Abyssinica SIL" w:hAnsi="Abyssinica SIL" w:cs="Abyssinica SIL"/>
        </w:rPr>
        <w:t>ተ</w:t>
      </w:r>
      <w:r w:rsidR="00A91CDB" w:rsidRPr="00C92E84">
        <w:rPr>
          <w:rFonts w:ascii="Abyssinica SIL" w:hAnsi="Abyssinica SIL" w:cs="Abyssinica SIL"/>
        </w:rPr>
        <w:t>ፈ</w:t>
      </w:r>
      <w:r w:rsidR="00E27474" w:rsidRPr="00C92E84">
        <w:rPr>
          <w:rFonts w:ascii="Abyssinica SIL" w:hAnsi="Abyssinica SIL" w:cs="Abyssinica SIL"/>
        </w:rPr>
        <w:t>ልጡ</w:t>
      </w:r>
      <w:r w:rsidR="008746A5" w:rsidRPr="00C92E84">
        <w:rPr>
          <w:rFonts w:ascii="Abyssinica SIL" w:hAnsi="Abyssinica SIL" w:cs="Abyssinica SIL"/>
        </w:rPr>
        <w:t xml:space="preserve"> </w:t>
      </w:r>
      <w:r w:rsidR="00E27474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E27474" w:rsidRPr="00C92E84">
        <w:rPr>
          <w:rFonts w:ascii="Abyssinica SIL" w:hAnsi="Abyssinica SIL" w:cs="Abyssinica SIL"/>
        </w:rPr>
        <w:t>ደ</w:t>
      </w:r>
      <w:r w:rsidR="00A91CDB" w:rsidRPr="00C92E84">
        <w:rPr>
          <w:rFonts w:ascii="Abyssinica SIL" w:hAnsi="Abyssinica SIL" w:cs="Abyssinica SIL"/>
        </w:rPr>
        <w:t>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E27474" w:rsidRPr="00C92E84">
        <w:rPr>
          <w:rFonts w:ascii="Abyssinica SIL" w:hAnsi="Abyssinica SIL" w:cs="Abyssinica SIL"/>
        </w:rPr>
        <w:t>ኢዮባ</w:t>
      </w:r>
      <w:r w:rsidR="00A91CDB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9570D5" w:rsidRPr="00C92E84">
        <w:rPr>
          <w:rFonts w:ascii="Abyssinica SIL" w:hAnsi="Abyssinica SIL" w:cs="Abyssinica SIL"/>
        </w:rPr>
        <w:t>ሐሙሁ</w:t>
      </w:r>
      <w:r w:rsidR="008746A5" w:rsidRPr="00C92E84">
        <w:rPr>
          <w:rFonts w:ascii="Abyssinica SIL" w:hAnsi="Abyssinica SIL" w:cs="Abyssinica SIL"/>
        </w:rPr>
        <w:t xml:space="preserve"> </w:t>
      </w:r>
      <w:r w:rsidR="009570D5" w:rsidRPr="00C92E84">
        <w:rPr>
          <w:rFonts w:ascii="Abyssinica SIL" w:hAnsi="Abyssinica SIL" w:cs="Abyssinica SIL"/>
        </w:rPr>
        <w:t>ለሙሴ</w:t>
      </w:r>
      <w:r w:rsidR="008746A5" w:rsidRPr="00C92E84">
        <w:rPr>
          <w:rFonts w:ascii="Abyssinica SIL" w:hAnsi="Abyssinica SIL" w:cs="Abyssinica SIL"/>
        </w:rPr>
        <w:t xml:space="preserve"> </w:t>
      </w:r>
      <w:r w:rsidR="009570D5" w:rsidRPr="00C92E84">
        <w:rPr>
          <w:rFonts w:ascii="Abyssinica SIL" w:hAnsi="Abyssinica SIL" w:cs="Abyssinica SIL"/>
        </w:rPr>
        <w:t>ወሐደሩ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31D4A" w:rsidRPr="00C92E84">
        <w:rPr>
          <w:rFonts w:ascii="Abyssinica SIL" w:hAnsi="Abyssinica SIL" w:cs="Abyssinica SIL"/>
        </w:rPr>
        <w:t>ትዕይንቱ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31D4A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31D4A" w:rsidRPr="00C92E84">
        <w:rPr>
          <w:rFonts w:ascii="Abyssinica SIL" w:hAnsi="Abyssinica SIL" w:cs="Abyssinica SIL"/>
        </w:rPr>
        <w:t>ዕፅ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ለበይት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ኀ</w:t>
      </w:r>
      <w:r w:rsidR="00662BC2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62BC2" w:rsidRPr="00C92E84">
        <w:rPr>
          <w:rFonts w:ascii="Abyssinica SIL" w:hAnsi="Abyssinica SIL" w:cs="Abyssinica SIL"/>
        </w:rPr>
        <w:t>ቅሩበ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62BC2" w:rsidRPr="00C92E84">
        <w:rPr>
          <w:rFonts w:ascii="Abyssinica SIL" w:hAnsi="Abyssinica SIL" w:cs="Abyssinica SIL"/>
        </w:rPr>
        <w:t>ቃ</w:t>
      </w:r>
      <w:r w:rsidR="00662BC2" w:rsidRPr="00C92E84">
        <w:rPr>
          <w:rFonts w:ascii="Abyssinica SIL" w:hAnsi="Abyssinica SIL" w:cs="Abyssinica SIL"/>
          <w:lang w:val="am-ET"/>
        </w:rPr>
        <w:t>ዴ</w:t>
      </w:r>
      <w:r w:rsidR="00662BC2" w:rsidRPr="00C92E84">
        <w:rPr>
          <w:rFonts w:ascii="Abyssinica SIL" w:hAnsi="Abyssinica SIL" w:cs="Abyssinica SIL"/>
        </w:rPr>
        <w:t>ስ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04:12</w:t>
      </w:r>
      <w:r w:rsidR="00515F82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ወዜነውዎ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62BC2" w:rsidRPr="00C92E84">
        <w:rPr>
          <w:rFonts w:ascii="Abyssinica SIL" w:hAnsi="Abyssinica SIL" w:cs="Abyssinica SIL"/>
        </w:rPr>
        <w:t>ዓር{.}</w:t>
      </w:r>
      <w:r w:rsidR="00A91CDB" w:rsidRPr="00C92E84">
        <w:rPr>
          <w:rFonts w:ascii="Abyssinica SIL" w:hAnsi="Abyssinica SIL" w:cs="Abyssinica SIL"/>
        </w:rPr>
        <w:t>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62BC2" w:rsidRPr="00C92E84">
        <w:rPr>
          <w:rFonts w:ascii="Abyssinica SIL" w:hAnsi="Abyssinica SIL" w:cs="Abyssinica SIL"/>
        </w:rPr>
        <w:t>ባር</w:t>
      </w:r>
      <w:r w:rsidR="00A91CDB" w:rsidRPr="00C92E84">
        <w:rPr>
          <w:rFonts w:ascii="Abyssinica SIL" w:hAnsi="Abyssinica SIL" w:cs="Abyssinica SIL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አ</w:t>
      </w:r>
      <w:r w:rsidR="00A91CDB" w:rsidRPr="00C92E84">
        <w:rPr>
          <w:rFonts w:ascii="Abyssinica SIL" w:hAnsi="Abyssinica SIL" w:cs="Abyssinica SIL"/>
          <w:lang w:val="am-ET"/>
        </w:rPr>
        <w:t>ቤ</w:t>
      </w:r>
      <w:r w:rsidR="00A91CDB" w:rsidRPr="00C92E84">
        <w:rPr>
          <w:rFonts w:ascii="Abyssinica SIL" w:hAnsi="Abyssinica SIL" w:cs="Abyssinica SIL"/>
        </w:rPr>
        <w:t>ኔሔም</w:t>
      </w:r>
      <w:r w:rsidR="008346EE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6626C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ታቦር</w:t>
      </w:r>
      <w:r w:rsidR="009135BA" w:rsidRPr="00C92E84">
        <w:rPr>
          <w:rFonts w:ascii="Abyssinica SIL" w:hAnsi="Abyssinica SIL" w:cs="Abyssinica SIL"/>
        </w:rPr>
        <w:t>።</w:t>
      </w:r>
      <w:r w:rsidR="00B47623" w:rsidRPr="00C92E84">
        <w:rPr>
          <w:rFonts w:ascii="Abyssinica SIL" w:hAnsi="Abyssinica SIL" w:cs="Abyssinica SIL"/>
        </w:rPr>
        <w:br/>
        <w:t>Jud 04:13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ወአም</w:t>
      </w:r>
      <w:r w:rsidR="0086626C" w:rsidRPr="00C92E84">
        <w:rPr>
          <w:rFonts w:ascii="Abyssinica SIL" w:hAnsi="Abyssinica SIL" w:cs="Abyssinica SIL"/>
        </w:rPr>
        <w:t>ጽ</w:t>
      </w:r>
      <w:r w:rsidR="00A91CDB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86626C" w:rsidRPr="00C92E84">
        <w:rPr>
          <w:rFonts w:ascii="Abyssinica SIL" w:hAnsi="Abyssinica SIL" w:cs="Abyssinica SIL"/>
        </w:rPr>
        <w:t>ሰረገላ</w:t>
      </w:r>
      <w:r w:rsidR="00A91CDB" w:rsidRPr="00C92E84">
        <w:rPr>
          <w:rFonts w:ascii="Abyssinica SIL" w:hAnsi="Abyssinica SIL" w:cs="Abyssinica SIL"/>
        </w:rPr>
        <w:t>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A91CDB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84C1C" w:rsidRPr="00C92E84">
        <w:rPr>
          <w:rFonts w:ascii="Abyssinica SIL" w:hAnsi="Abyssinica SIL" w:cs="Abyssinica SIL"/>
        </w:rPr>
        <w:t>[</w:t>
      </w:r>
      <w:r w:rsidR="0086626C" w:rsidRPr="00C92E84">
        <w:rPr>
          <w:rFonts w:ascii="Abyssinica SIL" w:hAnsi="Abyssinica SIL" w:cs="Abyssinica SIL"/>
        </w:rPr>
        <w:t>፱፻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84C1C" w:rsidRPr="00C92E84">
        <w:rPr>
          <w:rFonts w:ascii="Abyssinica SIL" w:hAnsi="Abyssinica SIL" w:cs="Abyssinica SIL"/>
        </w:rPr>
        <w:t>]</w:t>
      </w:r>
      <w:r w:rsidR="00A91CDB" w:rsidRPr="00C92E84">
        <w:rPr>
          <w:rFonts w:ascii="Abyssinica SIL" w:hAnsi="Abyssinica SIL" w:cs="Abyssinica SIL"/>
        </w:rPr>
        <w:t xml:space="preserve"> ሰራገ</w:t>
      </w:r>
      <w:r w:rsidR="0086626C" w:rsidRPr="00C92E84">
        <w:rPr>
          <w:rFonts w:ascii="Abyssinica SIL" w:hAnsi="Abyssinica SIL" w:cs="Abyssinica SIL"/>
        </w:rPr>
        <w:t>ላት</w:t>
      </w:r>
      <w:r w:rsidR="005B6FAE" w:rsidRPr="00C92E84">
        <w:rPr>
          <w:rFonts w:ascii="Abyssinica SIL" w:hAnsi="Abyssinica SIL" w:cs="Abyssinica SIL"/>
        </w:rPr>
        <w:t xml:space="preserve"> ዘኀጺ</w:t>
      </w:r>
      <w:r w:rsidR="00062D12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5B6FAE" w:rsidRPr="00C92E84">
        <w:rPr>
          <w:rFonts w:ascii="Abyssinica SIL" w:hAnsi="Abyssinica SIL" w:cs="Abyssinica SIL"/>
        </w:rPr>
        <w:t>ቦ</w:t>
      </w:r>
      <w:r w:rsidR="008746A5" w:rsidRPr="00C92E84">
        <w:rPr>
          <w:rFonts w:ascii="Abyssinica SIL" w:hAnsi="Abyssinica SIL" w:cs="Abyssinica SIL"/>
        </w:rPr>
        <w:t xml:space="preserve"> </w:t>
      </w:r>
      <w:r w:rsidR="005B6FAE" w:rsidRPr="00C92E84">
        <w:rPr>
          <w:rFonts w:ascii="Abyssinica SIL" w:hAnsi="Abyssinica SIL" w:cs="Abyssinica SIL"/>
        </w:rPr>
        <w:t>ወኵሎ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5B6FAE" w:rsidRPr="00C92E84">
        <w:rPr>
          <w:rFonts w:ascii="Abyssinica SIL" w:hAnsi="Abyssinica SIL" w:cs="Abyssinica SIL"/>
        </w:rPr>
        <w:t>አሕዛቢሁ</w:t>
      </w:r>
      <w:r w:rsidR="008746A5" w:rsidRPr="00C92E84">
        <w:rPr>
          <w:rFonts w:ascii="Abyssinica SIL" w:hAnsi="Abyssinica SIL" w:cs="Abyssinica SIL"/>
        </w:rPr>
        <w:t xml:space="preserve"> </w:t>
      </w:r>
      <w:r w:rsidR="005B6FAE" w:rsidRPr="00C92E84">
        <w:rPr>
          <w:rFonts w:ascii="Abyssinica SIL" w:hAnsi="Abyssinica SIL" w:cs="Abyssinica SIL"/>
        </w:rPr>
        <w:t>እም</w:t>
      </w:r>
      <w:r w:rsidR="00062D12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51" w:rsidRPr="00C92E84">
        <w:rPr>
          <w:rFonts w:ascii="Abyssinica SIL" w:hAnsi="Abyssinica SIL" w:cs="Abyssinica SIL"/>
        </w:rPr>
        <w:t>ኢሪሶት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ዘ</w:t>
      </w:r>
      <w:r w:rsidR="00062D12" w:rsidRPr="00C92E84">
        <w:rPr>
          <w:rFonts w:ascii="Abyssinica SIL" w:hAnsi="Abyssinica SIL" w:cs="Abyssinica SIL"/>
          <w:lang w:val="am-ET"/>
        </w:rPr>
        <w:t>አ</w:t>
      </w:r>
      <w:r w:rsidR="00464751" w:rsidRPr="00C92E84">
        <w:rPr>
          <w:rFonts w:ascii="Abyssinica SIL" w:hAnsi="Abyssinica SIL" w:cs="Abyssinica SIL"/>
        </w:rPr>
        <w:t>ሕዛብ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51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51" w:rsidRPr="00C92E84">
        <w:rPr>
          <w:rFonts w:ascii="Abyssinica SIL" w:hAnsi="Abyssinica SIL" w:cs="Abyssinica SIL"/>
        </w:rPr>
        <w:t>ፈ</w:t>
      </w:r>
      <w:r w:rsidR="00062D12" w:rsidRPr="00C92E84">
        <w:rPr>
          <w:rFonts w:ascii="Abyssinica SIL" w:hAnsi="Abyssinica SIL" w:cs="Abyssinica SIL"/>
          <w:lang w:val="am-ET"/>
        </w:rPr>
        <w:t xml:space="preserve">ገ </w:t>
      </w:r>
      <w:r w:rsidR="00464751" w:rsidRPr="00C92E84">
        <w:rPr>
          <w:rFonts w:ascii="Abyssinica SIL" w:hAnsi="Abyssinica SIL" w:cs="Abyssinica SIL"/>
        </w:rPr>
        <w:t>ቲ</w:t>
      </w:r>
      <w:r w:rsidR="00062D12" w:rsidRPr="00C92E84">
        <w:rPr>
          <w:rFonts w:ascii="Abyssinica SIL" w:hAnsi="Abyssinica SIL" w:cs="Abyssinica SIL"/>
        </w:rPr>
        <w:t>ሶን</w:t>
      </w:r>
      <w:r w:rsidR="009135BA" w:rsidRPr="00C92E84">
        <w:rPr>
          <w:rFonts w:ascii="Abyssinica SIL" w:hAnsi="Abyssinica SIL" w:cs="Abyssinica SIL"/>
        </w:rPr>
        <w:t>።</w:t>
      </w:r>
      <w:r w:rsidR="00B47623" w:rsidRPr="00C92E84">
        <w:rPr>
          <w:rFonts w:ascii="Abyssinica SIL" w:hAnsi="Abyssinica SIL" w:cs="Abyssinica SIL"/>
        </w:rPr>
        <w:br/>
        <w:t xml:space="preserve">Jud 04:14 </w:t>
      </w:r>
      <w:r w:rsidR="00464751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51" w:rsidRPr="00C92E84">
        <w:rPr>
          <w:rFonts w:ascii="Abyssinica SIL" w:hAnsi="Abyssinica SIL" w:cs="Abyssinica SIL"/>
        </w:rPr>
        <w:t>ዲቦራ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ለባረቅ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ተን</w:t>
      </w:r>
      <w:r w:rsidR="00042D4C" w:rsidRPr="00C92E84">
        <w:rPr>
          <w:rFonts w:ascii="Abyssinica SIL" w:hAnsi="Abyssinica SIL" w:cs="Abyssinica SIL"/>
        </w:rPr>
        <w:t>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042D4C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042D4C" w:rsidRPr="00C92E84">
        <w:rPr>
          <w:rFonts w:ascii="Abyssinica SIL" w:hAnsi="Abyssinica SIL" w:cs="Abyssinica SIL"/>
        </w:rPr>
        <w:t>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ይ</w:t>
      </w:r>
      <w:r w:rsidR="00062D12" w:rsidRPr="00C92E84">
        <w:rPr>
          <w:rFonts w:ascii="Abyssinica SIL" w:hAnsi="Abyssinica SIL" w:cs="Abyssinica SIL"/>
          <w:lang w:val="am-ET"/>
        </w:rPr>
        <w:t>እ</w:t>
      </w:r>
      <w:r w:rsidR="00062D12" w:rsidRPr="00C92E84">
        <w:rPr>
          <w:rFonts w:ascii="Abyssinica SIL" w:hAnsi="Abyssinica SIL" w:cs="Abyssinica SIL"/>
        </w:rPr>
        <w:t>ቲ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ዕለ</w:t>
      </w:r>
      <w:r w:rsidR="000C57D1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D37D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D37D7" w:rsidRPr="00C92E84">
        <w:rPr>
          <w:rFonts w:ascii="Abyssinica SIL" w:hAnsi="Abyssinica SIL" w:cs="Abyssinica SIL"/>
        </w:rPr>
        <w:t>ባቲ</w:t>
      </w:r>
      <w:r w:rsidR="008746A5" w:rsidRPr="00C92E84">
        <w:rPr>
          <w:rFonts w:ascii="Abyssinica SIL" w:hAnsi="Abyssinica SIL" w:cs="Abyssinica SIL"/>
        </w:rPr>
        <w:t xml:space="preserve"> </w:t>
      </w:r>
      <w:r w:rsidR="00E41284" w:rsidRPr="00C92E84">
        <w:rPr>
          <w:rFonts w:ascii="Abyssinica SIL" w:hAnsi="Abyssinica SIL" w:cs="Abyssinica SIL"/>
        </w:rPr>
        <w:t>ያገብ</w:t>
      </w:r>
      <w:r w:rsidR="00062D12" w:rsidRPr="00C92E84">
        <w:rPr>
          <w:rFonts w:ascii="Abyssinica SIL" w:hAnsi="Abyssinica SIL" w:cs="Abyssinica SIL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1335DB" w:rsidRPr="00C92E84">
        <w:rPr>
          <w:rFonts w:ascii="Abyssinica SIL" w:hAnsi="Abyssinica SIL" w:cs="Abyssinica SIL"/>
        </w:rPr>
        <w:t>{.}(</w:t>
      </w:r>
      <w:r w:rsidR="00062D12" w:rsidRPr="00C92E84">
        <w:rPr>
          <w:rFonts w:ascii="Abyssinica SIL" w:hAnsi="Abyssinica SIL" w:cs="Abyssinica SIL"/>
        </w:rPr>
        <w:t>እ</w:t>
      </w:r>
      <w:r w:rsidR="001335DB" w:rsidRPr="00C92E84">
        <w:rPr>
          <w:rFonts w:ascii="Abyssinica SIL" w:hAnsi="Abyssinica SIL" w:cs="Abyssinica SIL"/>
        </w:rPr>
        <w:t>)</w:t>
      </w:r>
      <w:r w:rsidR="00062D12" w:rsidRPr="00C92E84">
        <w:rPr>
          <w:rFonts w:ascii="Abyssinica SIL" w:hAnsi="Abyssinica SIL" w:cs="Abyssinica SIL"/>
        </w:rPr>
        <w:t>ግዚ</w:t>
      </w:r>
      <w:r w:rsidR="001335DB" w:rsidRPr="00C92E84">
        <w:rPr>
          <w:rFonts w:ascii="Abyssinica SIL" w:hAnsi="Abyssinica SIL" w:cs="Abyssinica SIL"/>
        </w:rPr>
        <w:t>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1335DB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1335DB" w:rsidRPr="00C92E84">
        <w:rPr>
          <w:rFonts w:ascii="Abyssinica SIL" w:hAnsi="Abyssinica SIL" w:cs="Abyssinica SIL"/>
        </w:rPr>
        <w:t>ው</w:t>
      </w:r>
      <w:r w:rsidR="00062D12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C062A" w:rsidRPr="00C92E84">
        <w:rPr>
          <w:rFonts w:ascii="Abyssinica SIL" w:hAnsi="Abyssinica SIL" w:cs="Abyssinica SIL"/>
        </w:rPr>
        <w:t>እዴከ 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4C062A" w:rsidRPr="00C92E84">
        <w:rPr>
          <w:rFonts w:ascii="Abyssinica SIL" w:hAnsi="Abyssinica SIL" w:cs="Abyssinica SIL"/>
          <w:lang w:val="am-ET"/>
        </w:rPr>
        <w:t>እ</w:t>
      </w:r>
      <w:r w:rsidR="00E07C48" w:rsidRPr="00C92E84">
        <w:rPr>
          <w:rFonts w:ascii="Abyssinica SIL" w:hAnsi="Abyssinica SIL" w:cs="Abyssinica SIL"/>
        </w:rPr>
        <w:t>ግዚአ</w:t>
      </w:r>
      <w:r w:rsidR="004C062A" w:rsidRPr="00C92E84">
        <w:rPr>
          <w:rFonts w:ascii="Abyssinica SIL" w:hAnsi="Abyssinica SIL" w:cs="Abyssinica SIL"/>
        </w:rPr>
        <w:t>ብ</w:t>
      </w:r>
      <w:r w:rsidR="00062D12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338EA" w:rsidRPr="00C92E84">
        <w:rPr>
          <w:rFonts w:ascii="Abyssinica SIL" w:hAnsi="Abyssinica SIL" w:cs="Abyssinica SIL"/>
        </w:rPr>
        <w:t>የ</w:t>
      </w:r>
      <w:r w:rsidR="00062D12" w:rsidRPr="00C92E84">
        <w:rPr>
          <w:rFonts w:ascii="Abyssinica SIL" w:hAnsi="Abyssinica SIL" w:cs="Abyssinica SIL"/>
        </w:rPr>
        <w:t>ሐውር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ቅድሜከ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ወወረ</w:t>
      </w:r>
      <w:r w:rsidR="00E338EA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  <w:lang w:val="am-ET"/>
        </w:rPr>
        <w:t>ባ</w:t>
      </w:r>
      <w:r w:rsidR="00E338EA" w:rsidRPr="00C92E84">
        <w:rPr>
          <w:rFonts w:ascii="Abyssinica SIL" w:hAnsi="Abyssinica SIL" w:cs="Abyssinica SIL"/>
        </w:rPr>
        <w:t>ረቅ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ታቦር</w:t>
      </w:r>
      <w:r w:rsidR="008746A5" w:rsidRPr="00C92E84">
        <w:rPr>
          <w:rFonts w:ascii="Abyssinica SIL" w:hAnsi="Abyssinica SIL" w:cs="Abyssinica SIL"/>
        </w:rPr>
        <w:t xml:space="preserve"> </w:t>
      </w:r>
      <w:r w:rsidR="00F908FB" w:rsidRPr="00C92E84">
        <w:rPr>
          <w:rFonts w:ascii="Abyssinica SIL" w:hAnsi="Abyssinica SIL" w:cs="Abyssinica SIL"/>
        </w:rPr>
        <w:t>ወ፻፻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F908FB" w:rsidRPr="00C92E84">
        <w:rPr>
          <w:rFonts w:ascii="Abyssinica SIL" w:hAnsi="Abyssinica SIL" w:cs="Abyssinica SIL"/>
        </w:rPr>
        <w:t>ይተ</w:t>
      </w:r>
      <w:r w:rsidR="00062D12" w:rsidRPr="00C92E84">
        <w:rPr>
          <w:rFonts w:ascii="Abyssinica SIL" w:hAnsi="Abyssinica SIL" w:cs="Abyssinica SIL"/>
        </w:rPr>
        <w:t>ል</w:t>
      </w:r>
      <w:r w:rsidR="00B81E7F" w:rsidRPr="00C92E84">
        <w:rPr>
          <w:rFonts w:ascii="Abyssinica SIL" w:hAnsi="Abyssinica SIL" w:cs="Abyssinica SIL"/>
        </w:rPr>
        <w:t>ው</w:t>
      </w:r>
      <w:r w:rsidR="00062D12" w:rsidRPr="00C92E84">
        <w:rPr>
          <w:rFonts w:ascii="Abyssinica SIL" w:hAnsi="Abyssinica SIL" w:cs="Abyssinica SIL"/>
          <w:lang w:val="am-ET"/>
        </w:rPr>
        <w:t>ዎ</w:t>
      </w:r>
      <w:r w:rsidR="009135BA" w:rsidRPr="00C92E84">
        <w:rPr>
          <w:rFonts w:ascii="Abyssinica SIL" w:hAnsi="Abyssinica SIL" w:cs="Abyssinica SIL"/>
        </w:rPr>
        <w:t>።</w:t>
      </w:r>
      <w:r w:rsidR="00B47623" w:rsidRPr="00C92E84">
        <w:rPr>
          <w:rFonts w:ascii="Abyssinica SIL" w:hAnsi="Abyssinica SIL" w:cs="Abyssinica SIL"/>
        </w:rPr>
        <w:br/>
        <w:t>Jud 04:15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ወአደንገፆ</w:t>
      </w:r>
      <w:r w:rsidR="008746A5" w:rsidRPr="00C92E84">
        <w:rPr>
          <w:rFonts w:ascii="Abyssinica SIL" w:hAnsi="Abyssinica SIL" w:cs="Abyssinica SIL"/>
        </w:rPr>
        <w:t xml:space="preserve"> </w:t>
      </w:r>
      <w:r w:rsidR="00B81E7F" w:rsidRPr="00C92E84">
        <w:rPr>
          <w:rFonts w:ascii="Abyssinica SIL" w:hAnsi="Abyssinica SIL" w:cs="Abyssinica SIL"/>
        </w:rPr>
        <w:t>እግዚአ</w:t>
      </w:r>
      <w:r w:rsidR="00062D12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ወለኵሉ ሰ</w:t>
      </w:r>
      <w:r w:rsidR="00AF5AFB" w:rsidRPr="00C92E84">
        <w:rPr>
          <w:rFonts w:ascii="Abyssinica SIL" w:hAnsi="Abyssinica SIL" w:cs="Abyssinica SIL"/>
        </w:rPr>
        <w:t>ረገላ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AF5AFB" w:rsidRPr="00C92E84">
        <w:rPr>
          <w:rFonts w:ascii="Abyssinica SIL" w:hAnsi="Abyssinica SIL" w:cs="Abyssinica SIL"/>
        </w:rPr>
        <w:t>ት</w:t>
      </w:r>
      <w:r w:rsidR="00062D12" w:rsidRPr="00C92E84">
        <w:rPr>
          <w:rFonts w:ascii="Abyssinica SIL" w:hAnsi="Abyssinica SIL" w:cs="Abyssinica SIL"/>
        </w:rPr>
        <w:t>ዕይንቱ አውደ</w:t>
      </w:r>
      <w:r w:rsidR="00062D12" w:rsidRPr="00C92E84">
        <w:rPr>
          <w:rFonts w:ascii="Abyssinica SIL" w:hAnsi="Abyssinica SIL" w:cs="Abyssinica SIL"/>
          <w:lang w:val="am-ET"/>
        </w:rPr>
        <w:t>ቆ</w:t>
      </w:r>
      <w:r w:rsidR="00AF5AFB" w:rsidRPr="00C92E84">
        <w:rPr>
          <w:rFonts w:ascii="Abyssinica SIL" w:hAnsi="Abyssinica SIL" w:cs="Abyssinica SIL"/>
          <w:lang w:val="am-ET"/>
        </w:rPr>
        <w:t>ሙ</w:t>
      </w:r>
      <w:r w:rsidR="00AF5AFB" w:rsidRPr="00C92E84">
        <w:rPr>
          <w:rFonts w:ascii="Abyssinica SIL" w:hAnsi="Abyssinica SIL" w:cs="Abyssinica SIL"/>
        </w:rPr>
        <w:t xml:space="preserve"> </w:t>
      </w:r>
      <w:r w:rsidR="007B15AD" w:rsidRPr="00C92E84">
        <w:rPr>
          <w:rFonts w:ascii="Abyssinica SIL" w:hAnsi="Abyssinica SIL" w:cs="Abyssinica SIL"/>
        </w:rPr>
        <w:t xml:space="preserve">ቅድመ </w:t>
      </w:r>
      <w:r w:rsidR="00062D12" w:rsidRPr="00C92E84">
        <w:rPr>
          <w:rFonts w:ascii="Abyssinica SIL" w:hAnsi="Abyssinica SIL" w:cs="Abyssinica SIL"/>
        </w:rPr>
        <w:t>ባረቅ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በ</w:t>
      </w:r>
      <w:r w:rsidR="007B15AD" w:rsidRPr="00C92E84">
        <w:rPr>
          <w:rFonts w:ascii="Abyssinica SIL" w:hAnsi="Abyssinica SIL" w:cs="Abyssinica SIL"/>
        </w:rPr>
        <w:t>አፈ</w:t>
      </w:r>
      <w:r w:rsidR="00062D12" w:rsidRPr="00C92E84">
        <w:rPr>
          <w:rFonts w:ascii="Abyssinica SIL" w:hAnsi="Abyssinica SIL" w:cs="Abyssinica SIL"/>
        </w:rPr>
        <w:t xml:space="preserve"> </w:t>
      </w:r>
      <w:r w:rsidR="007B15AD" w:rsidRPr="00C92E84">
        <w:rPr>
          <w:rFonts w:ascii="Abyssinica SIL" w:hAnsi="Abyssinica SIL" w:cs="Abyssinica SIL"/>
        </w:rPr>
        <w:t xml:space="preserve">ሐፂን ወወረደ </w:t>
      </w:r>
      <w:r w:rsidR="00062D12" w:rsidRPr="00C92E84">
        <w:rPr>
          <w:rFonts w:ascii="Abyssinica SIL" w:hAnsi="Abyssinica SIL" w:cs="Abyssinica SIL"/>
        </w:rPr>
        <w:t>ሲሳራ እ</w:t>
      </w:r>
      <w:r w:rsidR="007B15AD" w:rsidRPr="00C92E84">
        <w:rPr>
          <w:rFonts w:ascii="Abyssinica SIL" w:hAnsi="Abyssinica SIL" w:cs="Abyssinica SIL"/>
        </w:rPr>
        <w:t>ምነ ሰ</w:t>
      </w:r>
      <w:r w:rsidR="00C23808" w:rsidRPr="00C92E84">
        <w:rPr>
          <w:rFonts w:ascii="Abyssinica SIL" w:hAnsi="Abyssinica SIL" w:cs="Abyssinica SIL"/>
        </w:rPr>
        <w:t>ረገላቲ</w:t>
      </w:r>
      <w:r w:rsidR="00062D12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ወጐየ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በእግሩ</w:t>
      </w:r>
      <w:r w:rsidR="009135BA" w:rsidRPr="00C92E84">
        <w:rPr>
          <w:rFonts w:ascii="Abyssinica SIL" w:hAnsi="Abyssinica SIL" w:cs="Abyssinica SIL"/>
        </w:rPr>
        <w:t>።</w:t>
      </w:r>
    </w:p>
    <w:p w14:paraId="01332010" w14:textId="666586E5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04:16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ወዴ</w:t>
      </w:r>
      <w:r w:rsidR="00C23808" w:rsidRPr="00C92E84">
        <w:rPr>
          <w:rFonts w:ascii="Abyssinica SIL" w:hAnsi="Abyssinica SIL" w:cs="Abyssinica SIL"/>
        </w:rPr>
        <w:t>ገኖ</w:t>
      </w:r>
      <w:r w:rsidR="008746A5" w:rsidRPr="00C92E84">
        <w:rPr>
          <w:rFonts w:ascii="Abyssinica SIL" w:hAnsi="Abyssinica SIL" w:cs="Abyssinica SIL"/>
        </w:rPr>
        <w:t xml:space="preserve"> </w:t>
      </w:r>
      <w:r w:rsidR="00C23808" w:rsidRPr="00C92E84">
        <w:rPr>
          <w:rFonts w:ascii="Abyssinica SIL" w:hAnsi="Abyssinica SIL" w:cs="Abyssinica SIL"/>
        </w:rPr>
        <w:t>ባረቅ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ወተለወ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ሰረገላቲ</w:t>
      </w:r>
      <w:r w:rsidR="00C23808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C23808" w:rsidRPr="00C92E84">
        <w:rPr>
          <w:rFonts w:ascii="Abyssinica SIL" w:hAnsi="Abyssinica SIL" w:cs="Abyssinica SIL"/>
        </w:rPr>
        <w:t>ወዴ</w:t>
      </w:r>
      <w:r w:rsidR="00062D12" w:rsidRPr="00C92E84">
        <w:rPr>
          <w:rFonts w:ascii="Abyssinica SIL" w:hAnsi="Abyssinica SIL" w:cs="Abyssinica SIL"/>
        </w:rPr>
        <w:t>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097062" w:rsidRPr="00C92E84">
        <w:rPr>
          <w:rFonts w:ascii="Abyssinica SIL" w:hAnsi="Abyssinica SIL" w:cs="Abyssinica SIL"/>
        </w:rPr>
        <w:t>ትዕይንቱ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097062" w:rsidRPr="00C92E84">
        <w:rPr>
          <w:rFonts w:ascii="Abyssinica SIL" w:hAnsi="Abyssinica SIL" w:cs="Abyssinica SIL"/>
        </w:rPr>
        <w:t>ሐቅለ</w:t>
      </w:r>
      <w:r w:rsidR="008746A5" w:rsidRPr="00C92E84">
        <w:rPr>
          <w:rFonts w:ascii="Abyssinica SIL" w:hAnsi="Abyssinica SIL" w:cs="Abyssinica SIL"/>
        </w:rPr>
        <w:t xml:space="preserve"> </w:t>
      </w:r>
      <w:r w:rsidR="00097062" w:rsidRPr="00C92E84">
        <w:rPr>
          <w:rFonts w:ascii="Abyssinica SIL" w:hAnsi="Abyssinica SIL" w:cs="Abyssinica SIL"/>
        </w:rPr>
        <w:t>አ</w:t>
      </w:r>
      <w:r w:rsidR="00062D12" w:rsidRPr="00C92E84">
        <w:rPr>
          <w:rFonts w:ascii="Abyssinica SIL" w:hAnsi="Abyssinica SIL" w:cs="Abyssinica SIL"/>
        </w:rPr>
        <w:t>ሕዛብ</w:t>
      </w:r>
      <w:r w:rsidR="008746A5" w:rsidRPr="00C92E84">
        <w:rPr>
          <w:rFonts w:ascii="Abyssinica SIL" w:hAnsi="Abyssinica SIL" w:cs="Abyssinica SIL"/>
        </w:rPr>
        <w:t xml:space="preserve"> </w:t>
      </w:r>
      <w:r w:rsidR="00CB6175" w:rsidRPr="00C92E84">
        <w:rPr>
          <w:rFonts w:ascii="Abyssinica SIL" w:hAnsi="Abyssinica SIL" w:cs="Abyssinica SIL"/>
        </w:rPr>
        <w:t>{..}(</w:t>
      </w:r>
      <w:r w:rsidR="00062D12" w:rsidRPr="00C92E84">
        <w:rPr>
          <w:rFonts w:ascii="Abyssinica SIL" w:hAnsi="Abyssinica SIL" w:cs="Abyssinica SIL"/>
        </w:rPr>
        <w:t>ወሞ</w:t>
      </w:r>
      <w:r w:rsidR="00CB6175" w:rsidRPr="00C92E84">
        <w:rPr>
          <w:rFonts w:ascii="Abyssinica SIL" w:hAnsi="Abyssinica SIL" w:cs="Abyssinica SIL"/>
        </w:rPr>
        <w:t>)</w:t>
      </w:r>
      <w:r w:rsidR="00062D12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ት</w:t>
      </w:r>
      <w:r w:rsidR="00CB6175" w:rsidRPr="00C92E84">
        <w:rPr>
          <w:rFonts w:ascii="Abyssinica SIL" w:hAnsi="Abyssinica SIL" w:cs="Abyssinica SIL"/>
        </w:rPr>
        <w:t>ዕይን</w:t>
      </w:r>
      <w:r w:rsidR="00062D12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በአፈ</w:t>
      </w:r>
      <w:r w:rsidR="008746A5" w:rsidRPr="00C92E84">
        <w:rPr>
          <w:rFonts w:ascii="Abyssinica SIL" w:hAnsi="Abyssinica SIL" w:cs="Abyssinica SIL"/>
        </w:rPr>
        <w:t xml:space="preserve"> </w:t>
      </w:r>
      <w:r w:rsidR="00DE57B0" w:rsidRPr="00C92E84">
        <w:rPr>
          <w:rFonts w:ascii="Abyssinica SIL" w:hAnsi="Abyssinica SIL" w:cs="Abyssinica SIL"/>
        </w:rPr>
        <w:t>ኀፂ</w:t>
      </w:r>
      <w:r w:rsidR="00062D12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DE57B0" w:rsidRPr="00C92E84">
        <w:rPr>
          <w:rFonts w:ascii="Abyssinica SIL" w:hAnsi="Abyssinica SIL" w:cs="Abyssinica SIL"/>
        </w:rPr>
        <w:t>ወኢ</w:t>
      </w:r>
      <w:r w:rsidR="00062D12" w:rsidRPr="00C92E84">
        <w:rPr>
          <w:rFonts w:ascii="Abyssinica SIL" w:hAnsi="Abyssinica SIL" w:cs="Abyssinica SIL"/>
        </w:rPr>
        <w:t>ተርፈ</w:t>
      </w:r>
      <w:r w:rsidR="008746A5" w:rsidRPr="00C92E84">
        <w:rPr>
          <w:rFonts w:ascii="Abyssinica SIL" w:hAnsi="Abyssinica SIL" w:cs="Abyssinica SIL"/>
        </w:rPr>
        <w:t xml:space="preserve"> </w:t>
      </w:r>
      <w:r w:rsidR="00DE57B0" w:rsidRPr="00C92E84">
        <w:rPr>
          <w:rFonts w:ascii="Abyssinica SIL" w:hAnsi="Abyssinica SIL" w:cs="Abyssinica SIL"/>
        </w:rPr>
        <w:t>ወኢ፩</w:t>
      </w:r>
      <w:r w:rsidR="009135BA" w:rsidRPr="00C92E84">
        <w:rPr>
          <w:rFonts w:ascii="Abyssinica SIL" w:hAnsi="Abyssinica SIL" w:cs="Abyssinica SIL"/>
        </w:rPr>
        <w:t>።</w:t>
      </w:r>
    </w:p>
    <w:p w14:paraId="205F093C" w14:textId="51534144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04:17</w:t>
      </w:r>
      <w:r w:rsidR="008746A5" w:rsidRPr="00C92E84">
        <w:rPr>
          <w:rFonts w:ascii="Abyssinica SIL" w:hAnsi="Abyssinica SIL" w:cs="Abyssinica SIL"/>
        </w:rPr>
        <w:t xml:space="preserve"> </w:t>
      </w:r>
      <w:r w:rsidR="00DE57B0" w:rsidRPr="00C92E84">
        <w:rPr>
          <w:rFonts w:ascii="Abyssinica SIL" w:hAnsi="Abyssinica SIL" w:cs="Abyssinica SIL"/>
        </w:rPr>
        <w:t>ወሲሳ</w:t>
      </w:r>
      <w:r w:rsidR="00062D12" w:rsidRPr="00C92E84">
        <w:rPr>
          <w:rFonts w:ascii="Abyssinica SIL" w:hAnsi="Abyssinica SIL" w:cs="Abyssinica SIL"/>
        </w:rPr>
        <w:t>ራሰ</w:t>
      </w:r>
      <w:r w:rsidR="00DE57B0" w:rsidRPr="00C92E84">
        <w:rPr>
          <w:rFonts w:ascii="Abyssinica SIL" w:hAnsi="Abyssinica SIL" w:cs="Abyssinica SIL"/>
        </w:rPr>
        <w:t xml:space="preserve"> ጐ</w:t>
      </w:r>
      <w:r w:rsidR="00062D12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በእግሩ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ትዕይን</w:t>
      </w:r>
      <w:r w:rsidR="00DE57B0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E57B0" w:rsidRPr="00C92E84">
        <w:rPr>
          <w:rFonts w:ascii="Abyssinica SIL" w:hAnsi="Abyssinica SIL" w:cs="Abyssinica SIL"/>
        </w:rPr>
        <w:t>ኢ</w:t>
      </w:r>
      <w:r w:rsidR="00062D12" w:rsidRPr="00C92E84">
        <w:rPr>
          <w:rFonts w:ascii="Abyssinica SIL" w:hAnsi="Abyssinica SIL" w:cs="Abyssinica SIL"/>
        </w:rPr>
        <w:t>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ከቤር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22AB6" w:rsidRPr="00C92E84">
        <w:rPr>
          <w:rFonts w:ascii="Abyssinica SIL" w:hAnsi="Abyssinica SIL" w:cs="Abyssinica SIL"/>
        </w:rPr>
        <w:t>ካልኡ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ለቄኔው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ሰ</w:t>
      </w:r>
      <w:r w:rsidR="00B22AB6" w:rsidRPr="00C92E84">
        <w:rPr>
          <w:rFonts w:ascii="Abyssinica SIL" w:hAnsi="Abyssinica SIL" w:cs="Abyssinica SIL"/>
        </w:rPr>
        <w:t>ላም</w:t>
      </w:r>
      <w:r w:rsidR="008746A5" w:rsidRPr="00C92E84">
        <w:rPr>
          <w:rFonts w:ascii="Abyssinica SIL" w:hAnsi="Abyssinica SIL" w:cs="Abyssinica SIL"/>
        </w:rPr>
        <w:t xml:space="preserve"> </w:t>
      </w:r>
      <w:r w:rsidR="00B22AB6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B22AB6" w:rsidRPr="00C92E84">
        <w:rPr>
          <w:rFonts w:ascii="Abyssinica SIL" w:hAnsi="Abyssinica SIL" w:cs="Abyssinica SIL"/>
        </w:rPr>
        <w:t>ማ</w:t>
      </w:r>
      <w:r w:rsidR="00062D12" w:rsidRPr="00C92E84">
        <w:rPr>
          <w:rFonts w:ascii="Abyssinica SIL" w:hAnsi="Abyssinica SIL" w:cs="Abyssinica SIL"/>
        </w:rPr>
        <w:t>እከሎሙ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ለ</w:t>
      </w:r>
      <w:r w:rsidR="008544E4" w:rsidRPr="00C92E84">
        <w:rPr>
          <w:rFonts w:ascii="Abyssinica SIL" w:hAnsi="Abyssinica SIL" w:cs="Abyssinica SIL"/>
        </w:rPr>
        <w:t>ኢያቤን</w:t>
      </w:r>
      <w:r w:rsidR="008746A5" w:rsidRPr="00C92E84">
        <w:rPr>
          <w:rFonts w:ascii="Abyssinica SIL" w:hAnsi="Abyssinica SIL" w:cs="Abyssinica SIL"/>
        </w:rPr>
        <w:t xml:space="preserve"> </w:t>
      </w:r>
      <w:r w:rsidR="008544E4" w:rsidRPr="00C92E84">
        <w:rPr>
          <w:rFonts w:ascii="Abyssinica SIL" w:hAnsi="Abyssinica SIL" w:cs="Abyssinica SIL"/>
        </w:rPr>
        <w:t>ንጉ</w:t>
      </w:r>
      <w:r w:rsidR="00062D12" w:rsidRPr="00C92E84">
        <w:rPr>
          <w:rFonts w:ascii="Abyssinica SIL" w:hAnsi="Abyssinica SIL" w:cs="Abyssinica SIL"/>
        </w:rPr>
        <w:t>ሠ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ሶር</w:t>
      </w:r>
      <w:r w:rsidR="007616C5" w:rsidRPr="00C92E84">
        <w:rPr>
          <w:rFonts w:ascii="Abyssinica SIL" w:hAnsi="Abyssinica SIL" w:cs="Abyssinica SIL"/>
        </w:rPr>
        <w:t>ያ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ወማእ</w:t>
      </w:r>
      <w:r w:rsidR="007616C5" w:rsidRPr="00C92E84">
        <w:rPr>
          <w:rFonts w:ascii="Abyssinica SIL" w:hAnsi="Abyssinica SIL" w:cs="Abyssinica SIL"/>
        </w:rPr>
        <w:t>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7616C5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7616C5" w:rsidRPr="00C92E84">
        <w:rPr>
          <w:rFonts w:ascii="Abyssinica SIL" w:hAnsi="Abyssinica SIL" w:cs="Abyssinica SIL"/>
        </w:rPr>
        <w:t>ካቤ</w:t>
      </w:r>
      <w:r w:rsidR="00062D12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7616C5" w:rsidRPr="00C92E84">
        <w:rPr>
          <w:rFonts w:ascii="Abyssinica SIL" w:hAnsi="Abyssinica SIL" w:cs="Abyssinica SIL"/>
        </w:rPr>
        <w:t>ቄ</w:t>
      </w:r>
      <w:r w:rsidR="00062D12" w:rsidRPr="00C92E84">
        <w:rPr>
          <w:rFonts w:ascii="Abyssinica SIL" w:hAnsi="Abyssinica SIL" w:cs="Abyssinica SIL"/>
        </w:rPr>
        <w:t>ንያዊ</w:t>
      </w:r>
      <w:r w:rsidR="009135BA" w:rsidRPr="00C92E84">
        <w:rPr>
          <w:rFonts w:ascii="Abyssinica SIL" w:hAnsi="Abyssinica SIL" w:cs="Abyssinica SIL"/>
        </w:rPr>
        <w:t>።</w:t>
      </w:r>
    </w:p>
    <w:p w14:paraId="6155682D" w14:textId="2D269EE1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04:18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</w:t>
      </w:r>
      <w:r w:rsidR="007616C5" w:rsidRPr="00C92E84">
        <w:rPr>
          <w:rFonts w:ascii="Abyssinica SIL" w:hAnsi="Abyssinica SIL" w:cs="Abyssinica SIL"/>
        </w:rPr>
        <w:t>ወፅአት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7616C5" w:rsidRPr="00C92E84">
        <w:rPr>
          <w:rFonts w:ascii="Abyssinica SIL" w:hAnsi="Abyssinica SIL" w:cs="Abyssinica SIL"/>
        </w:rPr>
        <w:t>ኢያኤ</w:t>
      </w:r>
      <w:r w:rsidR="00062D12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ወተቀበለ</w:t>
      </w:r>
      <w:r w:rsidR="00163E57" w:rsidRPr="00C92E84">
        <w:rPr>
          <w:rFonts w:ascii="Abyssinica SIL" w:hAnsi="Abyssinica SIL" w:cs="Abyssinica SIL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r w:rsidR="00163E57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163E57" w:rsidRPr="00C92E84">
        <w:rPr>
          <w:rFonts w:ascii="Abyssinica SIL" w:hAnsi="Abyssinica SIL" w:cs="Abyssinica SIL"/>
        </w:rPr>
        <w:t>ወት</w:t>
      </w:r>
      <w:r w:rsidR="00062D12" w:rsidRPr="00C92E84">
        <w:rPr>
          <w:rFonts w:ascii="Abyssinica SIL" w:hAnsi="Abyssinica SIL" w:cs="Abyssinica SIL"/>
        </w:rPr>
        <w:t>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163E57" w:rsidRPr="00C92E84">
        <w:rPr>
          <w:rFonts w:ascii="Abyssinica SIL" w:hAnsi="Abyssinica SIL" w:cs="Abyssinica SIL"/>
        </w:rPr>
        <w:t>ገኃ</w:t>
      </w:r>
      <w:r w:rsidR="00062D12" w:rsidRPr="00C92E84">
        <w:rPr>
          <w:rFonts w:ascii="Abyssinica SIL" w:hAnsi="Abyssinica SIL" w:cs="Abyssinica SIL"/>
        </w:rPr>
        <w:t>ሥ</w:t>
      </w:r>
      <w:r w:rsidR="008746A5" w:rsidRPr="00C92E84">
        <w:rPr>
          <w:rFonts w:ascii="Abyssinica SIL" w:hAnsi="Abyssinica SIL" w:cs="Abyssinica SIL"/>
        </w:rPr>
        <w:t xml:space="preserve"> </w:t>
      </w:r>
      <w:r w:rsidR="00163E57" w:rsidRPr="00C92E84">
        <w:rPr>
          <w:rFonts w:ascii="Abyssinica SIL" w:hAnsi="Abyssinica SIL" w:cs="Abyssinica SIL"/>
        </w:rPr>
        <w:t>እግዚእየ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163E57" w:rsidRPr="00C92E84">
        <w:rPr>
          <w:rFonts w:ascii="Abyssinica SIL" w:hAnsi="Abyssinica SIL" w:cs="Abyssinica SIL"/>
        </w:rPr>
        <w:t xml:space="preserve">ገኃሥ </w:t>
      </w:r>
      <w:r w:rsidR="00062D12" w:rsidRPr="00C92E84">
        <w:rPr>
          <w:rFonts w:ascii="Abyssinica SIL" w:hAnsi="Abyssinica SIL" w:cs="Abyssinica SIL"/>
        </w:rPr>
        <w:t>ኀቤየ</w:t>
      </w:r>
      <w:r w:rsidR="008746A5" w:rsidRPr="00C92E84">
        <w:rPr>
          <w:rFonts w:ascii="Abyssinica SIL" w:hAnsi="Abyssinica SIL" w:cs="Abyssinica SIL"/>
        </w:rPr>
        <w:t xml:space="preserve"> </w:t>
      </w:r>
      <w:r w:rsidR="00163E57" w:rsidRPr="00C92E84">
        <w:rPr>
          <w:rFonts w:ascii="Abyssinica SIL" w:hAnsi="Abyssinica SIL" w:cs="Abyssinica SIL"/>
        </w:rPr>
        <w:t>ወኢትፍራ</w:t>
      </w:r>
      <w:r w:rsidR="00062D12" w:rsidRPr="00C92E84">
        <w:rPr>
          <w:rFonts w:ascii="Abyssinica SIL" w:hAnsi="Abyssinica SIL" w:cs="Abyssinica SIL"/>
        </w:rPr>
        <w:t>ህ</w:t>
      </w:r>
      <w:r w:rsidR="008746A5" w:rsidRPr="00C92E84">
        <w:rPr>
          <w:rFonts w:ascii="Abyssinica SIL" w:hAnsi="Abyssinica SIL" w:cs="Abyssinica SIL"/>
        </w:rPr>
        <w:t xml:space="preserve"> </w:t>
      </w:r>
      <w:r w:rsidR="003B14AB" w:rsidRPr="00C92E84">
        <w:rPr>
          <w:rFonts w:ascii="Abyssinica SIL" w:hAnsi="Abyssinica SIL" w:cs="Abyssinica SIL"/>
        </w:rPr>
        <w:t>ወግሕ</w:t>
      </w:r>
      <w:r w:rsidR="00062D12" w:rsidRPr="00C92E84">
        <w:rPr>
          <w:rFonts w:ascii="Abyssinica SIL" w:hAnsi="Abyssinica SIL" w:cs="Abyssinica SIL"/>
        </w:rPr>
        <w:t>ሠ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ኀቤሃ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ደብ</w:t>
      </w:r>
      <w:r w:rsidR="00062D12" w:rsidRPr="00C92E84">
        <w:rPr>
          <w:rFonts w:ascii="Abyssinica SIL" w:hAnsi="Abyssinica SIL" w:cs="Abyssinica SIL"/>
          <w:lang w:val="am-ET"/>
        </w:rPr>
        <w:t>ተ</w:t>
      </w:r>
      <w:r w:rsidR="003B14AB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ወከደነቶ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ሠቀ</w:t>
      </w:r>
      <w:r w:rsidR="009135BA" w:rsidRPr="00C92E84">
        <w:rPr>
          <w:rFonts w:ascii="Abyssinica SIL" w:hAnsi="Abyssinica SIL" w:cs="Abyssinica SIL"/>
        </w:rPr>
        <w:t>።</w:t>
      </w:r>
    </w:p>
    <w:p w14:paraId="4CEC5893" w14:textId="38F3FAD3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04:19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3B14AB" w:rsidRPr="00C92E84">
        <w:rPr>
          <w:rFonts w:ascii="Abyssinica SIL" w:hAnsi="Abyssinica SIL" w:cs="Abyssinica SIL"/>
        </w:rPr>
        <w:t>ሲ</w:t>
      </w:r>
      <w:r w:rsidR="00062D12" w:rsidRPr="00C92E84">
        <w:rPr>
          <w:rFonts w:ascii="Abyssinica SIL" w:hAnsi="Abyssinica SIL" w:cs="Abyssinica SIL"/>
        </w:rPr>
        <w:t>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981143" w:rsidRPr="00C92E84">
        <w:rPr>
          <w:rFonts w:ascii="Abyssinica SIL" w:hAnsi="Abyssinica SIL" w:cs="Abyssinica SIL"/>
        </w:rPr>
        <w:t>አስት</w:t>
      </w:r>
      <w:r w:rsidR="00062D12" w:rsidRPr="00C92E84">
        <w:rPr>
          <w:rFonts w:ascii="Abyssinica SIL" w:hAnsi="Abyssinica SIL" w:cs="Abyssinica SIL"/>
        </w:rPr>
        <w:t>ይኒ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ንስቲተ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ማ</w:t>
      </w:r>
      <w:r w:rsidR="00981143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ጸማእኩ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ወፈትሐ</w:t>
      </w:r>
      <w:r w:rsidR="00981143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81143" w:rsidRPr="00C92E84">
        <w:rPr>
          <w:rFonts w:ascii="Abyssinica SIL" w:hAnsi="Abyssinica SIL" w:cs="Abyssinica SIL"/>
        </w:rPr>
        <w:t>ሳእራ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ሐሊብ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ወአስተየ</w:t>
      </w:r>
      <w:r w:rsidR="00981143" w:rsidRPr="00C92E84">
        <w:rPr>
          <w:rFonts w:ascii="Abyssinica SIL" w:hAnsi="Abyssinica SIL" w:cs="Abyssinica SIL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r w:rsidR="00981143" w:rsidRPr="00C92E84">
        <w:rPr>
          <w:rFonts w:ascii="Abyssinica SIL" w:hAnsi="Abyssinica SIL" w:cs="Abyssinica SIL"/>
        </w:rPr>
        <w:t>ወከደነ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ገጾ</w:t>
      </w:r>
      <w:r w:rsidR="009135BA" w:rsidRPr="00C92E84">
        <w:rPr>
          <w:rFonts w:ascii="Abyssinica SIL" w:hAnsi="Abyssinica SIL" w:cs="Abyssinica SIL"/>
        </w:rPr>
        <w:t>።</w:t>
      </w:r>
    </w:p>
    <w:p w14:paraId="68650767" w14:textId="71F36D09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04:20</w:t>
      </w:r>
      <w:r w:rsidR="008746A5" w:rsidRPr="00C92E84">
        <w:rPr>
          <w:rFonts w:ascii="Abyssinica SIL" w:hAnsi="Abyssinica SIL" w:cs="Abyssinica SIL"/>
        </w:rPr>
        <w:t xml:space="preserve"> </w:t>
      </w:r>
      <w:r w:rsidR="00981143" w:rsidRPr="00C92E84">
        <w:rPr>
          <w:rFonts w:ascii="Abyssinica SIL" w:hAnsi="Abyssinica SIL" w:cs="Abyssinica SIL"/>
        </w:rPr>
        <w:t>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981143" w:rsidRPr="00C92E84">
        <w:rPr>
          <w:rFonts w:ascii="Abyssinica SIL" w:hAnsi="Abyssinica SIL" w:cs="Abyssinica SIL"/>
        </w:rPr>
        <w:t>ቁ</w:t>
      </w:r>
      <w:r w:rsidR="00981143" w:rsidRPr="00C92E84">
        <w:rPr>
          <w:rFonts w:ascii="Abyssinica SIL" w:hAnsi="Abyssinica SIL" w:cs="Abyssinica SIL"/>
          <w:lang w:val="am-ET"/>
        </w:rPr>
        <w:t>ሚ</w:t>
      </w:r>
      <w:r w:rsidR="00981143" w:rsidRPr="00C92E84">
        <w:rPr>
          <w:rFonts w:ascii="Abyssinica SIL" w:hAnsi="Abyssinica SIL" w:cs="Abyssinica SIL"/>
        </w:rPr>
        <w:t xml:space="preserve"> ኀ</w:t>
      </w:r>
      <w:r w:rsidR="00062D12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ደ</w:t>
      </w:r>
      <w:r w:rsidR="00091530" w:rsidRPr="00C92E84">
        <w:rPr>
          <w:rFonts w:ascii="Abyssinica SIL" w:hAnsi="Abyssinica SIL" w:cs="Abyssinica SIL"/>
        </w:rPr>
        <w:t>ብተራ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91530" w:rsidRPr="00C92E84">
        <w:rPr>
          <w:rFonts w:ascii="Abyssinica SIL" w:hAnsi="Abyssinica SIL" w:cs="Abyssinica SIL"/>
        </w:rPr>
        <w:t>ወእመቦ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ዘመጽአ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ኀቤ</w:t>
      </w:r>
      <w:r w:rsidR="00091530" w:rsidRPr="00C92E84">
        <w:rPr>
          <w:rFonts w:ascii="Abyssinica SIL" w:hAnsi="Abyssinica SIL" w:cs="Abyssinica SIL"/>
        </w:rPr>
        <w:t>ኪ</w:t>
      </w:r>
      <w:r w:rsidR="008746A5" w:rsidRPr="00C92E84">
        <w:rPr>
          <w:rFonts w:ascii="Abyssinica SIL" w:hAnsi="Abyssinica SIL" w:cs="Abyssinica SIL"/>
        </w:rPr>
        <w:t xml:space="preserve"> </w:t>
      </w:r>
      <w:r w:rsidR="00091530" w:rsidRPr="00C92E84">
        <w:rPr>
          <w:rFonts w:ascii="Abyssinica SIL" w:hAnsi="Abyssinica SIL" w:cs="Abyssinica SIL"/>
        </w:rPr>
        <w:t>ወይቤለኪ</w:t>
      </w:r>
      <w:r w:rsidR="008746A5" w:rsidRPr="00C92E84">
        <w:rPr>
          <w:rFonts w:ascii="Abyssinica SIL" w:hAnsi="Abyssinica SIL" w:cs="Abyssinica SIL"/>
        </w:rPr>
        <w:t xml:space="preserve"> </w:t>
      </w:r>
      <w:r w:rsidR="00091530" w:rsidRPr="00C92E84">
        <w:rPr>
          <w:rFonts w:ascii="Abyssinica SIL" w:hAnsi="Abyssinica SIL" w:cs="Abyssinica SIL"/>
        </w:rPr>
        <w:t>ቦ</w:t>
      </w:r>
      <w:r w:rsidR="00580C43" w:rsidRPr="00C92E84">
        <w:rPr>
          <w:rFonts w:ascii="Abyssinica SIL" w:hAnsi="Abyssinica SIL" w:cs="Abyssinica SIL"/>
        </w:rPr>
        <w:t>በሀለወ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ዝ</w:t>
      </w:r>
      <w:r w:rsidR="00580C43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580C43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580C43" w:rsidRPr="00C92E84">
        <w:rPr>
          <w:rFonts w:ascii="Abyssinica SIL" w:hAnsi="Abyssinica SIL" w:cs="Abyssinica SIL"/>
        </w:rPr>
        <w:t>በቢ</w:t>
      </w:r>
      <w:r w:rsidR="008746A5" w:rsidRPr="00C92E84">
        <w:rPr>
          <w:rFonts w:ascii="Abyssinica SIL" w:hAnsi="Abyssinica SIL" w:cs="Abyssinica SIL"/>
        </w:rPr>
        <w:t xml:space="preserve"> </w:t>
      </w:r>
      <w:r w:rsidR="00580C43" w:rsidRPr="00C92E84">
        <w:rPr>
          <w:rFonts w:ascii="Abyssinica SIL" w:hAnsi="Abyssinica SIL" w:cs="Abyssinica SIL"/>
        </w:rPr>
        <w:t>አል</w:t>
      </w:r>
      <w:r w:rsidR="00062D12" w:rsidRPr="00C92E84">
        <w:rPr>
          <w:rFonts w:ascii="Abyssinica SIL" w:hAnsi="Abyssinica SIL" w:cs="Abyssinica SIL"/>
        </w:rPr>
        <w:t>ቦ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ወከ</w:t>
      </w:r>
      <w:r w:rsidR="00062D12" w:rsidRPr="00C92E84">
        <w:rPr>
          <w:rFonts w:ascii="Abyssinica SIL" w:hAnsi="Abyssinica SIL" w:cs="Abyssinica SIL"/>
          <w:lang w:val="am-ET"/>
        </w:rPr>
        <w:t>ደ</w:t>
      </w:r>
      <w:r w:rsidR="00580C43" w:rsidRPr="00C92E84">
        <w:rPr>
          <w:rFonts w:ascii="Abyssinica SIL" w:hAnsi="Abyssinica SIL" w:cs="Abyssinica SIL"/>
        </w:rPr>
        <w:t>ነቶ</w:t>
      </w:r>
      <w:r w:rsidR="008746A5" w:rsidRPr="00C92E84">
        <w:rPr>
          <w:rFonts w:ascii="Abyssinica SIL" w:hAnsi="Abyssinica SIL" w:cs="Abyssinica SIL"/>
        </w:rPr>
        <w:t xml:space="preserve"> </w:t>
      </w:r>
      <w:r w:rsidR="00580C43" w:rsidRPr="00C92E84">
        <w:rPr>
          <w:rFonts w:ascii="Abyssinica SIL" w:hAnsi="Abyssinica SIL" w:cs="Abyssinica SIL"/>
        </w:rPr>
        <w:t>ሰቀ</w:t>
      </w:r>
      <w:r w:rsidR="009135BA" w:rsidRPr="00C92E84">
        <w:rPr>
          <w:rFonts w:ascii="Abyssinica SIL" w:hAnsi="Abyssinica SIL" w:cs="Abyssinica SIL"/>
        </w:rPr>
        <w:t>።</w:t>
      </w:r>
    </w:p>
    <w:p w14:paraId="3EA8B7E3" w14:textId="132D9452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04:21</w:t>
      </w:r>
      <w:r w:rsidR="008746A5" w:rsidRPr="00C92E84">
        <w:rPr>
          <w:rFonts w:ascii="Abyssinica SIL" w:hAnsi="Abyssinica SIL" w:cs="Abyssinica SIL"/>
        </w:rPr>
        <w:t xml:space="preserve"> </w:t>
      </w:r>
      <w:r w:rsidR="00580C43" w:rsidRPr="00C92E84">
        <w:rPr>
          <w:rFonts w:ascii="Abyssinica SIL" w:hAnsi="Abyssinica SIL" w:cs="Abyssinica SIL"/>
        </w:rPr>
        <w:t>ወነሥ</w:t>
      </w:r>
      <w:r w:rsidR="00580C43" w:rsidRPr="00C92E84">
        <w:rPr>
          <w:rFonts w:ascii="Abyssinica SIL" w:hAnsi="Abyssinica SIL" w:cs="Abyssinica SIL"/>
          <w:lang w:val="am-ET"/>
        </w:rPr>
        <w:t>አ</w:t>
      </w:r>
      <w:r w:rsidR="00580C43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ኢያኤ</w:t>
      </w:r>
      <w:r w:rsidR="007A1BC8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7A1BC8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7A1BC8" w:rsidRPr="00C92E84">
        <w:rPr>
          <w:rFonts w:ascii="Abyssinica SIL" w:hAnsi="Abyssinica SIL" w:cs="Abyssinica SIL"/>
        </w:rPr>
        <w:t>ካቤር</w:t>
      </w:r>
      <w:r w:rsidR="008746A5" w:rsidRPr="00C92E84">
        <w:rPr>
          <w:rFonts w:ascii="Abyssinica SIL" w:hAnsi="Abyssinica SIL" w:cs="Abyssinica SIL"/>
        </w:rPr>
        <w:t xml:space="preserve"> </w:t>
      </w:r>
      <w:r w:rsidR="007A1BC8" w:rsidRPr="00C92E84">
        <w:rPr>
          <w:rFonts w:ascii="Abyssinica SIL" w:hAnsi="Abyssinica SIL" w:cs="Abyssinica SIL"/>
        </w:rPr>
        <w:t>መ</w:t>
      </w:r>
      <w:r w:rsidR="00D6183E" w:rsidRPr="00C92E84">
        <w:rPr>
          <w:rFonts w:ascii="Abyssinica SIL" w:hAnsi="Abyssinica SIL" w:cs="Abyssinica SIL"/>
        </w:rPr>
        <w:t>ትከለ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ደብተራ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ወእብነ</w:t>
      </w:r>
      <w:r w:rsidR="008746A5" w:rsidRPr="00C92E84">
        <w:rPr>
          <w:rFonts w:ascii="Abyssinica SIL" w:hAnsi="Abyssinica SIL" w:cs="Abyssinica SIL"/>
        </w:rPr>
        <w:t xml:space="preserve"> </w:t>
      </w:r>
      <w:r w:rsidR="00D6183E" w:rsidRPr="00C92E84">
        <w:rPr>
          <w:rFonts w:ascii="Abyssinica SIL" w:hAnsi="Abyssinica SIL" w:cs="Abyssinica SIL"/>
        </w:rPr>
        <w:t>በካልእ</w:t>
      </w:r>
      <w:r w:rsidR="00062D12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D6183E" w:rsidRPr="00C92E84">
        <w:rPr>
          <w:rFonts w:ascii="Abyssinica SIL" w:hAnsi="Abyssinica SIL" w:cs="Abyssinica SIL"/>
        </w:rPr>
        <w:t>እዴሀ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ወቦአት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D6183E" w:rsidRPr="00C92E84">
        <w:rPr>
          <w:rFonts w:ascii="Abyssinica SIL" w:hAnsi="Abyssinica SIL" w:cs="Abyssinica SIL"/>
        </w:rPr>
        <w:t xml:space="preserve">ኀቤሁ </w:t>
      </w:r>
      <w:r w:rsidR="00062D12" w:rsidRPr="00C92E84">
        <w:rPr>
          <w:rFonts w:ascii="Abyssinica SIL" w:hAnsi="Abyssinica SIL" w:cs="Abyssinica SIL"/>
        </w:rPr>
        <w:t>ወጸቀወቶ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ወተከለት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D6183E" w:rsidRPr="00C92E84">
        <w:rPr>
          <w:rFonts w:ascii="Abyssinica SIL" w:hAnsi="Abyssinica SIL" w:cs="Abyssinica SIL"/>
        </w:rPr>
        <w:t>ው</w:t>
      </w:r>
      <w:r w:rsidR="00924F0E" w:rsidRPr="00C92E84">
        <w:rPr>
          <w:rFonts w:ascii="Abyssinica SIL" w:hAnsi="Abyssinica SIL" w:cs="Abyssinica SIL"/>
        </w:rPr>
        <w:t>እ</w:t>
      </w:r>
      <w:r w:rsidR="00062D12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24F0E" w:rsidRPr="00C92E84">
        <w:rPr>
          <w:rFonts w:ascii="Abyssinica SIL" w:hAnsi="Abyssinica SIL" w:cs="Abyssinica SIL"/>
        </w:rPr>
        <w:t>መትከ</w:t>
      </w:r>
      <w:r w:rsidR="00062D12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መልታ</w:t>
      </w:r>
      <w:r w:rsidR="00924F0E" w:rsidRPr="00C92E84">
        <w:rPr>
          <w:rFonts w:ascii="Abyssinica SIL" w:hAnsi="Abyssinica SIL" w:cs="Abyssinica SIL"/>
        </w:rPr>
        <w:t>ኅ</w:t>
      </w:r>
      <w:r w:rsidR="00062D12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924F0E" w:rsidRPr="00C92E84">
        <w:rPr>
          <w:rFonts w:ascii="Abyssinica SIL" w:hAnsi="Abyssinica SIL" w:cs="Abyssinica SIL"/>
        </w:rPr>
        <w:t>ወጐድአቶ</w:t>
      </w:r>
      <w:r w:rsidR="008746A5" w:rsidRPr="00C92E84">
        <w:rPr>
          <w:rFonts w:ascii="Abyssinica SIL" w:hAnsi="Abyssinica SIL" w:cs="Abyssinica SIL"/>
        </w:rPr>
        <w:t xml:space="preserve"> </w:t>
      </w:r>
      <w:r w:rsidR="00924F0E" w:rsidRPr="00C92E84">
        <w:rPr>
          <w:rFonts w:ascii="Abyssinica SIL" w:hAnsi="Abyssinica SIL" w:cs="Abyssinica SIL"/>
        </w:rPr>
        <w:t>እ</w:t>
      </w:r>
      <w:r w:rsidR="00062D12" w:rsidRPr="00C92E84">
        <w:rPr>
          <w:rFonts w:ascii="Abyssinica SIL" w:hAnsi="Abyssinica SIL" w:cs="Abyssinica SIL"/>
          <w:lang w:val="am-ET"/>
        </w:rPr>
        <w:t>ስ</w:t>
      </w:r>
      <w:r w:rsidR="00062D12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ጸመ</w:t>
      </w:r>
      <w:r w:rsidR="00924F0E" w:rsidRPr="00C92E84">
        <w:rPr>
          <w:rFonts w:ascii="Abyssinica SIL" w:hAnsi="Abyssinica SIL" w:cs="Abyssinica SIL"/>
        </w:rPr>
        <w:t>ረ</w:t>
      </w:r>
      <w:r w:rsidR="00062D12" w:rsidRPr="00C92E84">
        <w:rPr>
          <w:rFonts w:ascii="Abyssinica SIL" w:hAnsi="Abyssinica SIL" w:cs="Abyssinica SIL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r w:rsidR="00A04218" w:rsidRPr="00C92E84">
        <w:rPr>
          <w:rFonts w:ascii="Abyssinica SIL" w:hAnsi="Abyssinica SIL" w:cs="Abyssinica SIL"/>
        </w:rPr>
        <w:t xml:space="preserve">ምስለ </w:t>
      </w:r>
      <w:r w:rsidR="00062D12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04218" w:rsidRPr="00C92E84">
        <w:rPr>
          <w:rFonts w:ascii="Abyssinica SIL" w:hAnsi="Abyssinica SIL" w:cs="Abyssinica SIL"/>
        </w:rPr>
        <w:t>ወተራገጸ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  <w:lang w:val="am-ET"/>
        </w:rPr>
        <w:t>ውእ</w:t>
      </w:r>
      <w:r w:rsidR="00062D12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እገሪሃ</w:t>
      </w:r>
      <w:r w:rsidR="008746A5" w:rsidRPr="00C92E84">
        <w:rPr>
          <w:rFonts w:ascii="Abyssinica SIL" w:hAnsi="Abyssinica SIL" w:cs="Abyssinica SIL"/>
        </w:rPr>
        <w:t xml:space="preserve"> </w:t>
      </w:r>
      <w:r w:rsidR="00A04218" w:rsidRPr="00C92E84">
        <w:rPr>
          <w:rFonts w:ascii="Abyssinica SIL" w:hAnsi="Abyssinica SIL" w:cs="Abyssinica SIL"/>
        </w:rPr>
        <w:t>ወተ</w:t>
      </w:r>
      <w:r w:rsidR="00277CF9" w:rsidRPr="00C92E84">
        <w:rPr>
          <w:rFonts w:ascii="Abyssinica SIL" w:hAnsi="Abyssinica SIL" w:cs="Abyssinica SIL"/>
        </w:rPr>
        <w:t>ሰጥሐ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</w:t>
      </w:r>
      <w:r w:rsidR="00062D12" w:rsidRPr="00C92E84">
        <w:rPr>
          <w:rFonts w:ascii="Abyssinica SIL" w:hAnsi="Abyssinica SIL" w:cs="Abyssinica SIL"/>
          <w:lang w:val="am-ET"/>
        </w:rPr>
        <w:t>ሞ</w:t>
      </w:r>
      <w:r w:rsidR="00062D12" w:rsidRPr="00C92E84">
        <w:rPr>
          <w:rFonts w:ascii="Abyssinica SIL" w:hAnsi="Abyssinica SIL" w:cs="Abyssinica SIL"/>
        </w:rPr>
        <w:t>ተ</w:t>
      </w:r>
      <w:r w:rsidR="009135BA" w:rsidRPr="00C92E84">
        <w:rPr>
          <w:rFonts w:ascii="Abyssinica SIL" w:hAnsi="Abyssinica SIL" w:cs="Abyssinica SIL"/>
        </w:rPr>
        <w:t>።</w:t>
      </w:r>
    </w:p>
    <w:p w14:paraId="25EEB094" w14:textId="4D49D6E5" w:rsidR="00F34C0A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04:22</w:t>
      </w:r>
      <w:r w:rsidR="00062D12" w:rsidRPr="00C92E84">
        <w:rPr>
          <w:rFonts w:ascii="Abyssinica SIL" w:hAnsi="Abyssinica SIL" w:cs="Abyssinica SIL"/>
        </w:rPr>
        <w:t xml:space="preserve"> ወበጽሐ</w:t>
      </w:r>
      <w:r w:rsidR="008746A5" w:rsidRPr="00C92E84">
        <w:rPr>
          <w:rFonts w:ascii="Abyssinica SIL" w:hAnsi="Abyssinica SIL" w:cs="Abyssinica SIL"/>
        </w:rPr>
        <w:t xml:space="preserve"> </w:t>
      </w:r>
      <w:r w:rsidR="00277CF9" w:rsidRPr="00C92E84">
        <w:rPr>
          <w:rFonts w:ascii="Abyssinica SIL" w:hAnsi="Abyssinica SIL" w:cs="Abyssinica SIL"/>
        </w:rPr>
        <w:t>ባርቅ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ይዴግኖ</w:t>
      </w:r>
      <w:r w:rsidR="008746A5" w:rsidRPr="00C92E84">
        <w:rPr>
          <w:rFonts w:ascii="Abyssinica SIL" w:hAnsi="Abyssinica SIL" w:cs="Abyssinica SIL"/>
        </w:rPr>
        <w:t xml:space="preserve"> </w:t>
      </w:r>
      <w:r w:rsidR="00277CF9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0E223A" w:rsidRPr="00C92E84">
        <w:rPr>
          <w:rFonts w:ascii="Abyssinica SIL" w:hAnsi="Abyssinica SIL" w:cs="Abyssinica SIL"/>
        </w:rPr>
        <w:t>ወ</w:t>
      </w:r>
      <w:r w:rsidR="00062D12" w:rsidRPr="00C92E84">
        <w:rPr>
          <w:rFonts w:ascii="Abyssinica SIL" w:hAnsi="Abyssinica SIL" w:cs="Abyssinica SIL"/>
        </w:rPr>
        <w:t>ወፅአት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ኢያ</w:t>
      </w:r>
      <w:r w:rsidR="00062D12" w:rsidRPr="00C92E84">
        <w:rPr>
          <w:rFonts w:ascii="Abyssinica SIL" w:hAnsi="Abyssinica SIL" w:cs="Abyssinica SIL"/>
          <w:lang w:val="am-ET"/>
        </w:rPr>
        <w:t>ኤ</w:t>
      </w:r>
      <w:r w:rsidR="00062D12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ወተቀ</w:t>
      </w:r>
      <w:r w:rsidR="000E223A" w:rsidRPr="00C92E84">
        <w:rPr>
          <w:rFonts w:ascii="Abyssinica SIL" w:hAnsi="Abyssinica SIL" w:cs="Abyssinica SIL"/>
        </w:rPr>
        <w:t>በለቶ</w:t>
      </w:r>
      <w:r w:rsidR="008746A5" w:rsidRPr="00C92E84">
        <w:rPr>
          <w:rFonts w:ascii="Abyssinica SIL" w:hAnsi="Abyssinica SIL" w:cs="Abyssinica SIL"/>
        </w:rPr>
        <w:t xml:space="preserve"> </w:t>
      </w:r>
      <w:r w:rsidR="000E223A" w:rsidRPr="00C92E84">
        <w:rPr>
          <w:rFonts w:ascii="Abyssinica SIL" w:hAnsi="Abyssinica SIL" w:cs="Abyssinica SIL"/>
        </w:rPr>
        <w:t>ለ</w:t>
      </w:r>
      <w:r w:rsidR="00657764" w:rsidRPr="00C92E84">
        <w:rPr>
          <w:rFonts w:ascii="Abyssinica SIL" w:hAnsi="Abyssinica SIL" w:cs="Abyssinica SIL"/>
        </w:rPr>
        <w:t>ባር</w:t>
      </w:r>
      <w:r w:rsidR="00062D12" w:rsidRPr="00C92E84">
        <w:rPr>
          <w:rFonts w:ascii="Abyssinica SIL" w:hAnsi="Abyssinica SIL" w:cs="Abyssinica SIL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57764" w:rsidRPr="00C92E84">
        <w:rPr>
          <w:rFonts w:ascii="Abyssinica SIL" w:hAnsi="Abyssinica SIL" w:cs="Abyssinica SIL"/>
        </w:rPr>
        <w:t>ወትቤ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57764" w:rsidRPr="00C92E84">
        <w:rPr>
          <w:rFonts w:ascii="Abyssinica SIL" w:hAnsi="Abyssinica SIL" w:cs="Abyssinica SIL"/>
        </w:rPr>
        <w:t>ነዓ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</w:t>
      </w:r>
      <w:r w:rsidR="00657764" w:rsidRPr="00C92E84">
        <w:rPr>
          <w:rFonts w:ascii="Abyssinica SIL" w:hAnsi="Abyssinica SIL" w:cs="Abyssinica SIL"/>
        </w:rPr>
        <w:t>አርእየከ 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ዘተሐሥሥ</w:t>
      </w:r>
      <w:r w:rsidR="008746A5" w:rsidRPr="00C92E84">
        <w:rPr>
          <w:rFonts w:ascii="Abyssinica SIL" w:hAnsi="Abyssinica SIL" w:cs="Abyssinica SIL"/>
        </w:rPr>
        <w:t xml:space="preserve"> </w:t>
      </w:r>
      <w:r w:rsidR="00657764" w:rsidRPr="00C92E84">
        <w:rPr>
          <w:rFonts w:ascii="Abyssinica SIL" w:hAnsi="Abyssinica SIL" w:cs="Abyssinica SIL"/>
        </w:rPr>
        <w:t>ወቦአ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57764" w:rsidRPr="00C92E84">
        <w:rPr>
          <w:rFonts w:ascii="Abyssinica SIL" w:hAnsi="Abyssinica SIL" w:cs="Abyssinica SIL"/>
        </w:rPr>
        <w:t>ኀቤ</w:t>
      </w:r>
      <w:r w:rsidR="00062D12" w:rsidRPr="00C92E84">
        <w:rPr>
          <w:rFonts w:ascii="Abyssinica SIL" w:hAnsi="Abyssinica SIL" w:cs="Abyssinica SIL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ወረከቦ</w:t>
      </w:r>
      <w:r w:rsidR="008746A5" w:rsidRPr="00C92E84">
        <w:rPr>
          <w:rFonts w:ascii="Abyssinica SIL" w:hAnsi="Abyssinica SIL" w:cs="Abyssinica SIL"/>
        </w:rPr>
        <w:t xml:space="preserve"> </w:t>
      </w:r>
      <w:r w:rsidR="003C72F6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3C72F6" w:rsidRPr="00C92E84">
        <w:rPr>
          <w:rFonts w:ascii="Abyssinica SIL" w:hAnsi="Abyssinica SIL" w:cs="Abyssinica SIL"/>
        </w:rPr>
        <w:t>ወዱቀ</w:t>
      </w:r>
      <w:r w:rsidR="008746A5" w:rsidRPr="00C92E84">
        <w:rPr>
          <w:rFonts w:ascii="Abyssinica SIL" w:hAnsi="Abyssinica SIL" w:cs="Abyssinica SIL"/>
        </w:rPr>
        <w:t xml:space="preserve"> </w:t>
      </w:r>
      <w:r w:rsidR="003C72F6" w:rsidRPr="00C92E84">
        <w:rPr>
          <w:rFonts w:ascii="Abyssinica SIL" w:hAnsi="Abyssinica SIL" w:cs="Abyssinica SIL"/>
        </w:rPr>
        <w:t>በድ</w:t>
      </w:r>
      <w:r w:rsidR="00062D12" w:rsidRPr="00C92E84">
        <w:rPr>
          <w:rFonts w:ascii="Abyssinica SIL" w:hAnsi="Abyssinica SIL" w:cs="Abyssinica SIL"/>
        </w:rPr>
        <w:t>ኖ</w:t>
      </w:r>
      <w:r w:rsidR="008746A5" w:rsidRPr="00C92E84">
        <w:rPr>
          <w:rFonts w:ascii="Abyssinica SIL" w:hAnsi="Abyssinica SIL" w:cs="Abyssinica SIL"/>
        </w:rPr>
        <w:t xml:space="preserve"> </w:t>
      </w:r>
      <w:r w:rsidR="003C72F6" w:rsidRPr="00C92E84">
        <w:rPr>
          <w:rFonts w:ascii="Abyssinica SIL" w:hAnsi="Abyssinica SIL" w:cs="Abyssinica SIL"/>
        </w:rPr>
        <w:t>ወመት</w:t>
      </w:r>
      <w:r w:rsidR="00062D12" w:rsidRPr="00C92E84">
        <w:rPr>
          <w:rFonts w:ascii="Abyssinica SIL" w:hAnsi="Abyssinica SIL" w:cs="Abyssinica SIL"/>
        </w:rPr>
        <w:t>ከል</w:t>
      </w:r>
      <w:r w:rsidR="008746A5" w:rsidRPr="00C92E84">
        <w:rPr>
          <w:rFonts w:ascii="Abyssinica SIL" w:hAnsi="Abyssinica SIL" w:cs="Abyssinica SIL"/>
        </w:rPr>
        <w:t xml:space="preserve"> </w:t>
      </w:r>
      <w:r w:rsidR="003C72F6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C72F6" w:rsidRPr="00C92E84">
        <w:rPr>
          <w:rFonts w:ascii="Abyssinica SIL" w:hAnsi="Abyssinica SIL" w:cs="Abyssinica SIL"/>
        </w:rPr>
        <w:t>መ</w:t>
      </w:r>
      <w:r w:rsidR="003C72F6" w:rsidRPr="00C92E84">
        <w:rPr>
          <w:rFonts w:ascii="Abyssinica SIL" w:hAnsi="Abyssinica SIL" w:cs="Abyssinica SIL"/>
          <w:lang w:val="am-ET"/>
        </w:rPr>
        <w:t>ል</w:t>
      </w:r>
      <w:r w:rsidR="003C72F6" w:rsidRPr="00C92E84">
        <w:rPr>
          <w:rFonts w:ascii="Abyssinica SIL" w:hAnsi="Abyssinica SIL" w:cs="Abyssinica SIL"/>
        </w:rPr>
        <w:t>ታሕ</w:t>
      </w:r>
      <w:r w:rsidR="00062D12" w:rsidRPr="00C92E84">
        <w:rPr>
          <w:rFonts w:ascii="Abyssinica SIL" w:hAnsi="Abyssinica SIL" w:cs="Abyssinica SIL"/>
        </w:rPr>
        <w:t>ቱ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73E236AD" w14:textId="59A33165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04:23 </w:t>
      </w:r>
      <w:r w:rsidR="001B16F3" w:rsidRPr="00C92E84">
        <w:rPr>
          <w:rFonts w:ascii="Abyssinica SIL" w:hAnsi="Abyssinica SIL" w:cs="Abyssinica SIL"/>
        </w:rPr>
        <w:t>ወአሕ</w:t>
      </w:r>
      <w:r w:rsidR="00062D12" w:rsidRPr="00C92E84">
        <w:rPr>
          <w:rFonts w:ascii="Abyssinica SIL" w:hAnsi="Abyssinica SIL" w:cs="Abyssinica SIL"/>
        </w:rPr>
        <w:t>ሰሮ</w:t>
      </w:r>
      <w:r w:rsidR="008746A5" w:rsidRPr="00C92E84">
        <w:rPr>
          <w:rFonts w:ascii="Abyssinica SIL" w:hAnsi="Abyssinica SIL" w:cs="Abyssinica SIL"/>
        </w:rPr>
        <w:t xml:space="preserve"> </w:t>
      </w:r>
      <w:r w:rsidR="00214E70" w:rsidRPr="00C92E84">
        <w:rPr>
          <w:rFonts w:ascii="Abyssinica SIL" w:hAnsi="Abyssinica SIL" w:cs="Abyssinica SIL"/>
        </w:rPr>
        <w:t>እግዚአ</w:t>
      </w:r>
      <w:r w:rsidR="001B16F3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ለኢያቢን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ንጉ</w:t>
      </w:r>
      <w:r w:rsidR="00214E70" w:rsidRPr="00C92E84">
        <w:rPr>
          <w:rFonts w:ascii="Abyssinica SIL" w:hAnsi="Abyssinica SIL" w:cs="Abyssinica SIL"/>
        </w:rPr>
        <w:t>ሠ</w:t>
      </w:r>
      <w:r w:rsidR="008746A5" w:rsidRPr="00C92E84">
        <w:rPr>
          <w:rFonts w:ascii="Abyssinica SIL" w:hAnsi="Abyssinica SIL" w:cs="Abyssinica SIL"/>
        </w:rPr>
        <w:t xml:space="preserve"> </w:t>
      </w:r>
      <w:r w:rsidR="00214E70" w:rsidRPr="00C92E84">
        <w:rPr>
          <w:rFonts w:ascii="Abyssinica SIL" w:hAnsi="Abyssinica SIL" w:cs="Abyssinica SIL"/>
        </w:rPr>
        <w:t>ከና</w:t>
      </w:r>
      <w:r w:rsidR="00214E70" w:rsidRPr="00C92E84">
        <w:rPr>
          <w:rFonts w:ascii="Abyssinica SIL" w:hAnsi="Abyssinica SIL" w:cs="Abyssinica SIL"/>
          <w:lang w:val="am-ET"/>
        </w:rPr>
        <w:t>አ</w:t>
      </w:r>
      <w:r w:rsidR="00214E70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14E70" w:rsidRPr="00C92E84">
        <w:rPr>
          <w:rFonts w:ascii="Abyssinica SIL" w:hAnsi="Abyssinica SIL" w:cs="Abyssinica SIL"/>
        </w:rPr>
        <w:t>በይእ</w:t>
      </w:r>
      <w:r w:rsidR="00062D12" w:rsidRPr="00C92E84">
        <w:rPr>
          <w:rFonts w:ascii="Abyssinica SIL" w:hAnsi="Abyssinica SIL" w:cs="Abyssinica SIL"/>
        </w:rPr>
        <w:t>ቲ 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በ</w:t>
      </w:r>
      <w:r w:rsidR="00214E70" w:rsidRPr="00C92E84">
        <w:rPr>
          <w:rFonts w:ascii="Abyssinica SIL" w:hAnsi="Abyssinica SIL" w:cs="Abyssinica SIL"/>
        </w:rPr>
        <w:t>ቅድሜሆሙ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14E70" w:rsidRPr="00C92E84">
        <w:rPr>
          <w:rFonts w:ascii="Abyssinica SIL" w:hAnsi="Abyssinica SIL" w:cs="Abyssinica SIL"/>
        </w:rPr>
        <w:t>ለደቂ</w:t>
      </w:r>
      <w:r w:rsidR="00062D12" w:rsidRPr="00C92E84">
        <w:rPr>
          <w:rFonts w:ascii="Abyssinica SIL" w:hAnsi="Abyssinica SIL" w:cs="Abyssinica SIL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እስራኤ</w:t>
      </w:r>
      <w:r w:rsidR="00214E70" w:rsidRPr="00C92E84">
        <w:rPr>
          <w:rFonts w:ascii="Abyssinica SIL" w:hAnsi="Abyssinica SIL" w:cs="Abyssinica SIL"/>
        </w:rPr>
        <w:t>ል</w:t>
      </w:r>
      <w:r w:rsidR="009135BA" w:rsidRPr="00C92E84">
        <w:rPr>
          <w:rFonts w:ascii="Abyssinica SIL" w:hAnsi="Abyssinica SIL" w:cs="Abyssinica SIL"/>
        </w:rPr>
        <w:t>።</w:t>
      </w:r>
    </w:p>
    <w:p w14:paraId="1B8CAD9E" w14:textId="066F9EAD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04:24</w:t>
      </w:r>
      <w:r w:rsidR="008746A5" w:rsidRPr="00C92E84">
        <w:rPr>
          <w:rFonts w:ascii="Abyssinica SIL" w:hAnsi="Abyssinica SIL" w:cs="Abyssinica SIL"/>
        </w:rPr>
        <w:t xml:space="preserve"> </w:t>
      </w:r>
      <w:r w:rsidR="00214E70" w:rsidRPr="00C92E84">
        <w:rPr>
          <w:rFonts w:ascii="Abyssinica SIL" w:hAnsi="Abyssinica SIL" w:cs="Abyssinica SIL"/>
        </w:rPr>
        <w:t>ወሖረት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214E70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062D12" w:rsidRPr="00C92E84">
        <w:rPr>
          <w:rFonts w:ascii="Abyssinica SIL" w:hAnsi="Abyssinica SIL" w:cs="Abyssinica SIL"/>
        </w:rPr>
        <w:t>ለእግዚ</w:t>
      </w:r>
      <w:r w:rsidR="00E055A8" w:rsidRPr="00C92E84">
        <w:rPr>
          <w:rFonts w:ascii="Abyssinica SIL" w:hAnsi="Abyssinica SIL" w:cs="Abyssinica SIL"/>
        </w:rPr>
        <w:t>አ</w:t>
      </w:r>
      <w:r w:rsidR="008F0BE0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8F0BE0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8F0BE0" w:rsidRPr="00C92E84">
        <w:rPr>
          <w:rFonts w:ascii="Abyssinica SIL" w:hAnsi="Abyssinica SIL" w:cs="Abyssinica SIL"/>
        </w:rPr>
        <w:t>ደቂ</w:t>
      </w:r>
      <w:r w:rsidR="009F7573" w:rsidRPr="00C92E84">
        <w:rPr>
          <w:rFonts w:ascii="Abyssinica SIL" w:hAnsi="Abyssinica SIL" w:cs="Abyssinica SIL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እስ</w:t>
      </w:r>
      <w:r w:rsidR="0067037B" w:rsidRPr="00C92E84">
        <w:rPr>
          <w:rFonts w:ascii="Abyssinica SIL" w:hAnsi="Abyssinica SIL" w:cs="Abyssinica SIL"/>
        </w:rPr>
        <w:t>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7037B" w:rsidRPr="00C92E84">
        <w:rPr>
          <w:rFonts w:ascii="Abyssinica SIL" w:hAnsi="Abyssinica SIL" w:cs="Abyssinica SIL"/>
        </w:rPr>
        <w:t>ወሖረት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7037B" w:rsidRPr="00C92E84">
        <w:rPr>
          <w:rFonts w:ascii="Abyssinica SIL" w:hAnsi="Abyssinica SIL" w:cs="Abyssinica SIL"/>
        </w:rPr>
        <w:t>ወጸንዓ</w:t>
      </w:r>
      <w:r w:rsidR="009F7573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  <w:lang w:val="am-ET"/>
        </w:rPr>
        <w:t>ላ</w:t>
      </w:r>
      <w:r w:rsidR="009F7573" w:rsidRPr="00C92E84">
        <w:rPr>
          <w:rFonts w:ascii="Abyssinica SIL" w:hAnsi="Abyssinica SIL" w:cs="Abyssinica SIL"/>
        </w:rPr>
        <w:t>ዕ</w:t>
      </w:r>
      <w:r w:rsidR="0067037B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D81C39" w:rsidRPr="00C92E84">
        <w:rPr>
          <w:rFonts w:ascii="Abyssinica SIL" w:hAnsi="Abyssinica SIL" w:cs="Abyssinica SIL"/>
        </w:rPr>
        <w:t>ኢያቢ</w:t>
      </w:r>
      <w:r w:rsidR="0067037B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7037B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7037B" w:rsidRPr="00C92E84">
        <w:rPr>
          <w:rFonts w:ascii="Abyssinica SIL" w:hAnsi="Abyssinica SIL" w:cs="Abyssinica SIL"/>
        </w:rPr>
        <w:t>ከናአ</w:t>
      </w:r>
      <w:r w:rsidR="009F7573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እስ</w:t>
      </w:r>
      <w:r w:rsidR="00D81C39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D81C39" w:rsidRPr="00C92E84">
        <w:rPr>
          <w:rFonts w:ascii="Abyssinica SIL" w:hAnsi="Abyssinica SIL" w:cs="Abyssinica SIL"/>
        </w:rPr>
        <w:t>አጥፍ</w:t>
      </w:r>
      <w:r w:rsidR="00D81C39" w:rsidRPr="00C92E84">
        <w:rPr>
          <w:rFonts w:ascii="Abyssinica SIL" w:hAnsi="Abyssinica SIL" w:cs="Abyssinica SIL"/>
          <w:lang w:val="am-ET"/>
        </w:rPr>
        <w:t>ኦ</w:t>
      </w:r>
      <w:r w:rsidR="009135BA" w:rsidRPr="00C92E84">
        <w:rPr>
          <w:rFonts w:ascii="Abyssinica SIL" w:hAnsi="Abyssinica SIL" w:cs="Abyssinica SIL"/>
        </w:rPr>
        <w:t>።</w:t>
      </w:r>
    </w:p>
    <w:p w14:paraId="6FC6418B" w14:textId="77777777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</w:p>
    <w:p w14:paraId="6F7C046E" w14:textId="7B51F9F3" w:rsidR="00F34C0A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ክፍል፡ ፭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3ECA1F9" w14:textId="77777777" w:rsidR="00F34C0A" w:rsidRPr="00C92E84" w:rsidRDefault="00F34C0A" w:rsidP="00252C40">
      <w:pPr>
        <w:spacing w:after="0" w:line="240" w:lineRule="auto"/>
        <w:rPr>
          <w:rFonts w:ascii="Abyssinica SIL" w:hAnsi="Abyssinica SIL" w:cs="Abyssinica SIL"/>
        </w:rPr>
      </w:pPr>
    </w:p>
    <w:p w14:paraId="6DB04981" w14:textId="0DD970EB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05:01 </w:t>
      </w:r>
      <w:r w:rsidR="00D81C39" w:rsidRPr="00C92E84">
        <w:rPr>
          <w:rFonts w:ascii="Abyssinica SIL" w:hAnsi="Abyssinica SIL" w:cs="Abyssinica SIL"/>
        </w:rPr>
        <w:t>ወኀለየት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C01EF9" w:rsidRPr="00C92E84">
        <w:rPr>
          <w:rFonts w:ascii="Abyssinica SIL" w:hAnsi="Abyssinica SIL" w:cs="Abyssinica SIL"/>
        </w:rPr>
        <w:t>ዲቦ</w:t>
      </w:r>
      <w:r w:rsidR="009F7573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C01EF9" w:rsidRPr="00C92E84">
        <w:rPr>
          <w:rFonts w:ascii="Abyssinica SIL" w:hAnsi="Abyssinica SIL" w:cs="Abyssinica SIL"/>
        </w:rPr>
        <w:t>ወባ</w:t>
      </w:r>
      <w:r w:rsidR="005F36F8" w:rsidRPr="00C92E84">
        <w:rPr>
          <w:rFonts w:ascii="Abyssinica SIL" w:hAnsi="Abyssinica SIL" w:cs="Abyssinica SIL"/>
        </w:rPr>
        <w:t>ርቀ</w:t>
      </w:r>
      <w:r w:rsidR="008746A5" w:rsidRPr="00C92E84">
        <w:rPr>
          <w:rFonts w:ascii="Abyssinica SIL" w:hAnsi="Abyssinica SIL" w:cs="Abyssinica SIL"/>
        </w:rPr>
        <w:t xml:space="preserve"> </w:t>
      </w:r>
      <w:r w:rsidR="005F36F8" w:rsidRPr="00C92E84">
        <w:rPr>
          <w:rFonts w:ascii="Abyssinica SIL" w:hAnsi="Abyssinica SIL" w:cs="Abyssinica SIL"/>
        </w:rPr>
        <w:t>በይእቲ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5F36F8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ወትቤ</w:t>
      </w:r>
      <w:r w:rsidR="008746A5" w:rsidRPr="00C92E84">
        <w:rPr>
          <w:rFonts w:ascii="Abyssinica SIL" w:hAnsi="Abyssinica SIL" w:cs="Abyssinica SIL"/>
        </w:rPr>
        <w:t xml:space="preserve"> </w:t>
      </w:r>
      <w:r w:rsidR="005F36F8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5F36F8" w:rsidRPr="00C92E84">
        <w:rPr>
          <w:rFonts w:ascii="Abyssinica SIL" w:hAnsi="Abyssinica SIL" w:cs="Abyssinica SIL"/>
        </w:rPr>
        <w:t>ተኃሊ</w:t>
      </w:r>
      <w:r w:rsidR="009135BA" w:rsidRPr="00C92E84">
        <w:rPr>
          <w:rFonts w:ascii="Abyssinica SIL" w:hAnsi="Abyssinica SIL" w:cs="Abyssinica SIL"/>
        </w:rPr>
        <w:t>።</w:t>
      </w:r>
    </w:p>
    <w:p w14:paraId="42D0D101" w14:textId="11892AB0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05:02</w:t>
      </w:r>
      <w:r w:rsidR="008746A5" w:rsidRPr="00C92E84">
        <w:rPr>
          <w:rFonts w:ascii="Abyssinica SIL" w:hAnsi="Abyssinica SIL" w:cs="Abyssinica SIL"/>
        </w:rPr>
        <w:t xml:space="preserve"> </w:t>
      </w:r>
      <w:r w:rsidR="005F36F8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5F36F8" w:rsidRPr="00C92E84">
        <w:rPr>
          <w:rFonts w:ascii="Abyssinica SIL" w:hAnsi="Abyssinica SIL" w:cs="Abyssinica SIL"/>
        </w:rPr>
        <w:t>አሐዘ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መሳ</w:t>
      </w:r>
      <w:r w:rsidR="005F36F8" w:rsidRPr="00C92E84">
        <w:rPr>
          <w:rFonts w:ascii="Abyssinica SIL" w:hAnsi="Abyssinica SIL" w:cs="Abyssinica SIL"/>
        </w:rPr>
        <w:t>ፍንተ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F36F8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በሕሊና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ሕዝ</w:t>
      </w:r>
      <w:r w:rsidR="001F2880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1F2880" w:rsidRPr="00C92E84">
        <w:rPr>
          <w:rFonts w:ascii="Abyssinica SIL" w:hAnsi="Abyssinica SIL" w:cs="Abyssinica SIL"/>
        </w:rPr>
        <w:t>ይባርክዎ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1F2880" w:rsidRPr="00C92E84">
        <w:rPr>
          <w:rFonts w:ascii="Abyssinica SIL" w:hAnsi="Abyssinica SIL" w:cs="Abyssinica SIL"/>
        </w:rPr>
        <w:t>ለእግዚአ</w:t>
      </w:r>
      <w:r w:rsidR="009F7573" w:rsidRPr="00C92E84">
        <w:rPr>
          <w:rFonts w:ascii="Abyssinica SIL" w:hAnsi="Abyssinica SIL" w:cs="Abyssinica SIL"/>
        </w:rPr>
        <w:t>ብሔር</w:t>
      </w:r>
      <w:r w:rsidR="009135BA" w:rsidRPr="00C92E84">
        <w:rPr>
          <w:rFonts w:ascii="Abyssinica SIL" w:hAnsi="Abyssinica SIL" w:cs="Abyssinica SIL"/>
        </w:rPr>
        <w:t>።</w:t>
      </w:r>
    </w:p>
    <w:p w14:paraId="79BDB5B2" w14:textId="267536EB" w:rsidR="00B47623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05:03</w:t>
      </w:r>
      <w:r w:rsidR="008746A5" w:rsidRPr="00C92E84">
        <w:rPr>
          <w:rFonts w:ascii="Abyssinica SIL" w:hAnsi="Abyssinica SIL" w:cs="Abyssinica SIL"/>
        </w:rPr>
        <w:t xml:space="preserve"> </w:t>
      </w:r>
      <w:r w:rsidR="001F2880" w:rsidRPr="00C92E84">
        <w:rPr>
          <w:rFonts w:ascii="Abyssinica SIL" w:hAnsi="Abyssinica SIL" w:cs="Abyssinica SIL"/>
        </w:rPr>
        <w:t>ስምዑ</w:t>
      </w:r>
      <w:r w:rsidR="008746A5" w:rsidRPr="00C92E84">
        <w:rPr>
          <w:rFonts w:ascii="Abyssinica SIL" w:hAnsi="Abyssinica SIL" w:cs="Abyssinica SIL"/>
        </w:rPr>
        <w:t xml:space="preserve"> </w:t>
      </w:r>
      <w:r w:rsidR="001F2880" w:rsidRPr="00C92E84">
        <w:rPr>
          <w:rFonts w:ascii="Abyssinica SIL" w:hAnsi="Abyssinica SIL" w:cs="Abyssinica SIL"/>
        </w:rPr>
        <w:t>ነገሥ</w:t>
      </w:r>
      <w:r w:rsidR="009F7573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ወአጽምኡ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መ</w:t>
      </w:r>
      <w:r w:rsidR="00275A6B" w:rsidRPr="00C92E84">
        <w:rPr>
          <w:rFonts w:ascii="Abyssinica SIL" w:hAnsi="Abyssinica SIL" w:cs="Abyssinica SIL"/>
        </w:rPr>
        <w:t>ኳንንት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275A6B" w:rsidRPr="00C92E84">
        <w:rPr>
          <w:rFonts w:ascii="Abyssinica SIL" w:hAnsi="Abyssinica SIL" w:cs="Abyssinica SIL"/>
        </w:rPr>
        <w:t>ጽኑ</w:t>
      </w:r>
      <w:r w:rsidR="009F7573" w:rsidRPr="00C92E84">
        <w:rPr>
          <w:rFonts w:ascii="Abyssinica SIL" w:hAnsi="Abyssinica SIL" w:cs="Abyssinica SIL"/>
          <w:lang w:val="am-ET"/>
        </w:rPr>
        <w:t>ዓ</w:t>
      </w:r>
      <w:r w:rsidR="009F7573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አንሰ</w:t>
      </w:r>
      <w:r w:rsidR="008746A5" w:rsidRPr="00C92E84">
        <w:rPr>
          <w:rFonts w:ascii="Abyssinica SIL" w:hAnsi="Abyssinica SIL" w:cs="Abyssinica SIL"/>
        </w:rPr>
        <w:t xml:space="preserve"> </w:t>
      </w:r>
      <w:r w:rsidR="00275A6B" w:rsidRPr="00C92E84">
        <w:rPr>
          <w:rFonts w:ascii="Abyssinica SIL" w:hAnsi="Abyssinica SIL" w:cs="Abyssinica SIL"/>
        </w:rPr>
        <w:t>አሐ</w:t>
      </w:r>
      <w:r w:rsidR="009F7573" w:rsidRPr="00C92E84">
        <w:rPr>
          <w:rFonts w:ascii="Abyssinica SIL" w:hAnsi="Abyssinica SIL" w:cs="Abyssinica SIL"/>
        </w:rPr>
        <w:t>ሊ</w:t>
      </w:r>
      <w:r w:rsidR="008746A5" w:rsidRPr="00C92E84">
        <w:rPr>
          <w:rFonts w:ascii="Abyssinica SIL" w:hAnsi="Abyssinica SIL" w:cs="Abyssinica SIL"/>
        </w:rPr>
        <w:t xml:space="preserve"> </w:t>
      </w:r>
      <w:r w:rsidR="00275A6B" w:rsidRPr="00C92E84">
        <w:rPr>
          <w:rFonts w:ascii="Abyssinica SIL" w:hAnsi="Abyssinica SIL" w:cs="Abyssinica SIL"/>
        </w:rPr>
        <w:t>ለእግዚ</w:t>
      </w:r>
      <w:r w:rsidR="00275A6B" w:rsidRPr="00C92E84">
        <w:rPr>
          <w:rFonts w:ascii="Abyssinica SIL" w:hAnsi="Abyssinica SIL" w:cs="Abyssinica SIL"/>
          <w:lang w:val="am-ET"/>
        </w:rPr>
        <w:t>አ</w:t>
      </w:r>
      <w:r w:rsidR="009F7573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75A6B" w:rsidRPr="00C92E84">
        <w:rPr>
          <w:rFonts w:ascii="Abyssinica SIL" w:hAnsi="Abyssinica SIL" w:cs="Abyssinica SIL"/>
        </w:rPr>
        <w:t>ወ</w:t>
      </w:r>
      <w:r w:rsidR="009F7573" w:rsidRPr="00C92E84">
        <w:rPr>
          <w:rFonts w:ascii="Abyssinica SIL" w:hAnsi="Abyssinica SIL" w:cs="Abyssinica SIL"/>
        </w:rPr>
        <w:t>ለእስራኤ</w:t>
      </w:r>
      <w:r w:rsidR="00275A6B" w:rsidRPr="00C92E84">
        <w:rPr>
          <w:rFonts w:ascii="Abyssinica SIL" w:hAnsi="Abyssinica SIL" w:cs="Abyssinica SIL"/>
        </w:rPr>
        <w:t>ል</w:t>
      </w:r>
      <w:r w:rsidR="009135BA" w:rsidRPr="00C92E84">
        <w:rPr>
          <w:rFonts w:ascii="Abyssinica SIL" w:hAnsi="Abyssinica SIL" w:cs="Abyssinica SIL"/>
        </w:rPr>
        <w:t>።</w:t>
      </w:r>
    </w:p>
    <w:p w14:paraId="6203DA12" w14:textId="221C061F" w:rsidR="0004599F" w:rsidRPr="00C92E84" w:rsidRDefault="00B476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05:04</w:t>
      </w:r>
      <w:r w:rsidR="008746A5" w:rsidRPr="00C92E84">
        <w:rPr>
          <w:rFonts w:ascii="Abyssinica SIL" w:hAnsi="Abyssinica SIL" w:cs="Abyssinica SIL"/>
        </w:rPr>
        <w:t xml:space="preserve"> </w:t>
      </w:r>
      <w:r w:rsidR="00275A6B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በፀአትከ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75A6B" w:rsidRPr="00C92E84">
        <w:rPr>
          <w:rFonts w:ascii="Abyssinica SIL" w:hAnsi="Abyssinica SIL" w:cs="Abyssinica SIL"/>
        </w:rPr>
        <w:t>ሴይር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75A6B" w:rsidRPr="00C92E84">
        <w:rPr>
          <w:rFonts w:ascii="Abyssinica SIL" w:hAnsi="Abyssinica SIL" w:cs="Abyssinica SIL"/>
        </w:rPr>
        <w:t>ሶበ</w:t>
      </w:r>
      <w:r w:rsidR="00EA4418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ተንሣእከ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EA4418" w:rsidRPr="00C92E84">
        <w:rPr>
          <w:rFonts w:ascii="Abyssinica SIL" w:hAnsi="Abyssinica SIL" w:cs="Abyssinica SIL"/>
        </w:rPr>
        <w:t>ኀቅለ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A4418" w:rsidRPr="00C92E84">
        <w:rPr>
          <w:rFonts w:ascii="Abyssinica SIL" w:hAnsi="Abyssinica SIL" w:cs="Abyssinica SIL"/>
        </w:rPr>
        <w:t>ኤዶ</w:t>
      </w:r>
      <w:r w:rsidR="009F7573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አድለቅ</w:t>
      </w:r>
      <w:r w:rsidR="00EA4418" w:rsidRPr="00C92E84">
        <w:rPr>
          <w:rFonts w:ascii="Abyssinica SIL" w:hAnsi="Abyssinica SIL" w:cs="Abyssinica SIL"/>
        </w:rPr>
        <w:t>ለቀት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A4418" w:rsidRPr="00C92E84">
        <w:rPr>
          <w:rFonts w:ascii="Abyssinica SIL" w:hAnsi="Abyssinica SIL" w:cs="Abyssinica SIL"/>
        </w:rPr>
        <w:t>ወ</w:t>
      </w:r>
      <w:r w:rsidR="009F7573" w:rsidRPr="00C92E84">
        <w:rPr>
          <w:rFonts w:ascii="Abyssinica SIL" w:hAnsi="Abyssinica SIL" w:cs="Abyssinica SIL"/>
        </w:rPr>
        <w:t>ሰማይ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ደንገፀት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ወደ</w:t>
      </w:r>
      <w:r w:rsidR="00EA4418" w:rsidRPr="00C92E84">
        <w:rPr>
          <w:rFonts w:ascii="Abyssinica SIL" w:hAnsi="Abyssinica SIL" w:cs="Abyssinica SIL"/>
        </w:rPr>
        <w:t>መናት</w:t>
      </w:r>
      <w:r w:rsidR="009F7573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አንጠብጠበ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9C1F76" w:rsidRPr="00C92E84">
        <w:rPr>
          <w:rFonts w:ascii="Abyssinica SIL" w:hAnsi="Abyssinica SIL" w:cs="Abyssinica SIL"/>
        </w:rPr>
        <w:t>ማይ</w:t>
      </w:r>
      <w:r w:rsidR="009135BA" w:rsidRPr="00C92E84">
        <w:rPr>
          <w:rFonts w:ascii="Abyssinica SIL" w:hAnsi="Abyssinica SIL" w:cs="Abyssinica SIL"/>
        </w:rPr>
        <w:t>።</w:t>
      </w:r>
    </w:p>
    <w:p w14:paraId="255AE51D" w14:textId="76DAC7FC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05:05</w:t>
      </w:r>
      <w:r w:rsidR="008746A5" w:rsidRPr="00C92E84">
        <w:rPr>
          <w:rFonts w:ascii="Abyssinica SIL" w:hAnsi="Abyssinica SIL" w:cs="Abyssinica SIL"/>
        </w:rPr>
        <w:t xml:space="preserve"> </w:t>
      </w:r>
      <w:r w:rsidR="009C1F76" w:rsidRPr="00C92E84">
        <w:rPr>
          <w:rFonts w:ascii="Abyssinica SIL" w:hAnsi="Abyssinica SIL" w:cs="Abyssinica SIL"/>
        </w:rPr>
        <w:t>ወአድባ</w:t>
      </w:r>
      <w:r w:rsidR="009F7573" w:rsidRPr="00C92E84">
        <w:rPr>
          <w:rFonts w:ascii="Abyssinica SIL" w:hAnsi="Abyssinica SIL" w:cs="Abyssinica SIL"/>
        </w:rPr>
        <w:t>ር</w:t>
      </w:r>
      <w:r w:rsidR="009C1F76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9C1F76" w:rsidRPr="00C92E84">
        <w:rPr>
          <w:rFonts w:ascii="Abyssinica SIL" w:hAnsi="Abyssinica SIL" w:cs="Abyssinica SIL"/>
        </w:rPr>
        <w:t>ተከውሱ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እም</w:t>
      </w:r>
      <w:r w:rsidR="009C1F76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9C1F76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C1F76" w:rsidRPr="00C92E84">
        <w:rPr>
          <w:rFonts w:ascii="Abyssinica SIL" w:hAnsi="Abyssinica SIL" w:cs="Abyssinica SIL"/>
        </w:rPr>
        <w:t>እ</w:t>
      </w:r>
      <w:r w:rsidR="00C0211A" w:rsidRPr="00C92E84">
        <w:rPr>
          <w:rFonts w:ascii="Abyssinica SIL" w:hAnsi="Abyssinica SIL" w:cs="Abyssinica SIL"/>
        </w:rPr>
        <w:t>ግዚአ</w:t>
      </w:r>
      <w:r w:rsidR="009F7573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ዝን</w:t>
      </w:r>
      <w:r w:rsidR="00C0211A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C0211A" w:rsidRPr="00C92E84">
        <w:rPr>
          <w:rFonts w:ascii="Abyssinica SIL" w:hAnsi="Abyssinica SIL" w:cs="Abyssinica SIL"/>
        </w:rPr>
        <w:t>ሲና</w:t>
      </w:r>
      <w:r w:rsidR="008746A5" w:rsidRPr="00C92E84">
        <w:rPr>
          <w:rFonts w:ascii="Abyssinica SIL" w:hAnsi="Abyssinica SIL" w:cs="Abyssinica SIL"/>
        </w:rPr>
        <w:t xml:space="preserve"> </w:t>
      </w:r>
      <w:r w:rsidR="00C0211A" w:rsidRPr="00C92E84">
        <w:rPr>
          <w:rFonts w:ascii="Abyssinica SIL" w:hAnsi="Abyssinica SIL" w:cs="Abyssinica SIL"/>
        </w:rPr>
        <w:t>እ</w:t>
      </w:r>
      <w:r w:rsidR="009F7573" w:rsidRPr="00C92E84">
        <w:rPr>
          <w:rFonts w:ascii="Abyssinica SIL" w:hAnsi="Abyssinica SIL" w:cs="Abyssinica SIL"/>
        </w:rPr>
        <w:t>ምቅድመ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4059FD" w:rsidRPr="00C92E84">
        <w:rPr>
          <w:rFonts w:ascii="Abyssinica SIL" w:hAnsi="Abyssinica SIL" w:cs="Abyssinica SIL"/>
        </w:rPr>
        <w:t xml:space="preserve">እግዚአብሔር </w:t>
      </w:r>
      <w:r w:rsidR="009F7573" w:rsidRPr="00C92E84">
        <w:rPr>
          <w:rFonts w:ascii="Abyssinica SIL" w:hAnsi="Abyssinica SIL" w:cs="Abyssinica SIL"/>
        </w:rPr>
        <w:t>አምላከ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047B7B81" w14:textId="51C29596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05:06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በ</w:t>
      </w:r>
      <w:r w:rsidR="004059FD" w:rsidRPr="00C92E84">
        <w:rPr>
          <w:rFonts w:ascii="Abyssinica SIL" w:hAnsi="Abyssinica SIL" w:cs="Abyssinica SIL"/>
        </w:rPr>
        <w:t>መዋ</w:t>
      </w:r>
      <w:r w:rsidR="009F7573" w:rsidRPr="00C92E84">
        <w:rPr>
          <w:rFonts w:ascii="Abyssinica SIL" w:hAnsi="Abyssinica SIL" w:cs="Abyssinica SIL"/>
        </w:rPr>
        <w:t>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66F4E" w:rsidRPr="00C92E84">
        <w:rPr>
          <w:rFonts w:ascii="Abyssinica SIL" w:hAnsi="Abyssinica SIL" w:cs="Abyssinica SIL"/>
        </w:rPr>
        <w:t>ሴሜጌ</w:t>
      </w:r>
      <w:r w:rsidR="009F7573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E66F4E" w:rsidRPr="00C92E84">
        <w:rPr>
          <w:rFonts w:ascii="Abyssinica SIL" w:hAnsi="Abyssinica SIL" w:cs="Abyssinica SIL"/>
        </w:rPr>
        <w:t>ቄ</w:t>
      </w:r>
      <w:r w:rsidR="009F7573" w:rsidRPr="00C92E84">
        <w:rPr>
          <w:rFonts w:ascii="Abyssinica SIL" w:hAnsi="Abyssinica SIL" w:cs="Abyssinica SIL"/>
        </w:rPr>
        <w:t>ኔ</w:t>
      </w:r>
      <w:r w:rsidR="00E66F4E" w:rsidRPr="00C92E84">
        <w:rPr>
          <w:rFonts w:ascii="Abyssinica SIL" w:hAnsi="Abyssinica SIL" w:cs="Abyssinica SIL"/>
        </w:rPr>
        <w:t xml:space="preserve">ዝ </w:t>
      </w:r>
      <w:r w:rsidR="009F7573" w:rsidRPr="00C92E84">
        <w:rPr>
          <w:rFonts w:ascii="Abyssinica SIL" w:hAnsi="Abyssinica SIL" w:cs="Abyssinica SIL"/>
        </w:rPr>
        <w:t>በመዋ</w:t>
      </w:r>
      <w:r w:rsidR="005953DE" w:rsidRPr="00C92E84">
        <w:rPr>
          <w:rFonts w:ascii="Abyssinica SIL" w:hAnsi="Abyssinica SIL" w:cs="Abyssinica SIL"/>
        </w:rPr>
        <w:t>{….}(</w:t>
      </w:r>
      <w:r w:rsidR="009F7573" w:rsidRPr="00C92E84">
        <w:rPr>
          <w:rFonts w:ascii="Abyssinica SIL" w:hAnsi="Abyssinica SIL" w:cs="Abyssinica SIL"/>
        </w:rPr>
        <w:t>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እስ</w:t>
      </w:r>
      <w:r w:rsidR="005953DE" w:rsidRPr="00C92E84">
        <w:rPr>
          <w:rFonts w:ascii="Abyssinica SIL" w:hAnsi="Abyssinica SIL" w:cs="Abyssinica SIL"/>
        </w:rPr>
        <w:t>)</w:t>
      </w:r>
      <w:r w:rsidR="009F7573" w:rsidRPr="00C92E84">
        <w:rPr>
          <w:rFonts w:ascii="Abyssinica SIL" w:hAnsi="Abyssinica SIL" w:cs="Abyssinica SIL"/>
        </w:rPr>
        <w:t>ራ</w:t>
      </w:r>
      <w:r w:rsidR="009F7573" w:rsidRPr="00C92E84">
        <w:rPr>
          <w:rFonts w:ascii="Abyssinica SIL" w:hAnsi="Abyssinica SIL" w:cs="Abyssinica SIL"/>
          <w:lang w:val="am-ET"/>
        </w:rPr>
        <w:t>ኤል</w:t>
      </w:r>
      <w:r w:rsidR="009F7573" w:rsidRPr="00C92E84">
        <w:rPr>
          <w:rFonts w:ascii="Abyssinica SIL" w:hAnsi="Abyssinica SIL" w:cs="Abyssinica SIL"/>
        </w:rPr>
        <w:t xml:space="preserve"> </w:t>
      </w:r>
      <w:r w:rsidR="005953DE" w:rsidRPr="00C92E84">
        <w:rPr>
          <w:rFonts w:ascii="Abyssinica SIL" w:hAnsi="Abyssinica SIL" w:cs="Abyssinica SIL"/>
        </w:rPr>
        <w:t>ኃ</w:t>
      </w:r>
      <w:r w:rsidR="009F7573" w:rsidRPr="00C92E84">
        <w:rPr>
          <w:rFonts w:ascii="Abyssinica SIL" w:hAnsi="Abyssinica SIL" w:cs="Abyssinica SIL"/>
        </w:rPr>
        <w:t>ል</w:t>
      </w:r>
      <w:r w:rsidR="005953DE" w:rsidRPr="00C92E84">
        <w:rPr>
          <w:rFonts w:ascii="Abyssinica SIL" w:hAnsi="Abyssinica SIL" w:cs="Abyssinica SIL"/>
        </w:rPr>
        <w:t>ቁ</w:t>
      </w:r>
      <w:r w:rsidR="00B27408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ነገሥት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5953DE" w:rsidRPr="00C92E84">
        <w:rPr>
          <w:rFonts w:ascii="Abyssinica SIL" w:hAnsi="Abyssinica SIL" w:cs="Abyssinica SIL"/>
        </w:rPr>
        <w:t>ፍናዌ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መ</w:t>
      </w:r>
      <w:r w:rsidR="005953DE" w:rsidRPr="00C92E84">
        <w:rPr>
          <w:rFonts w:ascii="Abyssinica SIL" w:hAnsi="Abyssinica SIL" w:cs="Abyssinica SIL"/>
        </w:rPr>
        <w:t>ብእ</w:t>
      </w:r>
      <w:r w:rsidR="00DB50FC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DB50FC" w:rsidRPr="00C92E84">
        <w:rPr>
          <w:rFonts w:ascii="Abyssinica SIL" w:hAnsi="Abyssinica SIL" w:cs="Abyssinica SIL"/>
        </w:rPr>
        <w:t>ፍናዌ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ግፍቱአ</w:t>
      </w:r>
      <w:r w:rsidR="00DB50FC" w:rsidRPr="00C92E84">
        <w:rPr>
          <w:rFonts w:ascii="Abyssinica SIL" w:hAnsi="Abyssinica SIL" w:cs="Abyssinica SIL"/>
        </w:rPr>
        <w:t>ተ</w:t>
      </w:r>
      <w:r w:rsidR="009135BA" w:rsidRPr="00C92E84">
        <w:rPr>
          <w:rFonts w:ascii="Abyssinica SIL" w:hAnsi="Abyssinica SIL" w:cs="Abyssinica SIL"/>
        </w:rPr>
        <w:t>።</w:t>
      </w:r>
    </w:p>
    <w:p w14:paraId="027DE776" w14:textId="3CE3D062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05:07</w:t>
      </w:r>
      <w:r w:rsidR="008746A5" w:rsidRPr="00C92E84">
        <w:rPr>
          <w:rFonts w:ascii="Abyssinica SIL" w:hAnsi="Abyssinica SIL" w:cs="Abyssinica SIL"/>
        </w:rPr>
        <w:t xml:space="preserve"> </w:t>
      </w:r>
      <w:r w:rsidR="00DB50FC" w:rsidRPr="00C92E84">
        <w:rPr>
          <w:rFonts w:ascii="Abyssinica SIL" w:hAnsi="Abyssinica SIL" w:cs="Abyssinica SIL"/>
        </w:rPr>
        <w:t>ወኃ</w:t>
      </w:r>
      <w:r w:rsidR="009F7573" w:rsidRPr="00C92E84">
        <w:rPr>
          <w:rFonts w:ascii="Abyssinica SIL" w:hAnsi="Abyssinica SIL" w:cs="Abyssinica SIL"/>
        </w:rPr>
        <w:t>ል</w:t>
      </w:r>
      <w:r w:rsidR="00DB50FC" w:rsidRPr="00C92E84">
        <w:rPr>
          <w:rFonts w:ascii="Abyssinica SIL" w:hAnsi="Abyssinica SIL" w:cs="Abyssinica SIL"/>
        </w:rPr>
        <w:t>ቁ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መፈክራን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እስራኤ</w:t>
      </w:r>
      <w:r w:rsidR="00DB50FC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004898" w:rsidRPr="00C92E84">
        <w:rPr>
          <w:rFonts w:ascii="Abyssinica SIL" w:hAnsi="Abyssinica SIL" w:cs="Abyssinica SIL"/>
        </w:rPr>
        <w:t>ወኃ</w:t>
      </w:r>
      <w:r w:rsidR="009F7573" w:rsidRPr="00C92E84">
        <w:rPr>
          <w:rFonts w:ascii="Abyssinica SIL" w:hAnsi="Abyssinica SIL" w:cs="Abyssinica SIL"/>
        </w:rPr>
        <w:t>ልቁ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ተንሥአ</w:t>
      </w:r>
      <w:r w:rsidR="00004898" w:rsidRPr="00C92E84">
        <w:rPr>
          <w:rFonts w:ascii="Abyssinica SIL" w:hAnsi="Abyssinica SIL" w:cs="Abyssinica SIL"/>
        </w:rPr>
        <w:t>ት ዲቦ</w:t>
      </w:r>
      <w:r w:rsidR="009F7573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ቆመት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</w:t>
      </w:r>
      <w:r w:rsidR="00EE2AE6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EE2AE6" w:rsidRPr="00C92E84">
        <w:rPr>
          <w:rFonts w:ascii="Abyssinica SIL" w:hAnsi="Abyssinica SIL" w:cs="Abyssinica SIL"/>
        </w:rPr>
        <w:t>ለእስ</w:t>
      </w:r>
      <w:r w:rsidR="00ED2F7E" w:rsidRPr="00C92E84">
        <w:rPr>
          <w:rFonts w:ascii="Abyssinica SIL" w:hAnsi="Abyssinica SIL" w:cs="Abyssinica SIL"/>
        </w:rPr>
        <w:t>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ED2F7E" w:rsidRPr="00C92E84">
        <w:rPr>
          <w:rFonts w:ascii="Abyssinica SIL" w:hAnsi="Abyssinica SIL" w:cs="Abyssinica SIL"/>
        </w:rPr>
        <w:t>{…….}</w:t>
      </w:r>
      <w:r w:rsidR="009135BA" w:rsidRPr="00C92E84">
        <w:rPr>
          <w:rFonts w:ascii="Abyssinica SIL" w:hAnsi="Abyssinica SIL" w:cs="Abyssinica SIL"/>
        </w:rPr>
        <w:t>።</w:t>
      </w:r>
    </w:p>
    <w:p w14:paraId="2496A653" w14:textId="3A756F21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05:08</w:t>
      </w:r>
      <w:r w:rsidR="00BA666A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 xml:space="preserve">ወሠምሩ </w:t>
      </w:r>
      <w:r w:rsidR="009F7573" w:rsidRPr="00C92E84">
        <w:rPr>
          <w:rFonts w:ascii="Abyssinica SIL" w:hAnsi="Abyssinica SIL" w:cs="Abyssinica SIL"/>
        </w:rPr>
        <w:t>በአማ</w:t>
      </w:r>
      <w:r w:rsidR="009F7573" w:rsidRPr="00C92E84">
        <w:rPr>
          <w:rFonts w:ascii="Abyssinica SIL" w:hAnsi="Abyssinica SIL" w:cs="Abyssinica SIL"/>
          <w:lang w:val="am-ET"/>
        </w:rPr>
        <w:t>ል</w:t>
      </w:r>
      <w:r w:rsidR="009F7573" w:rsidRPr="00C92E84">
        <w:rPr>
          <w:rFonts w:ascii="Abyssinica SIL" w:hAnsi="Abyssinica SIL" w:cs="Abyssinica SIL"/>
        </w:rPr>
        <w:t>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>ከንቱ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>ኅ</w:t>
      </w:r>
      <w:r w:rsidR="009F7573" w:rsidRPr="00C92E84">
        <w:rPr>
          <w:rFonts w:ascii="Abyssinica SIL" w:hAnsi="Abyssinica SIL" w:cs="Abyssinica SIL"/>
        </w:rPr>
        <w:t>ብስተ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ሰ</w:t>
      </w:r>
      <w:r w:rsidR="00F05DD0" w:rsidRPr="00C92E84">
        <w:rPr>
          <w:rFonts w:ascii="Abyssinica SIL" w:hAnsi="Abyssinica SIL" w:cs="Abyssinica SIL"/>
        </w:rPr>
        <w:t>ገም</w:t>
      </w:r>
      <w:r w:rsidR="008746A5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>ይከድን</w:t>
      </w:r>
      <w:r w:rsidR="009F7573" w:rsidRPr="00C92E84">
        <w:rPr>
          <w:rFonts w:ascii="Abyssinica SIL" w:hAnsi="Abyssinica SIL" w:cs="Abyssinica SIL"/>
        </w:rPr>
        <w:t>ዎ</w:t>
      </w:r>
      <w:r w:rsidR="008746A5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>ው</w:t>
      </w:r>
      <w:r w:rsidR="009F7573" w:rsidRPr="00C92E84">
        <w:rPr>
          <w:rFonts w:ascii="Abyssinica SIL" w:hAnsi="Abyssinica SIL" w:cs="Abyssinica SIL"/>
          <w:lang w:val="am-ET"/>
        </w:rPr>
        <w:t>ዕ</w:t>
      </w:r>
      <w:r w:rsidR="009F7573" w:rsidRPr="00C92E84">
        <w:rPr>
          <w:rFonts w:ascii="Abyssinica SIL" w:hAnsi="Abyssinica SIL" w:cs="Abyssinica SIL"/>
        </w:rPr>
        <w:t>ዩ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  <w:lang w:val="am-ET"/>
        </w:rPr>
        <w:t>አ</w:t>
      </w:r>
      <w:r w:rsidR="00F05DD0" w:rsidRPr="00C92E84">
        <w:rPr>
          <w:rFonts w:ascii="Abyssinica SIL" w:hAnsi="Abyssinica SIL" w:cs="Abyssinica SIL"/>
        </w:rPr>
        <w:t>ርማኅ</w:t>
      </w:r>
      <w:r w:rsidR="008746A5" w:rsidRPr="00C92E84">
        <w:rPr>
          <w:rFonts w:ascii="Abyssinica SIL" w:hAnsi="Abyssinica SIL" w:cs="Abyssinica SIL"/>
        </w:rPr>
        <w:t xml:space="preserve"> </w:t>
      </w:r>
      <w:r w:rsidR="00F05DD0" w:rsidRPr="00C92E84">
        <w:rPr>
          <w:rFonts w:ascii="Abyssinica SIL" w:hAnsi="Abyssinica SIL" w:cs="Abyssinica SIL"/>
        </w:rPr>
        <w:t>አርባዕ</w:t>
      </w:r>
      <w:r w:rsidR="009F7573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እልፍ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አርማሐ</w:t>
      </w:r>
      <w:r w:rsidR="009135BA" w:rsidRPr="00C92E84">
        <w:rPr>
          <w:rFonts w:ascii="Abyssinica SIL" w:hAnsi="Abyssinica SIL" w:cs="Abyssinica SIL"/>
        </w:rPr>
        <w:t>።</w:t>
      </w:r>
    </w:p>
    <w:p w14:paraId="51C06145" w14:textId="7C1AFD25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05:09</w:t>
      </w:r>
      <w:r w:rsidR="008746A5" w:rsidRPr="00C92E84">
        <w:rPr>
          <w:rFonts w:ascii="Abyssinica SIL" w:hAnsi="Abyssinica SIL" w:cs="Abyssinica SIL"/>
        </w:rPr>
        <w:t xml:space="preserve"> </w:t>
      </w:r>
      <w:r w:rsidR="0022556C" w:rsidRPr="00C92E84">
        <w:rPr>
          <w:rFonts w:ascii="Abyssinica SIL" w:hAnsi="Abyssinica SIL" w:cs="Abyssinica SIL"/>
        </w:rPr>
        <w:t xml:space="preserve">ልብያስ </w:t>
      </w:r>
      <w:r w:rsidR="009F7573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2556C" w:rsidRPr="00C92E84">
        <w:rPr>
          <w:rFonts w:ascii="Abyssinica SIL" w:hAnsi="Abyssinica SIL" w:cs="Abyssinica SIL"/>
        </w:rPr>
        <w:t>ዘትእዛዘ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ለእስራ</w:t>
      </w:r>
      <w:r w:rsidR="0022556C" w:rsidRPr="00C92E84">
        <w:rPr>
          <w:rFonts w:ascii="Abyssinica SIL" w:hAnsi="Abyssinica SIL" w:cs="Abyssinica SIL"/>
        </w:rPr>
        <w:t>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2556C" w:rsidRPr="00C92E84">
        <w:rPr>
          <w:rFonts w:ascii="Abyssinica SIL" w:hAnsi="Abyssinica SIL" w:cs="Abyssinica SIL"/>
        </w:rPr>
        <w:t>ኃ</w:t>
      </w:r>
      <w:r w:rsidR="009F7573" w:rsidRPr="00C92E84">
        <w:rPr>
          <w:rFonts w:ascii="Abyssinica SIL" w:hAnsi="Abyssinica SIL" w:cs="Abyssinica SIL"/>
        </w:rPr>
        <w:t>ያላኒሆሙ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2556C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ባርክዎ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22556C" w:rsidRPr="00C92E84">
        <w:rPr>
          <w:rFonts w:ascii="Abyssinica SIL" w:hAnsi="Abyssinica SIL" w:cs="Abyssinica SIL"/>
        </w:rPr>
        <w:t>ለእግዚአ</w:t>
      </w:r>
      <w:r w:rsidR="009F7573" w:rsidRPr="00C92E84">
        <w:rPr>
          <w:rFonts w:ascii="Abyssinica SIL" w:hAnsi="Abyssinica SIL" w:cs="Abyssinica SIL"/>
        </w:rPr>
        <w:t>ብሔር</w:t>
      </w:r>
      <w:r w:rsidR="009135BA" w:rsidRPr="00C92E84">
        <w:rPr>
          <w:rFonts w:ascii="Abyssinica SIL" w:hAnsi="Abyssinica SIL" w:cs="Abyssinica SIL"/>
        </w:rPr>
        <w:t>።</w:t>
      </w:r>
    </w:p>
    <w:p w14:paraId="47C8C2E9" w14:textId="5235D2FF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05:10</w:t>
      </w:r>
      <w:r w:rsidR="008746A5" w:rsidRPr="00C92E84">
        <w:rPr>
          <w:rFonts w:ascii="Abyssinica SIL" w:hAnsi="Abyssinica SIL" w:cs="Abyssinica SIL"/>
        </w:rPr>
        <w:t xml:space="preserve"> </w:t>
      </w:r>
      <w:r w:rsidR="0022556C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ትጼ</w:t>
      </w:r>
      <w:r w:rsidR="001D150C" w:rsidRPr="00C92E84">
        <w:rPr>
          <w:rFonts w:ascii="Abyssinica SIL" w:hAnsi="Abyssinica SIL" w:cs="Abyssinica SIL"/>
        </w:rPr>
        <w:t>ዓ</w:t>
      </w:r>
      <w:r w:rsidR="009F7573" w:rsidRPr="00C92E84">
        <w:rPr>
          <w:rFonts w:ascii="Abyssinica SIL" w:hAnsi="Abyssinica SIL" w:cs="Abyssinica SIL"/>
        </w:rPr>
        <w:t>ኑ</w:t>
      </w:r>
      <w:r w:rsidR="008746A5" w:rsidRPr="00C92E84">
        <w:rPr>
          <w:rFonts w:ascii="Abyssinica SIL" w:hAnsi="Abyssinica SIL" w:cs="Abyssinica SIL"/>
        </w:rPr>
        <w:t xml:space="preserve"> </w:t>
      </w:r>
      <w:r w:rsidR="001D150C" w:rsidRPr="00C92E84">
        <w:rPr>
          <w:rFonts w:ascii="Abyssinica SIL" w:hAnsi="Abyssinica SIL" w:cs="Abyssinica SIL"/>
        </w:rPr>
        <w:t xml:space="preserve">ላዕለ </w:t>
      </w:r>
      <w:r w:rsidR="009F7573" w:rsidRPr="00C92E84">
        <w:rPr>
          <w:rFonts w:ascii="Abyssinica SIL" w:hAnsi="Abyssinica SIL" w:cs="Abyssinica SIL"/>
        </w:rPr>
        <w:t>አእዱ</w:t>
      </w:r>
      <w:r w:rsidR="001D150C" w:rsidRPr="00C92E84">
        <w:rPr>
          <w:rFonts w:ascii="Abyssinica SIL" w:hAnsi="Abyssinica SIL" w:cs="Abyssinica SIL"/>
        </w:rPr>
        <w:t>ግ</w:t>
      </w:r>
      <w:r w:rsidR="008746A5" w:rsidRPr="00C92E84">
        <w:rPr>
          <w:rFonts w:ascii="Abyssinica SIL" w:hAnsi="Abyssinica SIL" w:cs="Abyssinica SIL"/>
        </w:rPr>
        <w:t xml:space="preserve"> </w:t>
      </w:r>
      <w:r w:rsidR="001D150C" w:rsidRPr="00C92E84">
        <w:rPr>
          <w:rFonts w:ascii="Abyssinica SIL" w:hAnsi="Abyssinica SIL" w:cs="Abyssinica SIL"/>
        </w:rPr>
        <w:t>ወትነብሩ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ብርሃ</w:t>
      </w:r>
      <w:r w:rsidR="001D150C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D150C" w:rsidRPr="00C92E84">
        <w:rPr>
          <w:rFonts w:ascii="Abyssinica SIL" w:hAnsi="Abyssinica SIL" w:cs="Abyssinica SIL"/>
        </w:rPr>
        <w:t>ንብቡ</w:t>
      </w:r>
      <w:r w:rsidR="008746A5" w:rsidRPr="00C92E84">
        <w:rPr>
          <w:rFonts w:ascii="Abyssinica SIL" w:hAnsi="Abyssinica SIL" w:cs="Abyssinica SIL"/>
        </w:rPr>
        <w:t xml:space="preserve"> </w:t>
      </w:r>
      <w:r w:rsidR="001D150C" w:rsidRPr="00C92E84">
        <w:rPr>
          <w:rFonts w:ascii="Abyssinica SIL" w:hAnsi="Abyssinica SIL" w:cs="Abyssinica SIL"/>
        </w:rPr>
        <w:t>ቃለ</w:t>
      </w:r>
      <w:r w:rsidR="009F7573" w:rsidRPr="00C92E84">
        <w:rPr>
          <w:rFonts w:ascii="Abyssinica SIL" w:hAnsi="Abyssinica SIL" w:cs="Abyssinica SIL"/>
        </w:rPr>
        <w:t>ክሙ</w:t>
      </w:r>
      <w:r w:rsidR="009135BA" w:rsidRPr="00C92E84">
        <w:rPr>
          <w:rFonts w:ascii="Abyssinica SIL" w:hAnsi="Abyssinica SIL" w:cs="Abyssinica SIL"/>
        </w:rPr>
        <w:t>።</w:t>
      </w:r>
    </w:p>
    <w:p w14:paraId="2D3DDB73" w14:textId="078E698A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05:11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ወሰንቅ</w:t>
      </w:r>
      <w:r w:rsidR="00436905" w:rsidRPr="00C92E84">
        <w:rPr>
          <w:rFonts w:ascii="Abyssinica SIL" w:hAnsi="Abyssinica SIL" w:cs="Abyssinica SIL"/>
        </w:rPr>
        <w:t>ዉ</w:t>
      </w:r>
      <w:r w:rsidR="008746A5" w:rsidRPr="00C92E84">
        <w:rPr>
          <w:rFonts w:ascii="Abyssinica SIL" w:hAnsi="Abyssinica SIL" w:cs="Abyssinica SIL"/>
        </w:rPr>
        <w:t xml:space="preserve"> </w:t>
      </w:r>
      <w:r w:rsidR="00436905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436905" w:rsidRPr="00C92E84">
        <w:rPr>
          <w:rFonts w:ascii="Abyssinica SIL" w:hAnsi="Abyssinica SIL" w:cs="Abyssinica SIL"/>
        </w:rPr>
        <w:t>ፍሡ</w:t>
      </w:r>
      <w:r w:rsidR="009F7573" w:rsidRPr="00C92E84">
        <w:rPr>
          <w:rFonts w:ascii="Abyssinica SIL" w:hAnsi="Abyssinica SIL" w:cs="Abyssinica SIL"/>
        </w:rPr>
        <w:t>ሐን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ወበ</w:t>
      </w:r>
      <w:r w:rsidR="00436905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436905" w:rsidRPr="00C92E84">
        <w:rPr>
          <w:rFonts w:ascii="Abyssinica SIL" w:hAnsi="Abyssinica SIL" w:cs="Abyssinica SIL"/>
        </w:rPr>
        <w:t>ይሁቡ</w:t>
      </w:r>
      <w:r w:rsidR="008746A5" w:rsidRPr="00C92E84">
        <w:rPr>
          <w:rFonts w:ascii="Abyssinica SIL" w:hAnsi="Abyssinica SIL" w:cs="Abyssinica SIL"/>
        </w:rPr>
        <w:t xml:space="preserve"> </w:t>
      </w:r>
      <w:r w:rsidR="00436905" w:rsidRPr="00C92E84">
        <w:rPr>
          <w:rFonts w:ascii="Abyssinica SIL" w:hAnsi="Abyssinica SIL" w:cs="Abyssinica SIL"/>
        </w:rPr>
        <w:t>ጽድቀ</w:t>
      </w:r>
      <w:r w:rsidR="008746A5" w:rsidRPr="00C92E84">
        <w:rPr>
          <w:rFonts w:ascii="Abyssinica SIL" w:hAnsi="Abyssinica SIL" w:cs="Abyssinica SIL"/>
        </w:rPr>
        <w:t xml:space="preserve"> </w:t>
      </w:r>
      <w:r w:rsidR="00436905" w:rsidRPr="00C92E84">
        <w:rPr>
          <w:rFonts w:ascii="Abyssinica SIL" w:hAnsi="Abyssinica SIL" w:cs="Abyssinica SIL"/>
        </w:rPr>
        <w:t>ለ</w:t>
      </w:r>
      <w:r w:rsidR="009F7573" w:rsidRPr="00C92E84">
        <w:rPr>
          <w:rFonts w:ascii="Abyssinica SIL" w:hAnsi="Abyssinica SIL" w:cs="Abyssinica SIL"/>
        </w:rPr>
        <w:t>እግዚ</w:t>
      </w:r>
      <w:r w:rsidR="00436905" w:rsidRPr="00C92E84">
        <w:rPr>
          <w:rFonts w:ascii="Abyssinica SIL" w:hAnsi="Abyssinica SIL" w:cs="Abyssinica SIL"/>
        </w:rPr>
        <w:t>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436905" w:rsidRPr="00C92E84">
        <w:rPr>
          <w:rFonts w:ascii="Abyssinica SIL" w:hAnsi="Abyssinica SIL" w:cs="Abyssinica SIL"/>
        </w:rPr>
        <w:t>ወጽድቀ</w:t>
      </w:r>
      <w:r w:rsidR="008746A5" w:rsidRPr="00C92E84">
        <w:rPr>
          <w:rFonts w:ascii="Abyssinica SIL" w:hAnsi="Abyssinica SIL" w:cs="Abyssinica SIL"/>
        </w:rPr>
        <w:t xml:space="preserve"> </w:t>
      </w:r>
      <w:r w:rsidR="00436905" w:rsidRPr="00C92E84">
        <w:rPr>
          <w:rFonts w:ascii="Abyssinica SIL" w:hAnsi="Abyssinica SIL" w:cs="Abyssinica SIL"/>
        </w:rPr>
        <w:t>ጽንዓ</w:t>
      </w:r>
      <w:r w:rsidR="008746A5" w:rsidRPr="00C92E84">
        <w:rPr>
          <w:rFonts w:ascii="Abyssinica SIL" w:hAnsi="Abyssinica SIL" w:cs="Abyssinica SIL"/>
        </w:rPr>
        <w:t xml:space="preserve"> </w:t>
      </w:r>
      <w:r w:rsidR="002A615F" w:rsidRPr="00C92E84">
        <w:rPr>
          <w:rFonts w:ascii="Abyssinica SIL" w:hAnsi="Abyssinica SIL" w:cs="Abyssinica SIL"/>
        </w:rPr>
        <w:t>በ{…}(</w:t>
      </w:r>
      <w:r w:rsidR="009F7573" w:rsidRPr="00C92E84">
        <w:rPr>
          <w:rFonts w:ascii="Abyssinica SIL" w:hAnsi="Abyssinica SIL" w:cs="Abyssinica SIL"/>
        </w:rPr>
        <w:t>ውስተ</w:t>
      </w:r>
      <w:r w:rsidR="002A615F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ወይእተ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አ</w:t>
      </w:r>
      <w:r w:rsidR="00614527" w:rsidRPr="00C92E84">
        <w:rPr>
          <w:rFonts w:ascii="Abyssinica SIL" w:hAnsi="Abyssinica SIL" w:cs="Abyssinica SIL"/>
        </w:rPr>
        <w:t>ሚ</w:t>
      </w:r>
      <w:r w:rsidR="009F7573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አህጉሪሁ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14527" w:rsidRPr="00C92E84">
        <w:rPr>
          <w:rFonts w:ascii="Abyssinica SIL" w:hAnsi="Abyssinica SIL" w:cs="Abyssinica SIL"/>
          <w:lang w:val="am-ET"/>
        </w:rPr>
        <w:t>ሕ</w:t>
      </w:r>
      <w:r w:rsidR="00614527" w:rsidRPr="00C92E84">
        <w:rPr>
          <w:rFonts w:ascii="Abyssinica SIL" w:hAnsi="Abyssinica SIL" w:cs="Abyssinica SIL"/>
        </w:rPr>
        <w:t>ዝ</w:t>
      </w:r>
      <w:r w:rsidR="009F7573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  <w:b/>
        </w:rPr>
        <w:t xml:space="preserve"> </w:t>
      </w:r>
      <w:r w:rsidR="004B60A0" w:rsidRPr="00C92E84">
        <w:rPr>
          <w:rFonts w:ascii="Abyssinica SIL" w:hAnsi="Abyssinica SIL" w:cs="Abyssinica SIL"/>
        </w:rPr>
        <w:t>እግዚአ</w:t>
      </w:r>
      <w:r w:rsidR="009F7573" w:rsidRPr="00C92E84">
        <w:rPr>
          <w:rFonts w:ascii="Abyssinica SIL" w:hAnsi="Abyssinica SIL" w:cs="Abyssinica SIL"/>
        </w:rPr>
        <w:t>ብሔር</w:t>
      </w:r>
      <w:r w:rsidR="009135BA" w:rsidRPr="00C92E84">
        <w:rPr>
          <w:rFonts w:ascii="Abyssinica SIL" w:hAnsi="Abyssinica SIL" w:cs="Abyssinica SIL"/>
        </w:rPr>
        <w:t>።</w:t>
      </w:r>
    </w:p>
    <w:p w14:paraId="65059DF9" w14:textId="53B523B5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05:12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ተን</w:t>
      </w:r>
      <w:r w:rsidR="009F7573" w:rsidRPr="00C92E84">
        <w:rPr>
          <w:rFonts w:ascii="Abyssinica SIL" w:hAnsi="Abyssinica SIL" w:cs="Abyssinica SIL"/>
          <w:lang w:val="am-ET"/>
        </w:rPr>
        <w:t>ሥ</w:t>
      </w:r>
      <w:r w:rsidR="004B60A0" w:rsidRPr="00C92E84">
        <w:rPr>
          <w:rFonts w:ascii="Abyssinica SIL" w:hAnsi="Abyssinica SIL" w:cs="Abyssinica SIL"/>
        </w:rPr>
        <w:t>ኢ</w:t>
      </w:r>
      <w:r w:rsidR="008746A5" w:rsidRPr="00C92E84">
        <w:rPr>
          <w:rFonts w:ascii="Abyssinica SIL" w:hAnsi="Abyssinica SIL" w:cs="Abyssinica SIL"/>
        </w:rPr>
        <w:t xml:space="preserve"> </w:t>
      </w:r>
      <w:r w:rsidR="004B60A0" w:rsidRPr="00C92E84">
        <w:rPr>
          <w:rFonts w:ascii="Abyssinica SIL" w:hAnsi="Abyssinica SIL" w:cs="Abyssinica SIL"/>
        </w:rPr>
        <w:t>ዲ</w:t>
      </w:r>
      <w:r w:rsidR="009F7573" w:rsidRPr="00C92E84">
        <w:rPr>
          <w:rFonts w:ascii="Abyssinica SIL" w:hAnsi="Abyssinica SIL" w:cs="Abyssinica SIL"/>
        </w:rPr>
        <w:t>ቦራ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ወአንሥኢ</w:t>
      </w:r>
      <w:r w:rsidR="008746A5" w:rsidRPr="00C92E84">
        <w:rPr>
          <w:rFonts w:ascii="Abyssinica SIL" w:hAnsi="Abyssinica SIL" w:cs="Abyssinica SIL"/>
        </w:rPr>
        <w:t xml:space="preserve"> </w:t>
      </w:r>
      <w:r w:rsidR="00A47BF6" w:rsidRPr="00C92E84">
        <w:rPr>
          <w:rFonts w:ascii="Abyssinica SIL" w:hAnsi="Abyssinica SIL" w:cs="Abyssinica SIL"/>
        </w:rPr>
        <w:t>አእላ</w:t>
      </w:r>
      <w:r w:rsidR="009F7573" w:rsidRPr="00C92E84">
        <w:rPr>
          <w:rFonts w:ascii="Abyssinica SIL" w:hAnsi="Abyssinica SIL" w:cs="Abyssinica SIL"/>
        </w:rPr>
        <w:t>ፈ</w:t>
      </w:r>
      <w:r w:rsidR="008746A5" w:rsidRPr="00C92E84">
        <w:rPr>
          <w:rFonts w:ascii="Abyssinica SIL" w:hAnsi="Abyssinica SIL" w:cs="Abyssinica SIL"/>
        </w:rPr>
        <w:t xml:space="preserve"> </w:t>
      </w:r>
      <w:r w:rsidR="00A47BF6" w:rsidRPr="00C92E84">
        <w:rPr>
          <w:rFonts w:ascii="Abyssinica SIL" w:hAnsi="Abyssinica SIL" w:cs="Abyssinica SIL"/>
        </w:rPr>
        <w:t>ም</w:t>
      </w:r>
      <w:r w:rsidR="009F7573" w:rsidRPr="00C92E84">
        <w:rPr>
          <w:rFonts w:ascii="Abyssinica SIL" w:hAnsi="Abyssinica SIL" w:cs="Abyssinica SIL"/>
        </w:rPr>
        <w:t>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D04AFB" w:rsidRPr="00C92E84">
        <w:rPr>
          <w:rFonts w:ascii="Abyssinica SIL" w:hAnsi="Abyssinica SIL" w:cs="Abyssinica SIL"/>
        </w:rPr>
        <w:t>ሕዝ</w:t>
      </w:r>
      <w:r w:rsidR="009F7573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ተንሥኢ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ተንሥ</w:t>
      </w:r>
      <w:r w:rsidR="00D04AFB" w:rsidRPr="00C92E84">
        <w:rPr>
          <w:rFonts w:ascii="Abyssinica SIL" w:hAnsi="Abyssinica SIL" w:cs="Abyssinica SIL"/>
        </w:rPr>
        <w:t>ኢ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D04AFB" w:rsidRPr="00C92E84">
        <w:rPr>
          <w:rFonts w:ascii="Abyssinica SIL" w:hAnsi="Abyssinica SIL" w:cs="Abyssinica SIL"/>
        </w:rPr>
        <w:t>ማሕ</w:t>
      </w:r>
      <w:r w:rsidR="009F7573" w:rsidRPr="00C92E84">
        <w:rPr>
          <w:rFonts w:ascii="Abyssinica SIL" w:hAnsi="Abyssinica SIL" w:cs="Abyssinica SIL"/>
        </w:rPr>
        <w:t>ሌት</w:t>
      </w:r>
      <w:r w:rsidR="008746A5" w:rsidRPr="00C92E84">
        <w:rPr>
          <w:rFonts w:ascii="Abyssinica SIL" w:hAnsi="Abyssinica SIL" w:cs="Abyssinica SIL"/>
        </w:rPr>
        <w:t xml:space="preserve"> </w:t>
      </w:r>
      <w:r w:rsidR="00D04AFB" w:rsidRPr="00C92E84">
        <w:rPr>
          <w:rFonts w:ascii="Abyssinica SIL" w:hAnsi="Abyssinica SIL" w:cs="Abyssinica SIL"/>
        </w:rPr>
        <w:t>ወበኃይል</w:t>
      </w:r>
      <w:r w:rsidR="008746A5" w:rsidRPr="00C92E84">
        <w:rPr>
          <w:rFonts w:ascii="Abyssinica SIL" w:hAnsi="Abyssinica SIL" w:cs="Abyssinica SIL"/>
        </w:rPr>
        <w:t xml:space="preserve"> </w:t>
      </w:r>
      <w:r w:rsidR="00B9678F" w:rsidRPr="00C92E84">
        <w:rPr>
          <w:rFonts w:ascii="Abyssinica SIL" w:hAnsi="Abyssinica SIL" w:cs="Abyssinica SIL"/>
        </w:rPr>
        <w:t>ተንሥእ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ባረቅ</w:t>
      </w:r>
      <w:r w:rsidR="008746A5" w:rsidRPr="00C92E84">
        <w:rPr>
          <w:rFonts w:ascii="Abyssinica SIL" w:hAnsi="Abyssinica SIL" w:cs="Abyssinica SIL"/>
        </w:rPr>
        <w:t xml:space="preserve"> </w:t>
      </w:r>
      <w:r w:rsidR="00B9678F" w:rsidRPr="00C92E84">
        <w:rPr>
          <w:rFonts w:ascii="Abyssinica SIL" w:hAnsi="Abyssinica SIL" w:cs="Abyssinica SIL"/>
        </w:rPr>
        <w:t>ወጸ</w:t>
      </w:r>
      <w:r w:rsidR="009F7573" w:rsidRPr="00C92E84">
        <w:rPr>
          <w:rFonts w:ascii="Abyssinica SIL" w:hAnsi="Abyssinica SIL" w:cs="Abyssinica SIL"/>
        </w:rPr>
        <w:t>ን</w:t>
      </w:r>
      <w:r w:rsidR="00B9678F" w:rsidRPr="00C92E84">
        <w:rPr>
          <w:rFonts w:ascii="Abyssinica SIL" w:hAnsi="Abyssinica SIL" w:cs="Abyssinica SIL"/>
        </w:rPr>
        <w:t>ዒዮ ዲ</w:t>
      </w:r>
      <w:r w:rsidR="004020DE" w:rsidRPr="00C92E84">
        <w:rPr>
          <w:rFonts w:ascii="Abyssinica SIL" w:hAnsi="Abyssinica SIL" w:cs="Abyssinica SIL"/>
        </w:rPr>
        <w:t>ቦ</w:t>
      </w:r>
      <w:r w:rsidR="009F7573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ለባርቅ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ወፄው</w:t>
      </w:r>
      <w:r w:rsidR="004020DE" w:rsidRPr="00C92E84">
        <w:rPr>
          <w:rFonts w:ascii="Abyssinica SIL" w:hAnsi="Abyssinica SIL" w:cs="Abyssinica SIL"/>
        </w:rPr>
        <w:t>ው</w:t>
      </w:r>
      <w:r w:rsidR="009F7573" w:rsidRPr="00C92E84">
        <w:rPr>
          <w:rFonts w:ascii="Abyssinica SIL" w:hAnsi="Abyssinica SIL" w:cs="Abyssinica SIL"/>
        </w:rPr>
        <w:t>ፄዋ</w:t>
      </w:r>
      <w:r w:rsidR="004020DE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ባርቅ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4020DE" w:rsidRPr="00C92E84">
        <w:rPr>
          <w:rFonts w:ascii="Abyssinica SIL" w:hAnsi="Abyssinica SIL" w:cs="Abyssinica SIL"/>
        </w:rPr>
        <w:t>አቢኔኄ</w:t>
      </w:r>
      <w:r w:rsidR="009F7573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4020DE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A57C1C" w:rsidRPr="00C92E84">
        <w:rPr>
          <w:rFonts w:ascii="Abyssinica SIL" w:hAnsi="Abyssinica SIL" w:cs="Abyssinica SIL"/>
        </w:rPr>
        <w:t>ዓቢየ</w:t>
      </w:r>
      <w:r w:rsidR="008746A5" w:rsidRPr="00C92E84">
        <w:rPr>
          <w:rFonts w:ascii="Abyssinica SIL" w:hAnsi="Abyssinica SIL" w:cs="Abyssinica SIL"/>
        </w:rPr>
        <w:t xml:space="preserve"> </w:t>
      </w:r>
      <w:r w:rsidR="00A57C1C" w:rsidRPr="00C92E84">
        <w:rPr>
          <w:rFonts w:ascii="Abyssinica SIL" w:hAnsi="Abyssinica SIL" w:cs="Abyssinica SIL"/>
        </w:rPr>
        <w:t>ኃ</w:t>
      </w:r>
      <w:r w:rsidR="009F7573" w:rsidRPr="00C92E84">
        <w:rPr>
          <w:rFonts w:ascii="Abyssinica SIL" w:hAnsi="Abyssinica SIL" w:cs="Abyssinica SIL"/>
        </w:rPr>
        <w:t>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A57C1C" w:rsidRPr="00C92E84">
        <w:rPr>
          <w:rFonts w:ascii="Abyssinica SIL" w:hAnsi="Abyssinica SIL" w:cs="Abyssinica SIL"/>
        </w:rPr>
        <w:t>{……..}</w:t>
      </w:r>
      <w:r w:rsidR="009135BA" w:rsidRPr="00C92E84">
        <w:rPr>
          <w:rFonts w:ascii="Abyssinica SIL" w:hAnsi="Abyssinica SIL" w:cs="Abyssinica SIL"/>
        </w:rPr>
        <w:t>።</w:t>
      </w:r>
    </w:p>
    <w:p w14:paraId="79AFEA0C" w14:textId="776C975F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05:13 </w:t>
      </w:r>
      <w:r w:rsidR="00A57C1C" w:rsidRPr="00C92E84">
        <w:rPr>
          <w:rFonts w:ascii="Abyssinica SIL" w:hAnsi="Abyssinica SIL" w:cs="Abyssinica SIL"/>
        </w:rPr>
        <w:t>(እግዚኦ ኣድክሞ)ሙ ሊታ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ለእ</w:t>
      </w:r>
      <w:r w:rsidR="00A57C1C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A57C1C" w:rsidRPr="00C92E84">
        <w:rPr>
          <w:rFonts w:ascii="Abyssinica SIL" w:hAnsi="Abyssinica SIL" w:cs="Abyssinica SIL"/>
        </w:rPr>
        <w:t>ይጸንዑኒ</w:t>
      </w:r>
      <w:r w:rsidR="009135BA" w:rsidRPr="00C92E84">
        <w:rPr>
          <w:rFonts w:ascii="Abyssinica SIL" w:hAnsi="Abyssinica SIL" w:cs="Abyssinica SIL"/>
        </w:rPr>
        <w:t>።</w:t>
      </w:r>
    </w:p>
    <w:p w14:paraId="030EFE90" w14:textId="17CF57F0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05:14</w:t>
      </w:r>
      <w:r w:rsidR="008746A5" w:rsidRPr="00C92E84">
        <w:rPr>
          <w:rFonts w:ascii="Abyssinica SIL" w:hAnsi="Abyssinica SIL" w:cs="Abyssinica SIL"/>
        </w:rPr>
        <w:t xml:space="preserve"> </w:t>
      </w:r>
      <w:r w:rsidR="00A57C1C" w:rsidRPr="00C92E84">
        <w:rPr>
          <w:rFonts w:ascii="Abyssinica SIL" w:hAnsi="Abyssinica SIL" w:cs="Abyssinica SIL"/>
        </w:rPr>
        <w:t>ሕዝ</w:t>
      </w:r>
      <w:r w:rsidR="009F7573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  <w:lang w:val="am-ET"/>
        </w:rPr>
        <w:t>ኤ</w:t>
      </w:r>
      <w:r w:rsidR="009F7573" w:rsidRPr="00C92E84">
        <w:rPr>
          <w:rFonts w:ascii="Abyssinica SIL" w:hAnsi="Abyssinica SIL" w:cs="Abyssinica SIL"/>
        </w:rPr>
        <w:t>ፍ</w:t>
      </w:r>
      <w:r w:rsidR="009F7573" w:rsidRPr="00C92E84">
        <w:rPr>
          <w:rFonts w:ascii="Abyssinica SIL" w:hAnsi="Abyssinica SIL" w:cs="Abyssinica SIL"/>
          <w:lang w:val="am-ET"/>
        </w:rPr>
        <w:t>ሬ</w:t>
      </w:r>
      <w:r w:rsidR="009F7573" w:rsidRPr="00C92E84">
        <w:rPr>
          <w:rFonts w:ascii="Abyssinica SIL" w:hAnsi="Abyssinica SIL" w:cs="Abyssinica SIL"/>
        </w:rPr>
        <w:t>ም</w:t>
      </w:r>
      <w:r w:rsidR="00EC278F" w:rsidRPr="00C92E84">
        <w:rPr>
          <w:rFonts w:ascii="Abyssinica SIL" w:hAnsi="Abyssinica SIL" w:cs="Abyssinica SIL"/>
        </w:rPr>
        <w:t xml:space="preserve"> ወቅስፎሙ በውስተ</w:t>
      </w:r>
      <w:r w:rsidR="00DB40D2" w:rsidRPr="00C92E84">
        <w:rPr>
          <w:rFonts w:ascii="Abyssinica SIL" w:hAnsi="Abyssinica SIL" w:cs="Abyssinica SIL"/>
        </w:rPr>
        <w:t xml:space="preserve"> ቈላተ </w:t>
      </w:r>
      <w:r w:rsidR="009F7573" w:rsidRPr="00C92E84">
        <w:rPr>
          <w:rFonts w:ascii="Abyssinica SIL" w:hAnsi="Abyssinica SIL" w:cs="Abyssinica SIL"/>
        </w:rPr>
        <w:t xml:space="preserve">እኁከ </w:t>
      </w:r>
      <w:r w:rsidR="0096599D" w:rsidRPr="00C92E84">
        <w:rPr>
          <w:rFonts w:ascii="Abyssinica SIL" w:hAnsi="Abyssinica SIL" w:cs="Abyssinica SIL"/>
        </w:rPr>
        <w:t xml:space="preserve">ብንያሚ </w:t>
      </w:r>
      <w:r w:rsidR="009F7573" w:rsidRPr="00C92E84">
        <w:rPr>
          <w:rFonts w:ascii="Abyssinica SIL" w:hAnsi="Abyssinica SIL" w:cs="Abyssinica SIL"/>
        </w:rPr>
        <w:t>ሕ</w:t>
      </w:r>
      <w:r w:rsidR="0096599D" w:rsidRPr="00C92E84">
        <w:rPr>
          <w:rFonts w:ascii="Abyssinica SIL" w:hAnsi="Abyssinica SIL" w:cs="Abyssinica SIL"/>
        </w:rPr>
        <w:t>ዝብከ እምኔየ ማኪር ወረዱ</w:t>
      </w:r>
      <w:r w:rsidR="008346EE" w:rsidRPr="00C92E84">
        <w:rPr>
          <w:rFonts w:ascii="Abyssinica SIL" w:hAnsi="Abyssinica SIL" w:cs="Abyssinica SIL"/>
        </w:rPr>
        <w:t xml:space="preserve"> </w:t>
      </w:r>
      <w:r w:rsidR="005F18F5" w:rsidRPr="00C92E84">
        <w:rPr>
          <w:rFonts w:ascii="Abyssinica SIL" w:hAnsi="Abyssinica SIL" w:cs="Abyssinica SIL"/>
        </w:rPr>
        <w:t xml:space="preserve">ይፍትኑ </w:t>
      </w:r>
      <w:r w:rsidR="009F7573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ዛቡሎን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</w:t>
      </w:r>
      <w:r w:rsidR="005F18F5" w:rsidRPr="00C92E84">
        <w:rPr>
          <w:rFonts w:ascii="Abyssinica SIL" w:hAnsi="Abyssinica SIL" w:cs="Abyssinica SIL"/>
        </w:rPr>
        <w:t>ግዚአብ</w:t>
      </w:r>
      <w:r w:rsidR="009F7573" w:rsidRPr="00C92E84">
        <w:rPr>
          <w:rFonts w:ascii="Abyssinica SIL" w:hAnsi="Abyssinica SIL" w:cs="Abyssinica SIL"/>
        </w:rPr>
        <w:t>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ይፀብእ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5F18F5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5F18F5" w:rsidRPr="00C92E84">
        <w:rPr>
          <w:rFonts w:ascii="Abyssinica SIL" w:hAnsi="Abyssinica SIL" w:cs="Abyssinica SIL"/>
        </w:rPr>
        <w:t>ኃ</w:t>
      </w:r>
      <w:r w:rsidR="009F7573" w:rsidRPr="00C92E84">
        <w:rPr>
          <w:rFonts w:ascii="Abyssinica SIL" w:hAnsi="Abyssinica SIL" w:cs="Abyssinica SIL"/>
        </w:rPr>
        <w:t>ያላን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ወትረ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9F7573" w:rsidRPr="00C92E84">
        <w:rPr>
          <w:rFonts w:ascii="Abyssinica SIL" w:hAnsi="Abyssinica SIL" w:cs="Abyssinica SIL"/>
        </w:rPr>
        <w:t>በኀይለ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ነገር</w:t>
      </w:r>
      <w:r w:rsidR="009135BA" w:rsidRPr="00C92E84">
        <w:rPr>
          <w:rFonts w:ascii="Abyssinica SIL" w:hAnsi="Abyssinica SIL" w:cs="Abyssinica SIL"/>
        </w:rPr>
        <w:t>።</w:t>
      </w:r>
    </w:p>
    <w:p w14:paraId="4CEC69B8" w14:textId="63A33617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05:15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ወእምውስተ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D62A9" w:rsidRPr="00C92E84">
        <w:rPr>
          <w:rFonts w:ascii="Abyssinica SIL" w:hAnsi="Abyssinica SIL" w:cs="Abyssinica SIL"/>
        </w:rPr>
        <w:t>ይስኮር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D62A9" w:rsidRPr="00C92E84">
        <w:rPr>
          <w:rFonts w:ascii="Abyssinica SIL" w:hAnsi="Abyssinica SIL" w:cs="Abyssinica SIL"/>
        </w:rPr>
        <w:t>ዲቦ</w:t>
      </w:r>
      <w:r w:rsidR="00E6561B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1529B6" w:rsidRPr="00C92E84">
        <w:rPr>
          <w:rFonts w:ascii="Abyssinica SIL" w:hAnsi="Abyssinica SIL" w:cs="Abyssinica SIL"/>
        </w:rPr>
        <w:t>አጋርያ</w:t>
      </w:r>
      <w:r w:rsidR="006D62A9" w:rsidRPr="00C92E84">
        <w:rPr>
          <w:rFonts w:ascii="Abyssinica SIL" w:hAnsi="Abyssinica SIL" w:cs="Abyssinica SIL"/>
        </w:rPr>
        <w:t>ኒ</w:t>
      </w:r>
      <w:r w:rsidR="00E6561B" w:rsidRPr="00C92E84">
        <w:rPr>
          <w:rFonts w:ascii="Abyssinica SIL" w:hAnsi="Abyssinica SIL" w:cs="Abyssinica SIL"/>
        </w:rPr>
        <w:t>ሁ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ቈ</w:t>
      </w:r>
      <w:r w:rsidR="001529B6" w:rsidRPr="00C92E84">
        <w:rPr>
          <w:rFonts w:ascii="Abyssinica SIL" w:hAnsi="Abyssinica SIL" w:cs="Abyssinica SIL"/>
        </w:rPr>
        <w:t>ላ</w:t>
      </w:r>
      <w:r w:rsidR="00E6561B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ከ</w:t>
      </w:r>
      <w:r w:rsidR="001529B6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1529B6" w:rsidRPr="00C92E84">
        <w:rPr>
          <w:rFonts w:ascii="Abyssinica SIL" w:hAnsi="Abyssinica SIL" w:cs="Abyssinica SIL"/>
        </w:rPr>
        <w:t>ትንበር</w:t>
      </w:r>
      <w:r w:rsidR="008746A5" w:rsidRPr="00C92E84">
        <w:rPr>
          <w:rFonts w:ascii="Abyssinica SIL" w:hAnsi="Abyssinica SIL" w:cs="Abyssinica SIL"/>
        </w:rPr>
        <w:t xml:space="preserve"> </w:t>
      </w:r>
      <w:r w:rsidR="001529B6" w:rsidRPr="00C92E84">
        <w:rPr>
          <w:rFonts w:ascii="Abyssinica SIL" w:hAnsi="Abyssinica SIL" w:cs="Abyssinica SIL"/>
        </w:rPr>
        <w:t>እ</w:t>
      </w:r>
      <w:r w:rsidR="00E6561B" w:rsidRPr="00C92E84">
        <w:rPr>
          <w:rFonts w:ascii="Abyssinica SIL" w:hAnsi="Abyssinica SIL" w:cs="Abyssinica SIL"/>
        </w:rPr>
        <w:t>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1529B6" w:rsidRPr="00C92E84">
        <w:rPr>
          <w:rFonts w:ascii="Abyssinica SIL" w:hAnsi="Abyssinica SIL" w:cs="Abyssinica SIL"/>
        </w:rPr>
        <w:t>ማ</w:t>
      </w:r>
      <w:r w:rsidR="00E6561B" w:rsidRPr="00C92E84">
        <w:rPr>
          <w:rFonts w:ascii="Abyssinica SIL" w:hAnsi="Abyssinica SIL" w:cs="Abyssinica SIL"/>
        </w:rPr>
        <w:t>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1529B6" w:rsidRPr="00C92E84">
        <w:rPr>
          <w:rFonts w:ascii="Abyssinica SIL" w:hAnsi="Abyssinica SIL" w:cs="Abyssinica SIL"/>
        </w:rPr>
        <w:t>ከናፍር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1529B6" w:rsidRPr="00C92E84">
        <w:rPr>
          <w:rFonts w:ascii="Abyssinica SIL" w:hAnsi="Abyssinica SIL" w:cs="Abyssinica SIL"/>
        </w:rPr>
        <w:t>ወሰፍ</w:t>
      </w:r>
      <w:r w:rsidR="00E6561B" w:rsidRPr="00C92E84">
        <w:rPr>
          <w:rFonts w:ascii="Abyssinica SIL" w:hAnsi="Abyssinica SIL" w:cs="Abyssinica SIL"/>
        </w:rPr>
        <w:t>ሐ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በእገሪሁ</w:t>
      </w:r>
      <w:r w:rsidR="008746A5" w:rsidRPr="00C92E84">
        <w:rPr>
          <w:rFonts w:ascii="Abyssinica SIL" w:hAnsi="Abyssinica SIL" w:cs="Abyssinica SIL"/>
        </w:rPr>
        <w:t xml:space="preserve"> </w:t>
      </w:r>
      <w:r w:rsidR="0093546B" w:rsidRPr="00C92E84">
        <w:rPr>
          <w:rFonts w:ascii="Abyssinica SIL" w:hAnsi="Abyssinica SIL" w:cs="Abyssinica SIL"/>
        </w:rPr>
        <w:t>ናፍቆ</w:t>
      </w:r>
      <w:r w:rsidR="008746A5" w:rsidRPr="00C92E84">
        <w:rPr>
          <w:rFonts w:ascii="Abyssinica SIL" w:hAnsi="Abyssinica SIL" w:cs="Abyssinica SIL"/>
        </w:rPr>
        <w:t xml:space="preserve"> </w:t>
      </w:r>
      <w:r w:rsidR="0093546B" w:rsidRPr="00C92E84">
        <w:rPr>
          <w:rFonts w:ascii="Abyssinica SIL" w:hAnsi="Abyssinica SIL" w:cs="Abyssinica SIL"/>
          <w:lang w:val="am-ET"/>
        </w:rPr>
        <w:t>ሮ</w:t>
      </w:r>
      <w:r w:rsidR="0093546B" w:rsidRPr="00C92E84">
        <w:rPr>
          <w:rFonts w:ascii="Abyssinica SIL" w:hAnsi="Abyssinica SIL" w:cs="Abyssinica SIL"/>
        </w:rPr>
        <w:t>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93546B" w:rsidRPr="00C92E84">
        <w:rPr>
          <w:rFonts w:ascii="Abyssinica SIL" w:hAnsi="Abyssinica SIL" w:cs="Abyssinica SIL"/>
        </w:rPr>
        <w:t>ዓ</w:t>
      </w:r>
      <w:r w:rsidR="00E6561B" w:rsidRPr="00C92E84">
        <w:rPr>
          <w:rFonts w:ascii="Abyssinica SIL" w:hAnsi="Abyssinica SIL" w:cs="Abyssinica SIL"/>
        </w:rPr>
        <w:t>ቢይ</w:t>
      </w:r>
      <w:r w:rsidR="008746A5" w:rsidRPr="00C92E84">
        <w:rPr>
          <w:rFonts w:ascii="Abyssinica SIL" w:hAnsi="Abyssinica SIL" w:cs="Abyssinica SIL"/>
        </w:rPr>
        <w:t xml:space="preserve"> </w:t>
      </w:r>
      <w:r w:rsidR="0093546B" w:rsidRPr="00C92E84">
        <w:rPr>
          <w:rFonts w:ascii="Abyssinica SIL" w:hAnsi="Abyssinica SIL" w:cs="Abyssinica SIL"/>
        </w:rPr>
        <w:t>ጠ</w:t>
      </w:r>
      <w:r w:rsidR="00E6561B" w:rsidRPr="00C92E84">
        <w:rPr>
          <w:rFonts w:ascii="Abyssinica SIL" w:hAnsi="Abyssinica SIL" w:cs="Abyssinica SIL"/>
        </w:rPr>
        <w:t>ይቅ</w:t>
      </w:r>
      <w:r w:rsidR="0093546B" w:rsidRPr="00C92E84">
        <w:rPr>
          <w:rFonts w:ascii="Abyssinica SIL" w:hAnsi="Abyssinica SIL" w:cs="Abyssinica SIL"/>
        </w:rPr>
        <w:t>ና ልቡ</w:t>
      </w:r>
      <w:r w:rsidR="009135BA" w:rsidRPr="00C92E84">
        <w:rPr>
          <w:rFonts w:ascii="Abyssinica SIL" w:hAnsi="Abyssinica SIL" w:cs="Abyssinica SIL"/>
        </w:rPr>
        <w:t>።</w:t>
      </w:r>
    </w:p>
    <w:p w14:paraId="6AF5C1A4" w14:textId="6375C1DB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05:16</w:t>
      </w:r>
      <w:r w:rsidR="008746A5" w:rsidRPr="00C92E84">
        <w:rPr>
          <w:rFonts w:ascii="Abyssinica SIL" w:hAnsi="Abyssinica SIL" w:cs="Abyssinica SIL"/>
        </w:rPr>
        <w:t xml:space="preserve"> </w:t>
      </w:r>
      <w:r w:rsidR="0093546B" w:rsidRPr="00C92E84">
        <w:rPr>
          <w:rFonts w:ascii="Abyssinica SIL" w:hAnsi="Abyssinica SIL" w:cs="Abyssinica SIL"/>
        </w:rPr>
        <w:t>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ትነብ</w:t>
      </w:r>
      <w:r w:rsidR="008D41F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8D41FD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8D41FD" w:rsidRPr="00C92E84">
        <w:rPr>
          <w:rFonts w:ascii="Abyssinica SIL" w:hAnsi="Abyssinica SIL" w:cs="Abyssinica SIL"/>
        </w:rPr>
        <w:t>ሞሶፌተ</w:t>
      </w:r>
      <w:r w:rsidR="00E6561B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ከ</w:t>
      </w:r>
      <w:r w:rsidR="008D41FD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8D41FD" w:rsidRPr="00C92E84">
        <w:rPr>
          <w:rFonts w:ascii="Abyssinica SIL" w:hAnsi="Abyssinica SIL" w:cs="Abyssinica SIL"/>
        </w:rPr>
        <w:t>ታጽምእ</w:t>
      </w:r>
      <w:r w:rsidR="008746A5" w:rsidRPr="00C92E84">
        <w:rPr>
          <w:rFonts w:ascii="Abyssinica SIL" w:hAnsi="Abyssinica SIL" w:cs="Abyssinica SIL"/>
        </w:rPr>
        <w:t xml:space="preserve"> </w:t>
      </w:r>
      <w:r w:rsidR="008D41F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8D41FD" w:rsidRPr="00C92E84">
        <w:rPr>
          <w:rFonts w:ascii="Abyssinica SIL" w:hAnsi="Abyssinica SIL" w:cs="Abyssinica SIL"/>
        </w:rPr>
        <w:t>ይ</w:t>
      </w:r>
      <w:r w:rsidR="00180E60" w:rsidRPr="00C92E84">
        <w:rPr>
          <w:rFonts w:ascii="Abyssinica SIL" w:hAnsi="Abyssinica SIL" w:cs="Abyssinica SIL"/>
        </w:rPr>
        <w:t>ትፋፀዩ</w:t>
      </w:r>
      <w:r w:rsidR="008746A5" w:rsidRPr="00C92E84">
        <w:rPr>
          <w:rFonts w:ascii="Abyssinica SIL" w:hAnsi="Abyssinica SIL" w:cs="Abyssinica SIL"/>
        </w:rPr>
        <w:t xml:space="preserve"> </w:t>
      </w:r>
      <w:r w:rsidR="00180E60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180E60" w:rsidRPr="00C92E84">
        <w:rPr>
          <w:rFonts w:ascii="Abyssinica SIL" w:hAnsi="Abyssinica SIL" w:cs="Abyssinica SIL"/>
        </w:rPr>
        <w:t>ይትነሥኡ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180E60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ይ</w:t>
      </w:r>
      <w:r w:rsidR="00C2321F" w:rsidRPr="00C92E84">
        <w:rPr>
          <w:rFonts w:ascii="Abyssinica SIL" w:hAnsi="Abyssinica SIL" w:cs="Abyssinica SIL"/>
        </w:rPr>
        <w:t>ሕ</w:t>
      </w:r>
      <w:r w:rsidR="00180E60" w:rsidRPr="00C92E84">
        <w:rPr>
          <w:rFonts w:ascii="Abyssinica SIL" w:hAnsi="Abyssinica SIL" w:cs="Abyssinica SIL"/>
        </w:rPr>
        <w:t>ልፉ</w:t>
      </w:r>
      <w:r w:rsidR="008746A5" w:rsidRPr="00C92E84">
        <w:rPr>
          <w:rFonts w:ascii="Abyssinica SIL" w:hAnsi="Abyssinica SIL" w:cs="Abyssinica SIL"/>
        </w:rPr>
        <w:t xml:space="preserve"> </w:t>
      </w:r>
      <w:r w:rsidR="00180E60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180E60" w:rsidRPr="00C92E84">
        <w:rPr>
          <w:rFonts w:ascii="Abyssinica SIL" w:hAnsi="Abyssinica SIL" w:cs="Abyssinica SIL"/>
        </w:rPr>
        <w:t>ዘሮቤል</w:t>
      </w:r>
      <w:r w:rsidR="009135BA" w:rsidRPr="00C92E84">
        <w:rPr>
          <w:rFonts w:ascii="Abyssinica SIL" w:hAnsi="Abyssinica SIL" w:cs="Abyssinica SIL"/>
        </w:rPr>
        <w:t>።</w:t>
      </w:r>
    </w:p>
    <w:p w14:paraId="2FA45199" w14:textId="48CD19CE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05:17</w:t>
      </w:r>
      <w:r w:rsidR="008746A5" w:rsidRPr="00C92E84">
        <w:rPr>
          <w:rFonts w:ascii="Abyssinica SIL" w:hAnsi="Abyssinica SIL" w:cs="Abyssinica SIL"/>
        </w:rPr>
        <w:t xml:space="preserve"> </w:t>
      </w:r>
      <w:r w:rsidR="00C2321F" w:rsidRPr="00C92E84">
        <w:rPr>
          <w:rFonts w:ascii="Abyssinica SIL" w:hAnsi="Abyssinica SIL" w:cs="Abyssinica SIL"/>
        </w:rPr>
        <w:t>ዓ</w:t>
      </w:r>
      <w:r w:rsidR="00180E60" w:rsidRPr="00C92E84">
        <w:rPr>
          <w:rFonts w:ascii="Abyssinica SIL" w:hAnsi="Abyssinica SIL" w:cs="Abyssinica SIL"/>
        </w:rPr>
        <w:t>ቢ</w:t>
      </w:r>
      <w:r w:rsidR="00C2321F" w:rsidRPr="00C92E84">
        <w:rPr>
          <w:rFonts w:ascii="Abyssinica SIL" w:hAnsi="Abyssinica SIL" w:cs="Abyssinica SIL"/>
        </w:rPr>
        <w:t>ይ</w:t>
      </w:r>
      <w:r w:rsidR="008746A5" w:rsidRPr="00C92E84">
        <w:rPr>
          <w:rFonts w:ascii="Abyssinica SIL" w:hAnsi="Abyssinica SIL" w:cs="Abyssinica SIL"/>
        </w:rPr>
        <w:t xml:space="preserve"> </w:t>
      </w:r>
      <w:r w:rsidR="00C2321F" w:rsidRPr="00C92E84">
        <w:rPr>
          <w:rFonts w:ascii="Abyssinica SIL" w:hAnsi="Abyssinica SIL" w:cs="Abyssinica SIL"/>
        </w:rPr>
        <w:t>አሰረ</w:t>
      </w:r>
      <w:r w:rsidR="008746A5" w:rsidRPr="00C92E84">
        <w:rPr>
          <w:rFonts w:ascii="Abyssinica SIL" w:hAnsi="Abyssinica SIL" w:cs="Abyssinica SIL"/>
        </w:rPr>
        <w:t xml:space="preserve"> </w:t>
      </w:r>
      <w:r w:rsidR="00C2321F" w:rsidRPr="00C92E84">
        <w:rPr>
          <w:rFonts w:ascii="Abyssinica SIL" w:hAnsi="Abyssinica SIL" w:cs="Abyssinica SIL"/>
        </w:rPr>
        <w:t>ልቡ</w:t>
      </w:r>
      <w:r w:rsidR="008746A5" w:rsidRPr="00C92E84">
        <w:rPr>
          <w:rFonts w:ascii="Abyssinica SIL" w:hAnsi="Abyssinica SIL" w:cs="Abyssinica SIL"/>
        </w:rPr>
        <w:t xml:space="preserve"> </w:t>
      </w:r>
      <w:r w:rsidR="00C2321F" w:rsidRPr="00C92E84">
        <w:rPr>
          <w:rFonts w:ascii="Abyssinica SIL" w:hAnsi="Abyssinica SIL" w:cs="Abyssinica SIL"/>
        </w:rPr>
        <w:t>በገላአድ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C2321F" w:rsidRPr="00C92E84">
        <w:rPr>
          <w:rFonts w:ascii="Abyssinica SIL" w:hAnsi="Abyssinica SIL" w:cs="Abyssinica SIL"/>
        </w:rPr>
        <w:t>ው</w:t>
      </w:r>
      <w:r w:rsidR="00E6561B" w:rsidRPr="00C92E84">
        <w:rPr>
          <w:rFonts w:ascii="Abyssinica SIL" w:hAnsi="Abyssinica SIL" w:cs="Abyssinica SIL"/>
        </w:rPr>
        <w:t>ስ</w:t>
      </w:r>
      <w:r w:rsidR="00C2321F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F91A29" w:rsidRPr="00C92E84">
        <w:rPr>
          <w:rFonts w:ascii="Abyssinica SIL" w:hAnsi="Abyssinica SIL" w:cs="Abyssinica SIL"/>
        </w:rPr>
        <w:t>ማ</w:t>
      </w:r>
      <w:r w:rsidR="00C2321F" w:rsidRPr="00C92E84">
        <w:rPr>
          <w:rFonts w:ascii="Abyssinica SIL" w:hAnsi="Abyssinica SIL" w:cs="Abyssinica SIL"/>
        </w:rPr>
        <w:t>ዕዶተ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2321F" w:rsidRPr="00C92E84">
        <w:rPr>
          <w:rFonts w:ascii="Abyssinica SIL" w:hAnsi="Abyssinica SIL" w:cs="Abyssinica SIL"/>
        </w:rPr>
        <w:t>ዮርዳንስ</w:t>
      </w:r>
      <w:r w:rsidR="008746A5" w:rsidRPr="00C92E84">
        <w:rPr>
          <w:rFonts w:ascii="Abyssinica SIL" w:hAnsi="Abyssinica SIL" w:cs="Abyssinica SIL"/>
        </w:rPr>
        <w:t xml:space="preserve"> </w:t>
      </w:r>
      <w:r w:rsidR="00F91A29" w:rsidRPr="00C92E84">
        <w:rPr>
          <w:rFonts w:ascii="Abyssinica SIL" w:hAnsi="Abyssinica SIL" w:cs="Abyssinica SIL"/>
        </w:rPr>
        <w:t>ኃ</w:t>
      </w:r>
      <w:r w:rsidR="00C2321F" w:rsidRPr="00C92E84">
        <w:rPr>
          <w:rFonts w:ascii="Abyssinica SIL" w:hAnsi="Abyssinica SIL" w:cs="Abyssinica SIL"/>
        </w:rPr>
        <w:t>ደ</w:t>
      </w:r>
      <w:r w:rsidR="00E6561B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F91A29" w:rsidRPr="00C92E84">
        <w:rPr>
          <w:rFonts w:ascii="Abyssinica SIL" w:hAnsi="Abyssinica SIL" w:cs="Abyssinica SIL"/>
        </w:rPr>
        <w:t>ወ</w:t>
      </w:r>
      <w:r w:rsidR="00E6561B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ይነብር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ው</w:t>
      </w:r>
      <w:r w:rsidR="00F91A29" w:rsidRPr="00C92E84">
        <w:rPr>
          <w:rFonts w:ascii="Abyssinica SIL" w:hAnsi="Abyssinica SIL" w:cs="Abyssinica SIL"/>
        </w:rPr>
        <w:t>ስ</w:t>
      </w:r>
      <w:r w:rsidR="00E6561B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አሕ</w:t>
      </w:r>
      <w:r w:rsidR="00E6561B" w:rsidRPr="00C92E84">
        <w:rPr>
          <w:rFonts w:ascii="Abyssinica SIL" w:hAnsi="Abyssinica SIL" w:cs="Abyssinica SIL"/>
          <w:lang w:val="am-ET"/>
        </w:rPr>
        <w:t>ማ</w:t>
      </w:r>
      <w:r w:rsidR="00E6561B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ወአሴር</w:t>
      </w:r>
      <w:r w:rsidR="00F91A29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32809" w:rsidRPr="00C92E84">
        <w:rPr>
          <w:rFonts w:ascii="Abyssinica SIL" w:hAnsi="Abyssinica SIL" w:cs="Abyssinica SIL"/>
        </w:rPr>
        <w:t>ኃ</w:t>
      </w:r>
      <w:r w:rsidR="00E6561B" w:rsidRPr="00C92E84">
        <w:rPr>
          <w:rFonts w:ascii="Abyssinica SIL" w:hAnsi="Abyssinica SIL" w:cs="Abyssinica SIL"/>
        </w:rPr>
        <w:t>ይቀ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ባሕር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ወሰኑ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ነበረ</w:t>
      </w:r>
      <w:r w:rsidR="009135BA" w:rsidRPr="00C92E84">
        <w:rPr>
          <w:rFonts w:ascii="Abyssinica SIL" w:hAnsi="Abyssinica SIL" w:cs="Abyssinica SIL"/>
        </w:rPr>
        <w:t>።</w:t>
      </w:r>
    </w:p>
    <w:p w14:paraId="741A6D18" w14:textId="30667396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05:18</w:t>
      </w:r>
      <w:r w:rsidR="008746A5" w:rsidRPr="00C92E84">
        <w:rPr>
          <w:rFonts w:ascii="Abyssinica SIL" w:hAnsi="Abyssinica SIL" w:cs="Abyssinica SIL"/>
        </w:rPr>
        <w:t xml:space="preserve"> </w:t>
      </w:r>
      <w:r w:rsidR="00B32809" w:rsidRPr="00C92E84">
        <w:rPr>
          <w:rFonts w:ascii="Abyssinica SIL" w:hAnsi="Abyssinica SIL" w:cs="Abyssinica SIL"/>
        </w:rPr>
        <w:t>ዛ</w:t>
      </w:r>
      <w:r w:rsidR="00E6561B" w:rsidRPr="00C92E84">
        <w:rPr>
          <w:rFonts w:ascii="Abyssinica SIL" w:hAnsi="Abyssinica SIL" w:cs="Abyssinica SIL"/>
        </w:rPr>
        <w:t>ቡሎን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1F0F47" w:rsidRPr="00C92E84">
        <w:rPr>
          <w:rFonts w:ascii="Abyssinica SIL" w:hAnsi="Abyssinica SIL" w:cs="Abyssinica SIL"/>
        </w:rPr>
        <w:t>ዘየዓ</w:t>
      </w:r>
      <w:r w:rsidR="00E6561B" w:rsidRPr="00C92E84">
        <w:rPr>
          <w:rFonts w:ascii="Abyssinica SIL" w:hAnsi="Abyssinica SIL" w:cs="Abyssinica SIL"/>
        </w:rPr>
        <w:t>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ነፍሶ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ለሞ</w:t>
      </w:r>
      <w:r w:rsidR="001F0F47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797220" w:rsidRPr="00C92E84">
        <w:rPr>
          <w:rFonts w:ascii="Abyssinica SIL" w:hAnsi="Abyssinica SIL" w:cs="Abyssinica SIL"/>
        </w:rPr>
        <w:t>ወንፍታሌም ውስተ መል</w:t>
      </w:r>
      <w:r w:rsidR="00E6561B" w:rsidRPr="00C92E84">
        <w:rPr>
          <w:rFonts w:ascii="Abyssinica SIL" w:hAnsi="Abyssinica SIL" w:cs="Abyssinica SIL"/>
        </w:rPr>
        <w:t>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046C8" w:rsidRPr="00C92E84">
        <w:rPr>
          <w:rFonts w:ascii="Abyssinica SIL" w:hAnsi="Abyssinica SIL" w:cs="Abyssinica SIL"/>
        </w:rPr>
        <w:t>ኃ</w:t>
      </w:r>
      <w:r w:rsidR="00E6561B" w:rsidRPr="00C92E84">
        <w:rPr>
          <w:rFonts w:ascii="Abyssinica SIL" w:hAnsi="Abyssinica SIL" w:cs="Abyssinica SIL"/>
        </w:rPr>
        <w:t>ቅል</w:t>
      </w:r>
      <w:r w:rsidR="009135BA" w:rsidRPr="00C92E84">
        <w:rPr>
          <w:rFonts w:ascii="Abyssinica SIL" w:hAnsi="Abyssinica SIL" w:cs="Abyssinica SIL"/>
        </w:rPr>
        <w:t>።</w:t>
      </w:r>
    </w:p>
    <w:p w14:paraId="57C61F4D" w14:textId="21B94BDA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05:19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ወመጽኡ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ነገሥ</w:t>
      </w:r>
      <w:r w:rsidR="003046C8" w:rsidRPr="00C92E84">
        <w:rPr>
          <w:rFonts w:ascii="Abyssinica SIL" w:hAnsi="Abyssinica SIL" w:cs="Abyssinica SIL"/>
        </w:rPr>
        <w:t>ት</w:t>
      </w:r>
      <w:r w:rsidR="008346EE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ወተቃተሉ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4605EF" w:rsidRPr="00C92E84">
        <w:rPr>
          <w:rFonts w:ascii="Abyssinica SIL" w:hAnsi="Abyssinica SIL" w:cs="Abyssinica SIL"/>
        </w:rPr>
        <w:t>ወይ</w:t>
      </w:r>
      <w:r w:rsidR="00E6561B" w:rsidRPr="00C92E84">
        <w:rPr>
          <w:rFonts w:ascii="Abyssinica SIL" w:hAnsi="Abyssinica SIL" w:cs="Abyssinica SIL"/>
        </w:rPr>
        <w:t>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አ</w:t>
      </w:r>
      <w:r w:rsidR="00E6561B" w:rsidRPr="00C92E84">
        <w:rPr>
          <w:rFonts w:ascii="Abyssinica SIL" w:hAnsi="Abyssinica SIL" w:cs="Abyssinica SIL"/>
          <w:lang w:val="am-ET"/>
        </w:rPr>
        <w:t>ሚ</w:t>
      </w:r>
      <w:r w:rsidR="00E6561B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4605EF" w:rsidRPr="00C92E84">
        <w:rPr>
          <w:rFonts w:ascii="Abyssinica SIL" w:hAnsi="Abyssinica SIL" w:cs="Abyssinica SIL"/>
        </w:rPr>
        <w:t>ተ</w:t>
      </w:r>
      <w:r w:rsidR="00E6561B" w:rsidRPr="00C92E84">
        <w:rPr>
          <w:rFonts w:ascii="Abyssinica SIL" w:hAnsi="Abyssinica SIL" w:cs="Abyssinica SIL"/>
        </w:rPr>
        <w:t>ቃተሉ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ነገሥተ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ከናአን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በ</w:t>
      </w:r>
      <w:r w:rsidR="004605EF" w:rsidRPr="00C92E84">
        <w:rPr>
          <w:rFonts w:ascii="Abyssinica SIL" w:hAnsi="Abyssinica SIL" w:cs="Abyssinica SIL"/>
        </w:rPr>
        <w:t>ተናሕ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በኀበ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ማየ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መ</w:t>
      </w:r>
      <w:r w:rsidR="00E6561B" w:rsidRPr="00C92E84">
        <w:rPr>
          <w:rFonts w:ascii="Abyssinica SIL" w:hAnsi="Abyssinica SIL" w:cs="Abyssinica SIL"/>
          <w:lang w:val="am-ET"/>
        </w:rPr>
        <w:t>ጌ</w:t>
      </w:r>
      <w:r w:rsidR="004605EF" w:rsidRPr="00C92E84">
        <w:rPr>
          <w:rFonts w:ascii="Abyssinica SIL" w:hAnsi="Abyssinica SIL" w:cs="Abyssinica SIL"/>
        </w:rPr>
        <w:t>ዶ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ዘ</w:t>
      </w:r>
      <w:r w:rsidR="00F44B56" w:rsidRPr="00C92E84">
        <w:rPr>
          <w:rFonts w:ascii="Abyssinica SIL" w:hAnsi="Abyssinica SIL" w:cs="Abyssinica SIL"/>
        </w:rPr>
        <w:t>ኢነሥ</w:t>
      </w:r>
      <w:r w:rsidR="00F44B56" w:rsidRPr="00C92E84">
        <w:rPr>
          <w:rFonts w:ascii="Abyssinica SIL" w:eastAsia="MingLiU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44B56" w:rsidRPr="00C92E84">
        <w:rPr>
          <w:rFonts w:ascii="Abyssinica SIL" w:hAnsi="Abyssinica SIL" w:cs="Abyssinica SIL"/>
        </w:rPr>
        <w:t>በትእግልት</w:t>
      </w:r>
      <w:r w:rsidR="008746A5" w:rsidRPr="00C92E84">
        <w:rPr>
          <w:rFonts w:ascii="Abyssinica SIL" w:hAnsi="Abyssinica SIL" w:cs="Abyssinica SIL"/>
        </w:rPr>
        <w:t xml:space="preserve"> </w:t>
      </w:r>
      <w:r w:rsidR="00F44B56" w:rsidRPr="00C92E84">
        <w:rPr>
          <w:rFonts w:ascii="Abyssinica SIL" w:hAnsi="Abyssinica SIL" w:cs="Abyssinica SIL"/>
        </w:rPr>
        <w:t>ብሩር</w:t>
      </w:r>
      <w:r w:rsidR="009135BA" w:rsidRPr="00C92E84">
        <w:rPr>
          <w:rFonts w:ascii="Abyssinica SIL" w:hAnsi="Abyssinica SIL" w:cs="Abyssinica SIL"/>
        </w:rPr>
        <w:t>።</w:t>
      </w:r>
    </w:p>
    <w:p w14:paraId="14BC4361" w14:textId="4D351E44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05:20</w:t>
      </w:r>
      <w:r w:rsidR="001F2661" w:rsidRPr="00C92E84">
        <w:rPr>
          <w:rFonts w:ascii="Abyssinica SIL" w:hAnsi="Abyssinica SIL" w:cs="Abyssinica SIL"/>
        </w:rPr>
        <w:t xml:space="preserve"> ወበሰ</w:t>
      </w:r>
      <w:r w:rsidR="00E6561B" w:rsidRPr="00C92E84">
        <w:rPr>
          <w:rFonts w:ascii="Abyssinica SIL" w:hAnsi="Abyssinica SIL" w:cs="Abyssinica SIL"/>
        </w:rPr>
        <w:t>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ተፃብኡ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ከዋክ</w:t>
      </w:r>
      <w:r w:rsidR="001F2661" w:rsidRPr="00C92E84">
        <w:rPr>
          <w:rFonts w:ascii="Abyssinica SIL" w:hAnsi="Abyssinica SIL" w:cs="Abyssinica SIL"/>
          <w:lang w:val="am-ET"/>
        </w:rPr>
        <w:t>ብ</w:t>
      </w:r>
      <w:r w:rsidR="001F2661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1F2661" w:rsidRPr="00C92E84">
        <w:rPr>
          <w:rFonts w:ascii="Abyssinica SIL" w:hAnsi="Abyssinica SIL" w:cs="Abyssinica SIL"/>
        </w:rPr>
        <w:t>እም</w:t>
      </w:r>
      <w:r w:rsidR="00E6561B" w:rsidRPr="00C92E84">
        <w:rPr>
          <w:rFonts w:ascii="Abyssinica SIL" w:hAnsi="Abyssinica SIL" w:cs="Abyssinica SIL"/>
        </w:rPr>
        <w:t>ነ ቀትሎሙ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ወተቃ</w:t>
      </w:r>
      <w:r w:rsidR="00307B26" w:rsidRPr="00C92E84">
        <w:rPr>
          <w:rFonts w:ascii="Abyssinica SIL" w:hAnsi="Abyssinica SIL" w:cs="Abyssinica SIL"/>
        </w:rPr>
        <w:t>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307B26" w:rsidRPr="00C92E84">
        <w:rPr>
          <w:rFonts w:ascii="Abyssinica SIL" w:hAnsi="Abyssinica SIL" w:cs="Abyssinica SIL"/>
        </w:rPr>
        <w:t>ምስ</w:t>
      </w:r>
      <w:r w:rsidR="00E6561B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ሲሳራ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05:21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ወአውፅ</w:t>
      </w:r>
      <w:r w:rsidR="00307B26" w:rsidRPr="00C92E84">
        <w:rPr>
          <w:rFonts w:ascii="Abyssinica SIL" w:hAnsi="Abyssinica SIL" w:cs="Abyssinica SIL"/>
        </w:rPr>
        <w:t>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07B26" w:rsidRPr="00C92E84">
        <w:rPr>
          <w:rFonts w:ascii="Abyssinica SIL" w:hAnsi="Abyssinica SIL" w:cs="Abyssinica SIL"/>
        </w:rPr>
        <w:t>ፈለ</w:t>
      </w:r>
      <w:r w:rsidR="00E6561B" w:rsidRPr="00C92E84">
        <w:rPr>
          <w:rFonts w:ascii="Abyssinica SIL" w:hAnsi="Abyssinica SIL" w:cs="Abyssinica SIL"/>
        </w:rPr>
        <w:t>ገ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ቂሶን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ወፈለገ</w:t>
      </w:r>
      <w:r w:rsidR="008746A5" w:rsidRPr="00C92E84">
        <w:rPr>
          <w:rFonts w:ascii="Abyssinica SIL" w:hAnsi="Abyssinica SIL" w:cs="Abyssinica SIL"/>
        </w:rPr>
        <w:t xml:space="preserve"> </w:t>
      </w:r>
      <w:r w:rsidR="00307B26" w:rsidRPr="00C92E84">
        <w:rPr>
          <w:rFonts w:ascii="Abyssinica SIL" w:hAnsi="Abyssinica SIL" w:cs="Abyssinica SIL"/>
        </w:rPr>
        <w:t>ቅዴሚን</w:t>
      </w:r>
      <w:r w:rsidR="008746A5" w:rsidRPr="00C92E84">
        <w:rPr>
          <w:rFonts w:ascii="Abyssinica SIL" w:hAnsi="Abyssinica SIL" w:cs="Abyssinica SIL"/>
        </w:rPr>
        <w:t xml:space="preserve"> </w:t>
      </w:r>
      <w:r w:rsidR="00307B26" w:rsidRPr="00C92E84">
        <w:rPr>
          <w:rFonts w:ascii="Abyssinica SIL" w:hAnsi="Abyssinica SIL" w:cs="Abyssinica SIL"/>
        </w:rPr>
        <w:t>ወቀተ</w:t>
      </w:r>
      <w:r w:rsidR="00E6561B" w:rsidRPr="00C92E84">
        <w:rPr>
          <w:rFonts w:ascii="Abyssinica SIL" w:hAnsi="Abyssinica SIL" w:cs="Abyssinica SIL"/>
        </w:rPr>
        <w:t>ሎ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ፈለገ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ቂ</w:t>
      </w:r>
      <w:r w:rsidR="00307B26" w:rsidRPr="00C92E84">
        <w:rPr>
          <w:rFonts w:ascii="Abyssinica SIL" w:hAnsi="Abyssinica SIL" w:cs="Abyssinica SIL"/>
        </w:rPr>
        <w:t>ሶን ነፍስየ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ጽንዒ</w:t>
      </w:r>
      <w:r w:rsidR="009135BA" w:rsidRPr="00C92E84">
        <w:rPr>
          <w:rFonts w:ascii="Abyssinica SIL" w:hAnsi="Abyssinica SIL" w:cs="Abyssinica SIL"/>
        </w:rPr>
        <w:t>።</w:t>
      </w:r>
    </w:p>
    <w:p w14:paraId="0142EF4B" w14:textId="152D3DCD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05:22</w:t>
      </w:r>
      <w:r w:rsidR="00E6561B" w:rsidRPr="00C92E84">
        <w:rPr>
          <w:rFonts w:ascii="Abyssinica SIL" w:hAnsi="Abyssinica SIL" w:cs="Abyssinica SIL"/>
        </w:rPr>
        <w:t xml:space="preserve"> ወይ</w:t>
      </w:r>
      <w:r w:rsidR="00E6561B" w:rsidRPr="00C92E84">
        <w:rPr>
          <w:rFonts w:ascii="Abyssinica SIL" w:hAnsi="Abyssinica SIL" w:cs="Abyssinica SIL"/>
          <w:lang w:val="am-ET"/>
        </w:rPr>
        <w:t>እ</w:t>
      </w:r>
      <w:r w:rsidR="00E6561B" w:rsidRPr="00C92E84">
        <w:rPr>
          <w:rFonts w:ascii="Abyssinica SIL" w:hAnsi="Abyssinica SIL" w:cs="Abyssinica SIL"/>
        </w:rPr>
        <w:t>ተ</w:t>
      </w:r>
      <w:r w:rsidR="001534D7" w:rsidRPr="00C92E84">
        <w:rPr>
          <w:rFonts w:ascii="Abyssinica SIL" w:hAnsi="Abyssinica SIL" w:cs="Abyssinica SIL"/>
        </w:rPr>
        <w:t xml:space="preserve"> አሚረ ተቀ</w:t>
      </w:r>
      <w:r w:rsidR="00E6561B" w:rsidRPr="00C92E84">
        <w:rPr>
          <w:rFonts w:ascii="Abyssinica SIL" w:hAnsi="Abyssinica SIL" w:cs="Abyssinica SIL"/>
        </w:rPr>
        <w:t>ጥቀጠ</w:t>
      </w:r>
      <w:r w:rsidR="001534D7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ሰኰና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አ</w:t>
      </w:r>
      <w:r w:rsidR="001534D7" w:rsidRPr="00C92E84">
        <w:rPr>
          <w:rFonts w:ascii="Abyssinica SIL" w:hAnsi="Abyssinica SIL" w:cs="Abyssinica SIL"/>
        </w:rPr>
        <w:t>ፍራሲሆሙ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534D7" w:rsidRPr="00C92E84">
        <w:rPr>
          <w:rFonts w:ascii="Abyssinica SIL" w:hAnsi="Abyssinica SIL" w:cs="Abyssinica SIL"/>
        </w:rPr>
        <w:t>ለአማዳሮት</w:t>
      </w:r>
      <w:r w:rsidR="009135BA" w:rsidRPr="00C92E84">
        <w:rPr>
          <w:rFonts w:ascii="Abyssinica SIL" w:hAnsi="Abyssinica SIL" w:cs="Abyssinica SIL"/>
        </w:rPr>
        <w:t>።</w:t>
      </w:r>
    </w:p>
    <w:p w14:paraId="5F9CE447" w14:textId="77470A59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05:23</w:t>
      </w:r>
      <w:r w:rsidR="00CB5E73" w:rsidRPr="00C92E84">
        <w:rPr>
          <w:rFonts w:ascii="Abyssinica SIL" w:hAnsi="Abyssinica SIL" w:cs="Abyssinica SIL"/>
        </w:rPr>
        <w:t xml:space="preserve"> ወሐያላኒሁ</w:t>
      </w:r>
      <w:r w:rsidR="008746A5" w:rsidRPr="00C92E84">
        <w:rPr>
          <w:rFonts w:ascii="Abyssinica SIL" w:hAnsi="Abyssinica SIL" w:cs="Abyssinica SIL"/>
        </w:rPr>
        <w:t xml:space="preserve"> </w:t>
      </w:r>
      <w:r w:rsidR="00CB5E73" w:rsidRPr="00C92E84">
        <w:rPr>
          <w:rFonts w:ascii="Abyssinica SIL" w:hAnsi="Abyssinica SIL" w:cs="Abyssinica SIL"/>
        </w:rPr>
        <w:t>ይረግ</w:t>
      </w:r>
      <w:r w:rsidR="00E6561B" w:rsidRPr="00C92E84">
        <w:rPr>
          <w:rFonts w:ascii="Abyssinica SIL" w:hAnsi="Abyssinica SIL" w:cs="Abyssinica SIL"/>
        </w:rPr>
        <w:t>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ለማዞር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666CB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666CB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666CB" w:rsidRPr="00C92E84">
        <w:rPr>
          <w:rFonts w:ascii="Abyssinica SIL" w:hAnsi="Abyssinica SIL" w:cs="Abyssinica SIL"/>
        </w:rPr>
        <w:t>እግዚአ</w:t>
      </w:r>
      <w:r w:rsidR="00E6561B" w:rsidRPr="00C92E84">
        <w:rPr>
          <w:rFonts w:ascii="Abyssinica SIL" w:hAnsi="Abyssinica SIL" w:cs="Abyssinica SIL"/>
        </w:rPr>
        <w:t>ብሔ</w:t>
      </w:r>
      <w:r w:rsidR="006666CB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666CB" w:rsidRPr="00C92E84">
        <w:rPr>
          <w:rFonts w:ascii="Abyssinica SIL" w:hAnsi="Abyssinica SIL" w:cs="Abyssinica SIL"/>
        </w:rPr>
        <w:t>በ</w:t>
      </w:r>
      <w:r w:rsidR="00E6561B" w:rsidRPr="00C92E84">
        <w:rPr>
          <w:rFonts w:ascii="Abyssinica SIL" w:hAnsi="Abyssinica SIL" w:cs="Abyssinica SIL"/>
        </w:rPr>
        <w:t>መርገም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ርግምዎሙ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ለእ</w:t>
      </w:r>
      <w:r w:rsidR="006666CB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561C1" w:rsidRPr="00C92E84">
        <w:rPr>
          <w:rFonts w:ascii="Abyssinica SIL" w:hAnsi="Abyssinica SIL" w:cs="Abyssinica SIL"/>
        </w:rPr>
        <w:t>አብ</w:t>
      </w:r>
      <w:r w:rsidR="00E6561B" w:rsidRPr="00C92E84">
        <w:rPr>
          <w:rFonts w:ascii="Abyssinica SIL" w:hAnsi="Abyssinica SIL" w:cs="Abyssinica SIL"/>
        </w:rPr>
        <w:t>ያቲሃ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ኢመጽኡ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  <w:lang w:val="am-ET"/>
        </w:rPr>
        <w:t>ረ</w:t>
      </w:r>
      <w:r w:rsidR="00E6561B" w:rsidRPr="00C92E84">
        <w:rPr>
          <w:rFonts w:ascii="Abyssinica SIL" w:hAnsi="Abyssinica SIL" w:cs="Abyssinica SIL"/>
        </w:rPr>
        <w:t>ድኤተ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እግ</w:t>
      </w:r>
      <w:r w:rsidR="00E561C1" w:rsidRPr="00C92E84">
        <w:rPr>
          <w:rFonts w:ascii="Abyssinica SIL" w:hAnsi="Abyssinica SIL" w:cs="Abyssinica SIL"/>
        </w:rPr>
        <w:t>ዚ</w:t>
      </w:r>
      <w:r w:rsidR="004E35C3" w:rsidRPr="00C92E84">
        <w:rPr>
          <w:rFonts w:ascii="Abyssinica SIL" w:hAnsi="Abyssinica SIL" w:cs="Abyssinica SIL"/>
        </w:rPr>
        <w:t>አ</w:t>
      </w:r>
      <w:r w:rsidR="00E6561B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መስተ</w:t>
      </w:r>
      <w:r w:rsidR="00E6561B" w:rsidRPr="00C92E84">
        <w:rPr>
          <w:rFonts w:ascii="Abyssinica SIL" w:hAnsi="Abyssinica SIL" w:cs="Abyssinica SIL"/>
          <w:lang w:val="am-ET"/>
        </w:rPr>
        <w:t>ቃ</w:t>
      </w:r>
      <w:r w:rsidR="004E35C3" w:rsidRPr="00C92E84">
        <w:rPr>
          <w:rFonts w:ascii="Abyssinica SIL" w:hAnsi="Abyssinica SIL" w:cs="Abyssinica SIL"/>
        </w:rPr>
        <w:t>ትላን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ጽኑዓን</w:t>
      </w:r>
      <w:r w:rsidR="009135BA" w:rsidRPr="00C92E84">
        <w:rPr>
          <w:rFonts w:ascii="Abyssinica SIL" w:hAnsi="Abyssinica SIL" w:cs="Abyssinica SIL"/>
        </w:rPr>
        <w:t>።</w:t>
      </w:r>
    </w:p>
    <w:p w14:paraId="1E5F883A" w14:textId="7A07EA97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05:24</w:t>
      </w:r>
      <w:r w:rsidR="004E35C3" w:rsidRPr="00C92E84">
        <w:rPr>
          <w:rFonts w:ascii="Abyssinica SIL" w:hAnsi="Abyssinica SIL" w:cs="Abyssinica SIL"/>
        </w:rPr>
        <w:t xml:space="preserve"> ቡርክት</w:t>
      </w:r>
      <w:r w:rsidR="008746A5" w:rsidRPr="00C92E84">
        <w:rPr>
          <w:rFonts w:ascii="Abyssinica SIL" w:hAnsi="Abyssinica SIL" w:cs="Abyssinica SIL"/>
        </w:rPr>
        <w:t xml:space="preserve"> </w:t>
      </w:r>
      <w:r w:rsidR="004E35C3" w:rsidRPr="00C92E84">
        <w:rPr>
          <w:rFonts w:ascii="Abyssinica SIL" w:hAnsi="Abyssinica SIL" w:cs="Abyssinica SIL"/>
        </w:rPr>
        <w:t>ትኩን</w:t>
      </w:r>
      <w:r w:rsidR="008746A5" w:rsidRPr="00C92E84">
        <w:rPr>
          <w:rFonts w:ascii="Abyssinica SIL" w:hAnsi="Abyssinica SIL" w:cs="Abyssinica SIL"/>
        </w:rPr>
        <w:t xml:space="preserve"> </w:t>
      </w:r>
      <w:r w:rsidR="004E35C3" w:rsidRPr="00C92E84">
        <w:rPr>
          <w:rFonts w:ascii="Abyssinica SIL" w:hAnsi="Abyssinica SIL" w:cs="Abyssinica SIL"/>
        </w:rPr>
        <w:t>እም</w:t>
      </w:r>
      <w:r w:rsidR="00E6561B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አንስ</w:t>
      </w:r>
      <w:r w:rsidR="00E8631B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8631B" w:rsidRPr="00C92E84">
        <w:rPr>
          <w:rFonts w:ascii="Abyssinica SIL" w:hAnsi="Abyssinica SIL" w:cs="Abyssinica SIL"/>
        </w:rPr>
        <w:t>ኢያኤል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E8631B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8631B" w:rsidRPr="00C92E84">
        <w:rPr>
          <w:rFonts w:ascii="Abyssinica SIL" w:hAnsi="Abyssinica SIL" w:cs="Abyssinica SIL"/>
          <w:lang w:val="am-ET"/>
        </w:rPr>
        <w:t>ከ</w:t>
      </w:r>
      <w:r w:rsidR="00E8631B" w:rsidRPr="00C92E84">
        <w:rPr>
          <w:rFonts w:ascii="Abyssinica SIL" w:hAnsi="Abyssinica SIL" w:cs="Abyssinica SIL"/>
        </w:rPr>
        <w:t>ቤር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8631B" w:rsidRPr="00C92E84">
        <w:rPr>
          <w:rFonts w:ascii="Abyssinica SIL" w:hAnsi="Abyssinica SIL" w:cs="Abyssinica SIL"/>
        </w:rPr>
        <w:t>ቀን</w:t>
      </w:r>
      <w:r w:rsidR="00E6561B" w:rsidRPr="00C92E84">
        <w:rPr>
          <w:rFonts w:ascii="Abyssinica SIL" w:hAnsi="Abyssinica SIL" w:cs="Abyssinica SIL"/>
        </w:rPr>
        <w:t>ያዊ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አንስት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ቡ</w:t>
      </w:r>
      <w:r w:rsidR="00E8631B" w:rsidRPr="00C92E84">
        <w:rPr>
          <w:rFonts w:ascii="Abyssinica SIL" w:hAnsi="Abyssinica SIL" w:cs="Abyssinica SIL"/>
        </w:rPr>
        <w:t>ርክት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ደብተራ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05:25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ማየ</w:t>
      </w:r>
      <w:r w:rsidR="008746A5" w:rsidRPr="00C92E84">
        <w:rPr>
          <w:rFonts w:ascii="Abyssinica SIL" w:hAnsi="Abyssinica SIL" w:cs="Abyssinica SIL"/>
        </w:rPr>
        <w:t xml:space="preserve"> </w:t>
      </w:r>
      <w:r w:rsidR="00046BEE" w:rsidRPr="00C92E84">
        <w:rPr>
          <w:rFonts w:ascii="Abyssinica SIL" w:hAnsi="Abyssinica SIL" w:cs="Abyssinica SIL"/>
        </w:rPr>
        <w:t>ሰአላ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ወሐሊበ</w:t>
      </w:r>
      <w:r w:rsidR="008746A5" w:rsidRPr="00C92E84">
        <w:rPr>
          <w:rFonts w:ascii="Abyssinica SIL" w:hAnsi="Abyssinica SIL" w:cs="Abyssinica SIL"/>
        </w:rPr>
        <w:t xml:space="preserve"> </w:t>
      </w:r>
      <w:r w:rsidR="00046BEE" w:rsidRPr="00C92E84">
        <w:rPr>
          <w:rFonts w:ascii="Abyssinica SIL" w:hAnsi="Abyssinica SIL" w:cs="Abyssinica SIL"/>
        </w:rPr>
        <w:t>ወ{..}(ሃ</w:t>
      </w:r>
      <w:r w:rsidR="00E6561B" w:rsidRPr="00C92E84">
        <w:rPr>
          <w:rFonts w:ascii="Abyssinica SIL" w:hAnsi="Abyssinica SIL" w:cs="Abyssinica SIL"/>
        </w:rPr>
        <w:t>በ</w:t>
      </w:r>
      <w:r w:rsidR="00046BEE" w:rsidRPr="00C92E84">
        <w:rPr>
          <w:rFonts w:ascii="Abyssinica SIL" w:hAnsi="Abyssinica SIL" w:cs="Abyssinica SIL"/>
        </w:rPr>
        <w:t>)</w:t>
      </w:r>
      <w:r w:rsidR="00E6561B" w:rsidRPr="00C92E84">
        <w:rPr>
          <w:rFonts w:ascii="Abyssinica SIL" w:hAnsi="Abyssinica SIL" w:cs="Abyssinica SIL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</w:t>
      </w:r>
      <w:r w:rsidR="00046BEE" w:rsidRPr="00C92E84">
        <w:rPr>
          <w:rFonts w:ascii="Abyssinica SIL" w:hAnsi="Abyssinica SIL" w:cs="Abyssinica SIL"/>
        </w:rPr>
        <w:t>በ</w:t>
      </w:r>
      <w:r w:rsidR="001E611C" w:rsidRPr="00C92E84">
        <w:rPr>
          <w:rFonts w:ascii="Abyssinica SIL" w:hAnsi="Abyssinica SIL" w:cs="Abyssinica SIL"/>
        </w:rPr>
        <w:t>ዓይገ</w:t>
      </w:r>
      <w:r w:rsidR="00E6561B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E611C" w:rsidRPr="00C92E84">
        <w:rPr>
          <w:rFonts w:ascii="Abyssinica SIL" w:hAnsi="Abyssinica SIL" w:cs="Abyssinica SIL"/>
        </w:rPr>
        <w:t>ዓ</w:t>
      </w:r>
      <w:r w:rsidR="00E6561B" w:rsidRPr="00C92E84">
        <w:rPr>
          <w:rFonts w:ascii="Abyssinica SIL" w:hAnsi="Abyssinica SIL" w:cs="Abyssinica SIL"/>
        </w:rPr>
        <w:t>ቢይ</w:t>
      </w:r>
      <w:r w:rsidR="008746A5" w:rsidRPr="00C92E84">
        <w:rPr>
          <w:rFonts w:ascii="Abyssinica SIL" w:hAnsi="Abyssinica SIL" w:cs="Abyssinica SIL"/>
        </w:rPr>
        <w:t xml:space="preserve"> </w:t>
      </w:r>
      <w:r w:rsidR="001E611C" w:rsidRPr="00C92E84">
        <w:rPr>
          <w:rFonts w:ascii="Abyssinica SIL" w:hAnsi="Abyssinica SIL" w:cs="Abyssinica SIL"/>
        </w:rPr>
        <w:t>አቅ</w:t>
      </w:r>
      <w:r w:rsidR="00E6561B" w:rsidRPr="00C92E84">
        <w:rPr>
          <w:rFonts w:ascii="Abyssinica SIL" w:hAnsi="Abyssinica SIL" w:cs="Abyssinica SIL"/>
        </w:rPr>
        <w:t>ረበት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1E611C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ዕቋነ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05:26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ወበእዴሃ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1E611C" w:rsidRPr="00C92E84">
        <w:rPr>
          <w:rFonts w:ascii="Abyssinica SIL" w:hAnsi="Abyssinica SIL" w:cs="Abyssinica SIL"/>
        </w:rPr>
        <w:t>ፀጋም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ተመጠወት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መትከለ</w:t>
      </w:r>
      <w:r w:rsidR="001E611C" w:rsidRPr="00C92E84">
        <w:rPr>
          <w:rFonts w:ascii="Abyssinica SIL" w:hAnsi="Abyssinica SIL" w:cs="Abyssinica SIL"/>
        </w:rPr>
        <w:t xml:space="preserve"> ወበየማ</w:t>
      </w:r>
      <w:r w:rsidR="00E6561B" w:rsidRPr="00C92E84">
        <w:rPr>
          <w:rFonts w:ascii="Abyssinica SIL" w:hAnsi="Abyssinica SIL" w:cs="Abyssinica SIL"/>
        </w:rPr>
        <w:t>ና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ጐድአት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8E0073" w:rsidRPr="00C92E84">
        <w:rPr>
          <w:rFonts w:ascii="Abyssinica SIL" w:hAnsi="Abyssinica SIL" w:cs="Abyssinica SIL"/>
        </w:rPr>
        <w:t>ወቀተ</w:t>
      </w:r>
      <w:r w:rsidR="00E6561B" w:rsidRPr="00C92E84">
        <w:rPr>
          <w:rFonts w:ascii="Abyssinica SIL" w:hAnsi="Abyssinica SIL" w:cs="Abyssinica SIL"/>
        </w:rPr>
        <w:t>ለቶ</w:t>
      </w:r>
      <w:r w:rsidR="008746A5" w:rsidRPr="00C92E84">
        <w:rPr>
          <w:rFonts w:ascii="Abyssinica SIL" w:hAnsi="Abyssinica SIL" w:cs="Abyssinica SIL"/>
        </w:rPr>
        <w:t xml:space="preserve"> </w:t>
      </w:r>
      <w:r w:rsidR="00BD53D0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ወቀጥቀጠቶ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ርእሶ</w:t>
      </w:r>
      <w:r w:rsidR="00BD53D0" w:rsidRPr="00C92E84">
        <w:rPr>
          <w:rFonts w:ascii="Abyssinica SIL" w:hAnsi="Abyssinica SIL" w:cs="Abyssinica SIL"/>
        </w:rPr>
        <w:t xml:space="preserve"> ወደመቀቶ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መልታሕቶ</w:t>
      </w:r>
      <w:r w:rsidR="009135BA" w:rsidRPr="00C92E84">
        <w:rPr>
          <w:rFonts w:ascii="Abyssinica SIL" w:hAnsi="Abyssinica SIL" w:cs="Abyssinica SIL"/>
        </w:rPr>
        <w:t>።</w:t>
      </w:r>
    </w:p>
    <w:p w14:paraId="5177E0FA" w14:textId="7AF9D4FE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05:27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ወተ</w:t>
      </w:r>
      <w:r w:rsidR="00F642D6" w:rsidRPr="00C92E84">
        <w:rPr>
          <w:rFonts w:ascii="Abyssinica SIL" w:hAnsi="Abyssinica SIL" w:cs="Abyssinica SIL"/>
        </w:rPr>
        <w:t>ራገጸ</w:t>
      </w:r>
      <w:r w:rsidR="008746A5" w:rsidRPr="00C92E84">
        <w:rPr>
          <w:rFonts w:ascii="Abyssinica SIL" w:hAnsi="Abyssinica SIL" w:cs="Abyssinica SIL"/>
        </w:rPr>
        <w:t xml:space="preserve"> </w:t>
      </w:r>
      <w:r w:rsidR="00F642D6" w:rsidRPr="00C92E84">
        <w:rPr>
          <w:rFonts w:ascii="Abyssinica SIL" w:hAnsi="Abyssinica SIL" w:cs="Abyssinica SIL"/>
        </w:rPr>
        <w:t>በማእከ</w:t>
      </w:r>
      <w:r w:rsidR="00E6561B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እገሪሃ</w:t>
      </w:r>
      <w:r w:rsidR="008746A5" w:rsidRPr="00C92E84">
        <w:rPr>
          <w:rFonts w:ascii="Abyssinica SIL" w:hAnsi="Abyssinica SIL" w:cs="Abyssinica SIL"/>
        </w:rPr>
        <w:t xml:space="preserve"> </w:t>
      </w:r>
      <w:r w:rsidR="00E6561B" w:rsidRPr="00C92E84">
        <w:rPr>
          <w:rFonts w:ascii="Abyssinica SIL" w:hAnsi="Abyssinica SIL" w:cs="Abyssinica SIL"/>
        </w:rPr>
        <w:t>ወ</w:t>
      </w:r>
      <w:r w:rsidR="00F642D6" w:rsidRPr="00C92E84">
        <w:rPr>
          <w:rFonts w:ascii="Abyssinica SIL" w:hAnsi="Abyssinica SIL" w:cs="Abyssinica SIL"/>
        </w:rPr>
        <w:t>በኀበ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F642D6" w:rsidRPr="00C92E84">
        <w:rPr>
          <w:rFonts w:ascii="Abyssinica SIL" w:hAnsi="Abyssinica SIL" w:cs="Abyssinica SIL"/>
        </w:rPr>
        <w:t>ተራገጸ</w:t>
      </w:r>
      <w:r w:rsidR="008746A5" w:rsidRPr="00C92E84">
        <w:rPr>
          <w:rFonts w:ascii="Abyssinica SIL" w:hAnsi="Abyssinica SIL" w:cs="Abyssinica SIL"/>
        </w:rPr>
        <w:t xml:space="preserve"> </w:t>
      </w:r>
      <w:r w:rsidR="00F642D6" w:rsidRPr="00C92E84">
        <w:rPr>
          <w:rFonts w:ascii="Abyssinica SIL" w:hAnsi="Abyssinica SIL" w:cs="Abyssinica SIL"/>
        </w:rPr>
        <w:t>በህ</w:t>
      </w:r>
      <w:r w:rsidR="00E6561B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3D2B4F" w:rsidRPr="00C92E84">
        <w:rPr>
          <w:rFonts w:ascii="Abyssinica SIL" w:hAnsi="Abyssinica SIL" w:cs="Abyssinica SIL"/>
        </w:rPr>
        <w:t>ኃስ</w:t>
      </w:r>
      <w:r w:rsidR="00E6561B" w:rsidRPr="00C92E84">
        <w:rPr>
          <w:rFonts w:ascii="Abyssinica SIL" w:hAnsi="Abyssinica SIL" w:cs="Abyssinica SIL"/>
        </w:rPr>
        <w:t>ረ</w:t>
      </w:r>
      <w:r w:rsidR="009135BA" w:rsidRPr="00C92E84">
        <w:rPr>
          <w:rFonts w:ascii="Abyssinica SIL" w:hAnsi="Abyssinica SIL" w:cs="Abyssinica SIL"/>
        </w:rPr>
        <w:t>።</w:t>
      </w:r>
    </w:p>
    <w:p w14:paraId="133B308B" w14:textId="3E3B6CAF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05:28</w:t>
      </w:r>
      <w:r w:rsidR="008746A5" w:rsidRPr="00C92E84">
        <w:rPr>
          <w:rFonts w:ascii="Abyssinica SIL" w:hAnsi="Abyssinica SIL" w:cs="Abyssinica SIL"/>
        </w:rPr>
        <w:t xml:space="preserve"> </w:t>
      </w:r>
      <w:r w:rsidR="003D2B4F" w:rsidRPr="00C92E84">
        <w:rPr>
          <w:rFonts w:ascii="Abyssinica SIL" w:hAnsi="Abyssinica SIL" w:cs="Abyssinica SIL"/>
        </w:rPr>
        <w:t>ወእንተ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D2B4F" w:rsidRPr="00C92E84">
        <w:rPr>
          <w:rFonts w:ascii="Abyssinica SIL" w:hAnsi="Abyssinica SIL" w:cs="Abyssinica SIL"/>
        </w:rPr>
        <w:t>መስኮት</w:t>
      </w:r>
      <w:r w:rsidR="008746A5" w:rsidRPr="00C92E84">
        <w:rPr>
          <w:rFonts w:ascii="Abyssinica SIL" w:hAnsi="Abyssinica SIL" w:cs="Abyssinica SIL"/>
        </w:rPr>
        <w:t xml:space="preserve"> </w:t>
      </w:r>
      <w:r w:rsidR="003D2B4F" w:rsidRPr="00C92E84">
        <w:rPr>
          <w:rFonts w:ascii="Abyssinica SIL" w:hAnsi="Abyssinica SIL" w:cs="Abyssinica SIL"/>
        </w:rPr>
        <w:t>ት</w:t>
      </w:r>
      <w:r w:rsidR="00310341" w:rsidRPr="00C92E84">
        <w:rPr>
          <w:rFonts w:ascii="Abyssinica SIL" w:hAnsi="Abyssinica SIL" w:cs="Abyssinica SIL"/>
        </w:rPr>
        <w:t>ኄ</w:t>
      </w:r>
      <w:r w:rsidR="0062432D" w:rsidRPr="00C92E84">
        <w:rPr>
          <w:rFonts w:ascii="Abyssinica SIL" w:hAnsi="Abyssinica SIL" w:cs="Abyssinica SIL"/>
        </w:rPr>
        <w:t>ውጽ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ሠቅሠቅ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ትሬኢ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ዘገብአ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ወበበይነ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ሰረገላሁ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በጺሐ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ወበበይነ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ጐንደያ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ሰረገላቲሁ</w:t>
      </w:r>
      <w:r w:rsidR="009135BA" w:rsidRPr="00C92E84">
        <w:rPr>
          <w:rFonts w:ascii="Abyssinica SIL" w:hAnsi="Abyssinica SIL" w:cs="Abyssinica SIL"/>
        </w:rPr>
        <w:t>።</w:t>
      </w:r>
    </w:p>
    <w:p w14:paraId="0998600C" w14:textId="13A71124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05:29</w:t>
      </w:r>
      <w:r w:rsidR="008746A5" w:rsidRPr="00C92E84">
        <w:rPr>
          <w:rFonts w:ascii="Abyssinica SIL" w:hAnsi="Abyssinica SIL" w:cs="Abyssinica SIL"/>
        </w:rPr>
        <w:t xml:space="preserve"> </w:t>
      </w:r>
      <w:r w:rsidR="005D6871" w:rsidRPr="00C92E84">
        <w:rPr>
          <w:rFonts w:ascii="Abyssinica SIL" w:hAnsi="Abyssinica SIL" w:cs="Abyssinica SIL"/>
        </w:rPr>
        <w:t>ጠ</w:t>
      </w:r>
      <w:r w:rsidR="005D19AE" w:rsidRPr="00C92E84">
        <w:rPr>
          <w:rFonts w:ascii="Abyssinica SIL" w:hAnsi="Abyssinica SIL" w:cs="Abyssinica SIL"/>
          <w:lang w:val="am-ET"/>
        </w:rPr>
        <w:t>ቢ</w:t>
      </w:r>
      <w:r w:rsidR="0062432D" w:rsidRPr="00C92E84">
        <w:rPr>
          <w:rFonts w:ascii="Abyssinica SIL" w:hAnsi="Abyssinica SIL" w:cs="Abyssinica SIL"/>
        </w:rPr>
        <w:t>ባተ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ወአውሥ</w:t>
      </w:r>
      <w:r w:rsidR="00BF1992" w:rsidRPr="00C92E84">
        <w:rPr>
          <w:rFonts w:ascii="Abyssinica SIL" w:hAnsi="Abyssinica SIL" w:cs="Abyssinica SIL"/>
        </w:rPr>
        <w:t>{..}</w:t>
      </w:r>
      <w:r w:rsidR="005D19AE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አሃ</w:t>
      </w:r>
      <w:r w:rsidR="005D19AE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ወእማንቱሰ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አውሥአሃ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ቃለ</w:t>
      </w:r>
      <w:r w:rsidR="009135BA" w:rsidRPr="00C92E84">
        <w:rPr>
          <w:rFonts w:ascii="Abyssinica SIL" w:hAnsi="Abyssinica SIL" w:cs="Abyssinica SIL"/>
        </w:rPr>
        <w:t>።</w:t>
      </w:r>
    </w:p>
    <w:p w14:paraId="4D58B738" w14:textId="167C790F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05:30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አኮኑ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ረከባሁ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ይከፍል</w:t>
      </w:r>
      <w:r w:rsidR="008746A5" w:rsidRPr="00C92E84">
        <w:rPr>
          <w:rFonts w:ascii="Abyssinica SIL" w:hAnsi="Abyssinica SIL" w:cs="Abyssinica SIL"/>
        </w:rPr>
        <w:t xml:space="preserve"> </w:t>
      </w:r>
      <w:r w:rsidR="005D19AE" w:rsidRPr="00C92E84">
        <w:rPr>
          <w:rFonts w:ascii="Abyssinica SIL" w:hAnsi="Abyssinica SIL" w:cs="Abyssinica SIL"/>
        </w:rPr>
        <w:t>ም</w:t>
      </w:r>
      <w:r w:rsidR="005D19AE" w:rsidRPr="00C92E84">
        <w:rPr>
          <w:rFonts w:ascii="Abyssinica SIL" w:hAnsi="Abyssinica SIL" w:cs="Abyssinica SIL"/>
          <w:lang w:val="am-ET"/>
        </w:rPr>
        <w:t>ህ</w:t>
      </w:r>
      <w:r w:rsidR="00BF1992" w:rsidRPr="00C92E84">
        <w:rPr>
          <w:rFonts w:ascii="Abyssinica SIL" w:hAnsi="Abyssinica SIL" w:cs="Abyssinica SIL"/>
        </w:rPr>
        <w:t>ርካ</w:t>
      </w:r>
      <w:r w:rsidR="0062432D" w:rsidRPr="00C92E84">
        <w:rPr>
          <w:rFonts w:ascii="Abyssinica SIL" w:hAnsi="Abyssinica SIL" w:cs="Abyssinica SIL"/>
        </w:rPr>
        <w:t xml:space="preserve"> ወይትዓረክ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አዕርክተ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አርእስቲሆሙ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ለኃያላን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በረቦረ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ኅብር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ሲሳራ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በረቦረ</w:t>
      </w:r>
      <w:r w:rsidR="008746A5" w:rsidRPr="00C92E84">
        <w:rPr>
          <w:rFonts w:ascii="Abyssinica SIL" w:hAnsi="Abyssinica SIL" w:cs="Abyssinica SIL"/>
        </w:rPr>
        <w:t xml:space="preserve"> </w:t>
      </w:r>
      <w:r w:rsidR="00F579D9" w:rsidRPr="00C92E84">
        <w:rPr>
          <w:rFonts w:ascii="Abyssinica SIL" w:hAnsi="Abyssinica SIL" w:cs="Abyssinica SIL"/>
        </w:rPr>
        <w:t>ኅ</w:t>
      </w:r>
      <w:r w:rsidR="0062432D" w:rsidRPr="00C92E84">
        <w:rPr>
          <w:rFonts w:ascii="Abyssinica SIL" w:hAnsi="Abyssinica SIL" w:cs="Abyssinica SIL"/>
        </w:rPr>
        <w:t>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ወዘዚአሁ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ጥምዓተ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ሕባሪሁ</w:t>
      </w:r>
      <w:r w:rsidR="008746A5" w:rsidRPr="00C92E84">
        <w:rPr>
          <w:rFonts w:ascii="Abyssinica SIL" w:hAnsi="Abyssinica SIL" w:cs="Abyssinica SIL"/>
        </w:rPr>
        <w:t xml:space="preserve"> </w:t>
      </w:r>
      <w:r w:rsidR="00282595" w:rsidRPr="00C92E84">
        <w:rPr>
          <w:rFonts w:ascii="Abyssinica SIL" w:hAnsi="Abyssinica SIL" w:cs="Abyssinica SIL"/>
        </w:rPr>
        <w:t>ወዓ</w:t>
      </w:r>
      <w:r w:rsidR="0062432D" w:rsidRPr="00C92E84">
        <w:rPr>
          <w:rFonts w:ascii="Abyssinica SIL" w:hAnsi="Abyssinica SIL" w:cs="Abyssinica SIL"/>
        </w:rPr>
        <w:t>ስቅ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ክሳዱ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ዘበርበረ</w:t>
      </w:r>
      <w:r w:rsidR="009135BA" w:rsidRPr="00C92E84">
        <w:rPr>
          <w:rFonts w:ascii="Abyssinica SIL" w:hAnsi="Abyssinica SIL" w:cs="Abyssinica SIL"/>
        </w:rPr>
        <w:t>።</w:t>
      </w:r>
    </w:p>
    <w:p w14:paraId="68769B4B" w14:textId="7FA23257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05:31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</w:t>
      </w:r>
      <w:r w:rsidR="005D19AE" w:rsidRPr="00C92E84">
        <w:rPr>
          <w:rFonts w:ascii="Abyssinica SIL" w:hAnsi="Abyssinica SIL" w:cs="Abyssinica SIL"/>
        </w:rPr>
        <w:t>(</w:t>
      </w:r>
      <w:r w:rsidR="0062432D" w:rsidRPr="00C92E84">
        <w:rPr>
          <w:rFonts w:ascii="Abyssinica SIL" w:hAnsi="Abyssinica SIL" w:cs="Abyssinica SIL"/>
        </w:rPr>
        <w:t>ማሁ</w:t>
      </w:r>
      <w:r w:rsidR="005D19AE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ለይት</w:t>
      </w:r>
      <w:r w:rsidR="005D19AE" w:rsidRPr="00C92E84">
        <w:rPr>
          <w:rFonts w:ascii="Abyssinica SIL" w:hAnsi="Abyssinica SIL" w:cs="Abyssinica SIL"/>
        </w:rPr>
        <w:t>ሐጐ</w:t>
      </w:r>
      <w:r w:rsidR="0062432D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5D19AE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</w:t>
      </w:r>
      <w:r w:rsidR="005D19AE" w:rsidRPr="00C92E84">
        <w:rPr>
          <w:rFonts w:ascii="Abyssinica SIL" w:hAnsi="Abyssinica SIL" w:cs="Abyssinica SIL"/>
        </w:rPr>
        <w:t>ዚ</w:t>
      </w:r>
      <w:r w:rsidR="005D19AE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 xml:space="preserve"> ወእለሰ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ያፈቅ</w:t>
      </w:r>
      <w:r w:rsidR="005D19AE" w:rsidRPr="00C92E84">
        <w:rPr>
          <w:rFonts w:ascii="Abyssinica SIL" w:hAnsi="Abyssinica SIL" w:cs="Abyssinica SIL"/>
          <w:lang w:val="am-ET"/>
        </w:rPr>
        <w:t>(ሩከ)</w:t>
      </w:r>
      <w:r w:rsidR="0062432D" w:rsidRPr="00C92E84">
        <w:rPr>
          <w:rFonts w:ascii="Abyssinica SIL" w:hAnsi="Abyssinica SIL" w:cs="Abyssinica SIL"/>
        </w:rPr>
        <w:t xml:space="preserve"> 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ሠርቀ</w:t>
      </w:r>
      <w:r w:rsidR="008746A5" w:rsidRPr="00C92E84">
        <w:rPr>
          <w:rFonts w:ascii="Abyssinica SIL" w:hAnsi="Abyssinica SIL" w:cs="Abyssinica SIL"/>
        </w:rPr>
        <w:t xml:space="preserve"> </w:t>
      </w:r>
      <w:r w:rsidR="005D19AE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በኃይሉ</w:t>
      </w:r>
      <w:r w:rsidR="00DC52A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ወአዕረፈት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5D19AE" w:rsidRPr="00C92E84">
        <w:rPr>
          <w:rFonts w:ascii="Abyssinica SIL" w:hAnsi="Abyssinica SIL" w:cs="Abyssinica SIL"/>
        </w:rPr>
        <w:t>፵</w:t>
      </w:r>
      <w:r w:rsidR="0062432D" w:rsidRPr="00C92E84">
        <w:rPr>
          <w:rFonts w:ascii="Abyssinica SIL" w:hAnsi="Abyssinica SIL" w:cs="Abyssinica SIL"/>
        </w:rPr>
        <w:t xml:space="preserve"> ዓመ</w:t>
      </w:r>
      <w:r w:rsidR="009135BA" w:rsidRPr="00C92E84">
        <w:rPr>
          <w:rFonts w:ascii="Abyssinica SIL" w:hAnsi="Abyssinica SIL" w:cs="Abyssinica SIL"/>
        </w:rPr>
        <w:t>።</w:t>
      </w:r>
    </w:p>
    <w:p w14:paraId="4158E533" w14:textId="77777777" w:rsidR="0004599F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</w:p>
    <w:p w14:paraId="36DB6D45" w14:textId="429F9D98" w:rsidR="00F34C0A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፮፡፡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499FEDE4" w14:textId="77777777" w:rsidR="00F34C0A" w:rsidRPr="00C92E84" w:rsidRDefault="00F34C0A" w:rsidP="00252C40">
      <w:pPr>
        <w:spacing w:after="0" w:line="240" w:lineRule="auto"/>
        <w:rPr>
          <w:rFonts w:ascii="Abyssinica SIL" w:hAnsi="Abyssinica SIL" w:cs="Abyssinica SIL"/>
        </w:rPr>
      </w:pPr>
    </w:p>
    <w:p w14:paraId="23E03926" w14:textId="10EA6406" w:rsidR="001C4906" w:rsidRPr="00C92E84" w:rsidRDefault="0004599F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06:01 </w:t>
      </w:r>
      <w:r w:rsidR="0062432D" w:rsidRPr="00C92E84">
        <w:rPr>
          <w:rFonts w:ascii="Abyssinica SIL" w:hAnsi="Abyssinica SIL" w:cs="Abyssinica SIL"/>
        </w:rPr>
        <w:t>ወ</w:t>
      </w:r>
      <w:r w:rsidR="00DE64D2" w:rsidRPr="00C92E84">
        <w:rPr>
          <w:rFonts w:ascii="Abyssinica SIL" w:hAnsi="Abyssinica SIL" w:cs="Abyssinica SIL"/>
        </w:rPr>
        <w:t>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እኩየ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 ወአግብኦሙ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፯ዓመተ</w:t>
      </w:r>
      <w:r w:rsidR="009135BA" w:rsidRPr="00C92E84">
        <w:rPr>
          <w:rFonts w:ascii="Abyssinica SIL" w:hAnsi="Abyssinica SIL" w:cs="Abyssinica SIL"/>
        </w:rPr>
        <w:t>።</w:t>
      </w:r>
    </w:p>
    <w:p w14:paraId="7D691C18" w14:textId="678E8AD3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ወጸንዓት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በዓታተ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ወአጽዋናተ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አድባር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አጽዳፍ</w:t>
      </w:r>
      <w:r w:rsidR="009135BA" w:rsidRPr="00C92E84">
        <w:rPr>
          <w:rFonts w:ascii="Abyssinica SIL" w:hAnsi="Abyssinica SIL" w:cs="Abyssinica SIL"/>
        </w:rPr>
        <w:t>።</w:t>
      </w:r>
    </w:p>
    <w:p w14:paraId="55BA07FD" w14:textId="18FCD63E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06:03</w:t>
      </w:r>
      <w:r w:rsidR="0062432D" w:rsidRPr="00C92E84">
        <w:rPr>
          <w:rFonts w:ascii="Abyssinica SIL" w:hAnsi="Abyssinica SIL" w:cs="Abyssinica SIL"/>
        </w:rPr>
        <w:t xml:space="preserve">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ይዘርኡ</w:t>
      </w:r>
      <w:r w:rsidR="008746A5" w:rsidRPr="00C92E84">
        <w:rPr>
          <w:rFonts w:ascii="Abyssinica SIL" w:hAnsi="Abyssinica SIL" w:cs="Abyssinica SIL"/>
        </w:rPr>
        <w:t xml:space="preserve"> </w:t>
      </w:r>
      <w:r w:rsidR="005D19AE" w:rsidRPr="00C92E84">
        <w:rPr>
          <w:rFonts w:ascii="Abyssinica SIL" w:hAnsi="Abyssinica SIL" w:cs="Abyssinica SIL"/>
        </w:rPr>
        <w:t>ሰብ</w:t>
      </w:r>
      <w:r w:rsidR="005D19AE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የዓርጉ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ወዓማሌቅ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ወደቀ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የዓርጉ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ላዕሌሆሙ</w:t>
      </w:r>
      <w:r w:rsidR="009135BA" w:rsidRPr="00C92E84">
        <w:rPr>
          <w:rFonts w:ascii="Abyssinica SIL" w:hAnsi="Abyssinica SIL" w:cs="Abyssinica SIL"/>
        </w:rPr>
        <w:t>።</w:t>
      </w:r>
    </w:p>
    <w:p w14:paraId="5E3485B7" w14:textId="2CBB0A13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06:04</w:t>
      </w:r>
      <w:r w:rsidR="008746A5" w:rsidRPr="00C92E84">
        <w:rPr>
          <w:rFonts w:ascii="Abyssinica SIL" w:hAnsi="Abyssinica SIL" w:cs="Abyssinica SIL"/>
        </w:rPr>
        <w:t xml:space="preserve"> </w:t>
      </w:r>
      <w:r w:rsidR="005D19AE" w:rsidRPr="00C92E84">
        <w:rPr>
          <w:rFonts w:ascii="Abyssinica SIL" w:hAnsi="Abyssinica SIL" w:cs="Abyssinica SIL"/>
        </w:rPr>
        <w:t>ወይት</w:t>
      </w:r>
      <w:r w:rsidR="005D19AE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የኑ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ዲቤሆሙ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ወያማስኑ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ፍሬ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ገራውሂሆሙ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ይበጽሑ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36A86" w:rsidRPr="00C92E84">
        <w:rPr>
          <w:rFonts w:ascii="Abyssinica SIL" w:hAnsi="Abyssinica SIL" w:cs="Abyssinica SIL"/>
        </w:rPr>
        <w:t>ጋዛ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ወኢያተርፉ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የሐይዉ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A77379" w:rsidRPr="00C92E84">
        <w:rPr>
          <w:rFonts w:ascii="Abyssinica SIL" w:hAnsi="Abyssinica SIL" w:cs="Abyssinica SIL"/>
        </w:rPr>
        <w:t>ወመራዕዪ</w:t>
      </w:r>
      <w:r w:rsidR="0062432D" w:rsidRPr="00C92E84">
        <w:rPr>
          <w:rFonts w:ascii="Abyssinica SIL" w:hAnsi="Abyssinica SIL" w:cs="Abyssinica SIL"/>
        </w:rPr>
        <w:t>ሆሙኒ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A77379" w:rsidRPr="00C92E84">
        <w:rPr>
          <w:rFonts w:ascii="Abyssinica SIL" w:hAnsi="Abyssinica SIL" w:cs="Abyssinica SIL"/>
        </w:rPr>
        <w:t>ወላህሞ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ወአድ</w:t>
      </w:r>
      <w:r w:rsidR="00A77379" w:rsidRPr="00C92E84">
        <w:rPr>
          <w:rFonts w:ascii="Abyssinica SIL" w:hAnsi="Abyssinica SIL" w:cs="Abyssinica SIL"/>
        </w:rPr>
        <w:t>ጎ</w:t>
      </w:r>
      <w:r w:rsidR="0062432D" w:rsidRPr="00C92E84">
        <w:rPr>
          <w:rFonts w:ascii="Abyssinica SIL" w:hAnsi="Abyssinica SIL" w:cs="Abyssinica SIL"/>
        </w:rPr>
        <w:t>ሙ</w:t>
      </w:r>
      <w:r w:rsidR="009135BA" w:rsidRPr="00C92E84">
        <w:rPr>
          <w:rFonts w:ascii="Abyssinica SIL" w:hAnsi="Abyssinica SIL" w:cs="Abyssinica SIL"/>
        </w:rPr>
        <w:t>።</w:t>
      </w:r>
    </w:p>
    <w:p w14:paraId="59E785AD" w14:textId="6A80E880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የዓርጉ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ወእንስሳሆሙ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ወተዓይኒሆሙ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ያመጽኡ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ወይበጽሕዎሙ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አንበጣ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ብዝሖሙ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ኆልቈ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ወኢአግማሊሆሙ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ወይመፅኡ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ያማስንዋ</w:t>
      </w:r>
      <w:r w:rsidR="009135BA" w:rsidRPr="00C92E84">
        <w:rPr>
          <w:rFonts w:ascii="Abyssinica SIL" w:hAnsi="Abyssinica SIL" w:cs="Abyssinica SIL"/>
        </w:rPr>
        <w:t>።</w:t>
      </w:r>
    </w:p>
    <w:p w14:paraId="5F90524A" w14:textId="1F3348AD" w:rsidR="00757F59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ወነድዩ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9F45E2" w:rsidRPr="00C92E84">
        <w:rPr>
          <w:rFonts w:ascii="Abyssinica SIL" w:hAnsi="Abyssinica SIL" w:cs="Abyssinica SIL"/>
        </w:rPr>
        <w:t>እም</w:t>
      </w:r>
      <w:r w:rsidR="009F45E2" w:rsidRPr="00C92E84">
        <w:rPr>
          <w:rFonts w:ascii="Abyssinica SIL" w:hAnsi="Abyssinica SIL" w:cs="Abyssinica SIL"/>
          <w:lang w:val="am-ET"/>
        </w:rPr>
        <w:t>(ቅ)</w:t>
      </w:r>
      <w:r w:rsidR="0062432D" w:rsidRPr="00C92E84">
        <w:rPr>
          <w:rFonts w:ascii="Abyssinica SIL" w:hAnsi="Abyssinica SIL" w:cs="Abyssinica SIL"/>
        </w:rPr>
        <w:t>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 ወገዓሩ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4967FD14" w14:textId="4B23FD98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06:07 </w:t>
      </w:r>
      <w:r w:rsidR="0062432D" w:rsidRPr="00C92E84">
        <w:rPr>
          <w:rFonts w:ascii="Abyssinica SIL" w:hAnsi="Abyssinica SIL" w:cs="Abyssinica SIL"/>
        </w:rPr>
        <w:t>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ጸርኁ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9135BA" w:rsidRPr="00C92E84">
        <w:rPr>
          <w:rFonts w:ascii="Abyssinica SIL" w:hAnsi="Abyssinica SIL" w:cs="Abyssinica SIL"/>
        </w:rPr>
        <w:t>።</w:t>
      </w:r>
    </w:p>
    <w:p w14:paraId="5B0FD3F6" w14:textId="16612292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ነቢየ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A7F35" w:rsidRPr="00C92E84">
        <w:rPr>
          <w:rFonts w:ascii="Abyssinica SIL" w:hAnsi="Abyssinica SIL" w:cs="Abyssinica SIL"/>
        </w:rPr>
        <w:t>አምላከ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ዘአውፃእኩክሙ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ግብጽ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ቅኔት</w:t>
      </w:r>
      <w:r w:rsidR="009135BA" w:rsidRPr="00C92E84">
        <w:rPr>
          <w:rFonts w:ascii="Abyssinica SIL" w:hAnsi="Abyssinica SIL" w:cs="Abyssinica SIL"/>
        </w:rPr>
        <w:t>።</w:t>
      </w:r>
    </w:p>
    <w:p w14:paraId="1EEBD8AE" w14:textId="4064BFD9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ወአድኃንኩክሙ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ለግብጽ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</w:t>
      </w:r>
      <w:r w:rsidR="00D56708" w:rsidRPr="00C92E84">
        <w:rPr>
          <w:rFonts w:ascii="Abyssinica SIL" w:hAnsi="Abyssinica SIL" w:cs="Abyssinica SIL"/>
        </w:rPr>
        <w:t>ሣቂዩ</w:t>
      </w:r>
      <w:r w:rsidR="0062432D" w:rsidRPr="00C92E84">
        <w:rPr>
          <w:rFonts w:ascii="Abyssinica SIL" w:hAnsi="Abyssinica SIL" w:cs="Abyssinica SIL"/>
        </w:rPr>
        <w:t>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ወአውፃእክዎሙ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ገጽክሙ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ወወሀብኩክሙ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ምድሮሙ</w:t>
      </w:r>
      <w:r w:rsidR="009135BA" w:rsidRPr="00C92E84">
        <w:rPr>
          <w:rFonts w:ascii="Abyssinica SIL" w:hAnsi="Abyssinica SIL" w:cs="Abyssinica SIL"/>
        </w:rPr>
        <w:t>።</w:t>
      </w:r>
    </w:p>
    <w:p w14:paraId="61FE57F6" w14:textId="27063CEB" w:rsidR="00B25217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ወእቤለክሙ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አምላክክሙ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ወኢትፍርሁ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አ</w:t>
      </w:r>
      <w:r w:rsidR="00C83B62" w:rsidRPr="00C92E84">
        <w:rPr>
          <w:rFonts w:ascii="Abyssinica SIL" w:hAnsi="Abyssinica SIL" w:cs="Abyssinica SIL"/>
          <w:lang w:val="am-ET"/>
        </w:rPr>
        <w:t>ሞሬ</w:t>
      </w:r>
      <w:r w:rsidR="0062432D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ወኢሰማዕክሙ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ቃልየ</w:t>
      </w:r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6B5BD2BD" w14:textId="1D06578A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06:11 </w:t>
      </w:r>
      <w:r w:rsidR="0062432D" w:rsidRPr="00C92E84">
        <w:rPr>
          <w:rFonts w:ascii="Abyssinica SIL" w:hAnsi="Abyssinica SIL" w:cs="Abyssinica SIL"/>
        </w:rPr>
        <w:t>ወወፅአ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ታሕተ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ዕፅ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B0E07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ፍሬታሰ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ዘኢዮአስ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ለኢያዝ</w:t>
      </w:r>
      <w:r w:rsidR="00C83B62" w:rsidRPr="00C92E84">
        <w:rPr>
          <w:rFonts w:ascii="Abyssinica SIL" w:hAnsi="Abyssinica SIL" w:cs="Abyssinica SIL"/>
          <w:lang w:val="am-ET"/>
        </w:rPr>
        <w:t>ሪ</w:t>
      </w:r>
      <w:r w:rsidR="00A26AF4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ወጌ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ይዘብጥ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ስርናየ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ዓውዱ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ያምሥጥ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756F04" w:rsidRPr="00C92E84">
        <w:rPr>
          <w:rFonts w:ascii="Abyssinica SIL" w:hAnsi="Abyssinica SIL" w:cs="Abyssinica SIL"/>
        </w:rPr>
        <w:t>ቅድሜ</w:t>
      </w:r>
      <w:r w:rsidR="0062432D" w:rsidRPr="00C92E84">
        <w:rPr>
          <w:rFonts w:ascii="Abyssinica SIL" w:hAnsi="Abyssinica SIL" w:cs="Abyssinica SIL"/>
        </w:rPr>
        <w:t>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9135BA" w:rsidRPr="00C92E84">
        <w:rPr>
          <w:rFonts w:ascii="Abyssinica SIL" w:hAnsi="Abyssinica SIL" w:cs="Abyssinica SIL"/>
        </w:rPr>
        <w:t>።</w:t>
      </w:r>
    </w:p>
    <w:p w14:paraId="4D9DEFC5" w14:textId="578422F1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ወአስተርአዮ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</w:t>
      </w:r>
      <w:r w:rsidR="00761E82" w:rsidRPr="00C92E84">
        <w:rPr>
          <w:rFonts w:ascii="Abyssinica SIL" w:hAnsi="Abyssinica SIL" w:cs="Abyssinica SIL"/>
        </w:rPr>
        <w:t>ኑዓ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ኃይል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06:13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ሆ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ወ</w:t>
      </w:r>
      <w:r w:rsidR="00C83B62" w:rsidRPr="00C92E84">
        <w:rPr>
          <w:rFonts w:ascii="Abyssinica SIL" w:hAnsi="Abyssinica SIL" w:cs="Abyssinica SIL"/>
          <w:lang w:val="am-ET"/>
        </w:rPr>
        <w:t>እ</w:t>
      </w:r>
      <w:r w:rsidR="0062432D" w:rsidRPr="00C92E84">
        <w:rPr>
          <w:rFonts w:ascii="Abyssinica SIL" w:hAnsi="Abyssinica SIL" w:cs="Abyssinica SIL"/>
        </w:rPr>
        <w:t>መሰ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ረከበተነ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እኪት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ወአይቴ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ስብሐቲሁ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ዘነገሩነ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አበዊነ</w:t>
      </w:r>
      <w:r w:rsidR="008746A5" w:rsidRPr="00C92E84">
        <w:rPr>
          <w:rFonts w:ascii="Abyssinica SIL" w:hAnsi="Abyssinica SIL" w:cs="Abyssinica SIL"/>
        </w:rPr>
        <w:t xml:space="preserve"> </w:t>
      </w:r>
      <w:r w:rsidR="00875C2C" w:rsidRPr="00C92E84">
        <w:rPr>
          <w:rFonts w:ascii="Abyssinica SIL" w:hAnsi="Abyssinica SIL" w:cs="Abyssinica SIL"/>
        </w:rPr>
        <w:t>ወይቤሉ</w:t>
      </w:r>
      <w:r w:rsidR="0062432D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ግብጽ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አውፅኦሙ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ለአበዊነ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ወይእዜሰ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ኀደገነ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ወአግብአነ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ምድ</w:t>
      </w:r>
      <w:r w:rsidR="00C83B62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ያም</w:t>
      </w:r>
      <w:r w:rsidR="009135BA" w:rsidRPr="00C92E84">
        <w:rPr>
          <w:rFonts w:ascii="Abyssinica SIL" w:hAnsi="Abyssinica SIL" w:cs="Abyssinica SIL"/>
        </w:rPr>
        <w:t>።</w:t>
      </w:r>
    </w:p>
    <w:p w14:paraId="7D383BA5" w14:textId="631A89FC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06:14</w:t>
      </w:r>
      <w:r w:rsidR="00A26AF4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ወነፀ</w:t>
      </w:r>
      <w:r w:rsidR="0062432D" w:rsidRPr="00C92E84">
        <w:rPr>
          <w:rFonts w:ascii="Abyssinica SIL" w:hAnsi="Abyssinica SIL" w:cs="Abyssinica SIL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በኃይለከ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ወታድኅኖሙ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ፈኖኩከ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06:15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C83B62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ሆ</w:t>
      </w:r>
      <w:r w:rsidR="008746A5" w:rsidRPr="00C92E84">
        <w:rPr>
          <w:rFonts w:ascii="Abyssinica SIL" w:hAnsi="Abyssinica SIL" w:cs="Abyssinica SIL"/>
        </w:rPr>
        <w:t xml:space="preserve"> </w:t>
      </w:r>
      <w:r w:rsidR="00D159C6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</w:t>
      </w:r>
      <w:r w:rsidR="0095420E" w:rsidRPr="00C92E84">
        <w:rPr>
          <w:rFonts w:ascii="Abyssinica SIL" w:hAnsi="Abyssinica SIL" w:cs="Abyssinica SIL"/>
        </w:rPr>
        <w:t>{.}</w:t>
      </w:r>
      <w:r w:rsidR="00C83B62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ኅ</w:t>
      </w:r>
      <w:r w:rsidR="00C83B62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አእላፍየኒ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ውሑዳን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ምናሴ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95420E" w:rsidRPr="00C92E84">
        <w:rPr>
          <w:rFonts w:ascii="Abyssinica SIL" w:hAnsi="Abyssinica SIL" w:cs="Abyssinica SIL"/>
        </w:rPr>
        <w:t>ንኡሰ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አቡየ</w:t>
      </w:r>
      <w:r w:rsidRPr="00C92E84">
        <w:rPr>
          <w:rFonts w:ascii="Abyssinica SIL" w:hAnsi="Abyssinica SIL" w:cs="Abyssinica SIL"/>
        </w:rPr>
        <w:t>:</w:t>
      </w:r>
    </w:p>
    <w:p w14:paraId="730BBF08" w14:textId="1E4E7290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06:16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ወትቀትሎሙ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9135BA" w:rsidRPr="00C92E84">
        <w:rPr>
          <w:rFonts w:ascii="Abyssinica SIL" w:hAnsi="Abyssinica SIL" w:cs="Abyssinica SIL"/>
        </w:rPr>
        <w:t>።</w:t>
      </w:r>
    </w:p>
    <w:p w14:paraId="354AE92F" w14:textId="54F5357F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06:17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813FDC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ረከብኩ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ሞገሰ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አዕይንቲከ</w:t>
      </w:r>
      <w:r w:rsidR="008746A5" w:rsidRPr="00C92E84">
        <w:rPr>
          <w:rFonts w:ascii="Abyssinica SIL" w:hAnsi="Abyssinica SIL" w:cs="Abyssinica SIL"/>
        </w:rPr>
        <w:t xml:space="preserve"> </w:t>
      </w:r>
      <w:r w:rsidR="00091A29" w:rsidRPr="00C92E84">
        <w:rPr>
          <w:rFonts w:ascii="Abyssinica SIL" w:hAnsi="Abyssinica SIL" w:cs="Abyssinica SIL"/>
        </w:rPr>
        <w:t>ግበ</w:t>
      </w:r>
      <w:r w:rsidR="006243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ተአምረ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751EE5" w:rsidRPr="00C92E84">
        <w:rPr>
          <w:rFonts w:ascii="Abyssinica SIL" w:hAnsi="Abyssinica SIL" w:cs="Abyssinica SIL"/>
        </w:rPr>
        <w:t>(</w:t>
      </w:r>
      <w:r w:rsidR="0062432D" w:rsidRPr="00C92E84">
        <w:rPr>
          <w:rFonts w:ascii="Abyssinica SIL" w:hAnsi="Abyssinica SIL" w:cs="Abyssinica SIL"/>
        </w:rPr>
        <w:t>ንተ</w:t>
      </w:r>
      <w:r w:rsidR="00751EE5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ዘትትናገር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ምስሌየ</w:t>
      </w:r>
      <w:r w:rsidR="009135BA" w:rsidRPr="00C92E84">
        <w:rPr>
          <w:rFonts w:ascii="Abyssinica SIL" w:hAnsi="Abyssinica SIL" w:cs="Abyssinica SIL"/>
        </w:rPr>
        <w:t>።</w:t>
      </w:r>
    </w:p>
    <w:p w14:paraId="153BA0EA" w14:textId="7AA64D8A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ኢትሖር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896E4B" w:rsidRPr="00C92E84">
        <w:rPr>
          <w:rFonts w:ascii="Abyssinica SIL" w:hAnsi="Abyssinica SIL" w:cs="Abyssinica SIL"/>
        </w:rPr>
        <w:t>እ</w:t>
      </w:r>
      <w:r w:rsidR="0062432D" w:rsidRPr="00C92E84">
        <w:rPr>
          <w:rFonts w:ascii="Abyssinica SIL" w:hAnsi="Abyssinica SIL" w:cs="Abyssinica SIL"/>
        </w:rPr>
        <w:t>ገብእ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ኀቤከ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ወአመጽእ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መሥዋዕትየ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ወእሲም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ቅድሜከ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ወእፀንሐከ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ትገብእ</w:t>
      </w:r>
      <w:r w:rsidR="009135BA" w:rsidRPr="00C92E84">
        <w:rPr>
          <w:rFonts w:ascii="Abyssinica SIL" w:hAnsi="Abyssinica SIL" w:cs="Abyssinica SIL"/>
        </w:rPr>
        <w:t>።</w:t>
      </w:r>
    </w:p>
    <w:p w14:paraId="166BB955" w14:textId="44BEAF55" w:rsidR="00B25217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06:19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B935BC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B62032" w:rsidRPr="00C92E84">
        <w:rPr>
          <w:rFonts w:ascii="Abyssinica SIL" w:hAnsi="Abyssinica SIL" w:cs="Abyssinica SIL"/>
        </w:rPr>
        <w:t>ጠ</w:t>
      </w:r>
      <w:r w:rsidR="0062432D" w:rsidRPr="00C92E84">
        <w:rPr>
          <w:rFonts w:ascii="Abyssinica SIL" w:hAnsi="Abyssinica SIL" w:cs="Abyssinica SIL"/>
        </w:rPr>
        <w:t>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ወዳፍንታ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ሥጋ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ወወደየ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መቅጹት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</w:t>
      </w:r>
      <w:r w:rsidR="00AC1F25" w:rsidRPr="00C92E84">
        <w:rPr>
          <w:rFonts w:ascii="Abyssinica SIL" w:hAnsi="Abyssinica SIL" w:cs="Abyssinica SIL"/>
        </w:rPr>
        <w:t>{.}</w:t>
      </w:r>
      <w:r w:rsidR="00751EE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ሰ</w:t>
      </w:r>
      <w:r w:rsidR="00751EE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751EE5" w:rsidRPr="00C92E84">
        <w:rPr>
          <w:rFonts w:ascii="Abyssinica SIL" w:hAnsi="Abyssinica SIL" w:cs="Abyssinica SIL"/>
        </w:rPr>
        <w:t>ዕፅ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</w:t>
      </w:r>
      <w:r w:rsidR="00751EE5" w:rsidRPr="00C92E84">
        <w:rPr>
          <w:rFonts w:ascii="Abyssinica SIL" w:hAnsi="Abyssinica SIL" w:cs="Abyssinica SIL"/>
          <w:lang w:val="am-ET"/>
        </w:rPr>
        <w:t>ገ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06:20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ሥጋሁ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ወኅብስተ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751EE5" w:rsidRPr="00C92E84">
        <w:rPr>
          <w:rFonts w:ascii="Abyssinica SIL" w:hAnsi="Abyssinica SIL" w:cs="Abyssinica SIL"/>
        </w:rPr>
        <w:t>ወ</w:t>
      </w:r>
      <w:r w:rsidR="00751EE5" w:rsidRPr="00C92E84">
        <w:rPr>
          <w:rFonts w:ascii="Abyssinica SIL" w:hAnsi="Abyssinica SIL" w:cs="Abyssinica SIL"/>
          <w:lang w:val="am-ET"/>
        </w:rPr>
        <w:t>ሢ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ኰኵሕ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ወከዓው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ከማሁ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2389034" w14:textId="77777777" w:rsidR="00B25217" w:rsidRPr="00C92E84" w:rsidRDefault="00B25217" w:rsidP="00252C40">
      <w:pPr>
        <w:spacing w:after="0" w:line="240" w:lineRule="auto"/>
        <w:rPr>
          <w:rFonts w:ascii="Abyssinica SIL" w:hAnsi="Abyssinica SIL" w:cs="Abyssinica SIL"/>
        </w:rPr>
      </w:pPr>
    </w:p>
    <w:p w14:paraId="489E2B04" w14:textId="14514A9C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06:21 </w:t>
      </w:r>
      <w:r w:rsidR="0062432D" w:rsidRPr="00C92E84">
        <w:rPr>
          <w:rFonts w:ascii="Abyssinica SIL" w:hAnsi="Abyssinica SIL" w:cs="Abyssinica SIL"/>
        </w:rPr>
        <w:t>ወአልዓለ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በትሮ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ወለከፎ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ሥጋ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ወነ</w:t>
      </w:r>
      <w:r w:rsidR="00393220" w:rsidRPr="00C92E84">
        <w:rPr>
          <w:rFonts w:ascii="Abyssinica SIL" w:hAnsi="Abyssinica SIL" w:cs="Abyssinica SIL"/>
          <w:lang w:val="am-ET"/>
        </w:rPr>
        <w:t>ደ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ኰኵሕ</w:t>
      </w:r>
      <w:r w:rsidR="008746A5" w:rsidRPr="00C92E84">
        <w:rPr>
          <w:rFonts w:ascii="Abyssinica SIL" w:hAnsi="Abyssinica SIL" w:cs="Abyssinica SIL"/>
        </w:rPr>
        <w:t xml:space="preserve"> </w:t>
      </w:r>
      <w:r w:rsidR="00FB2743" w:rsidRPr="00C92E84">
        <w:rPr>
          <w:rFonts w:ascii="Abyssinica SIL" w:hAnsi="Abyssinica SIL" w:cs="Abyssinica SIL"/>
        </w:rPr>
        <w:t>ወበልዓቶ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ሥጋ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ናእት 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አዕይንቲሁ</w:t>
      </w:r>
      <w:r w:rsidR="009135BA" w:rsidRPr="00C92E84">
        <w:rPr>
          <w:rFonts w:ascii="Abyssinica SIL" w:hAnsi="Abyssinica SIL" w:cs="Abyssinica SIL"/>
        </w:rPr>
        <w:t>።</w:t>
      </w:r>
    </w:p>
    <w:p w14:paraId="23C69E4B" w14:textId="0F132AFE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ወአእመረ</w:t>
      </w:r>
      <w:r w:rsidR="008746A5" w:rsidRPr="00C92E84">
        <w:rPr>
          <w:rFonts w:ascii="Abyssinica SIL" w:hAnsi="Abyssinica SIL" w:cs="Abyssinica SIL"/>
        </w:rPr>
        <w:t xml:space="preserve"> </w:t>
      </w:r>
      <w:r w:rsidR="00D42C34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 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  <w:lang w:val="am-ET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  <w:lang w:val="am-ET"/>
        </w:rPr>
        <w:t>ኦኣ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ርኢኩ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መል</w:t>
      </w:r>
      <w:r w:rsidR="00393220" w:rsidRPr="00C92E84">
        <w:rPr>
          <w:rFonts w:ascii="Abyssinica SIL" w:hAnsi="Abyssinica SIL" w:cs="Abyssinica SIL"/>
          <w:lang w:val="am-ET"/>
        </w:rPr>
        <w:t>ኣ</w:t>
      </w:r>
      <w:r w:rsidR="0062432D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በገጽ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06:23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ሰላም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ወኢትፍራህ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ኢትመውት</w:t>
      </w:r>
      <w:r w:rsidR="009135BA" w:rsidRPr="00C92E84">
        <w:rPr>
          <w:rFonts w:ascii="Abyssinica SIL" w:hAnsi="Abyssinica SIL" w:cs="Abyssinica SIL"/>
        </w:rPr>
        <w:t>።</w:t>
      </w:r>
    </w:p>
    <w:p w14:paraId="56B02DF4" w14:textId="587A9E55" w:rsidR="00B25217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06:24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ወነደቀ</w:t>
      </w:r>
      <w:r w:rsidR="008746A5" w:rsidRPr="00C92E84">
        <w:rPr>
          <w:rFonts w:ascii="Abyssinica SIL" w:hAnsi="Abyssinica SIL" w:cs="Abyssinica SIL"/>
        </w:rPr>
        <w:t xml:space="preserve"> </w:t>
      </w:r>
      <w:r w:rsidR="002C57BD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C57BD" w:rsidRPr="00C92E84">
        <w:rPr>
          <w:rFonts w:ascii="Abyssinica SIL" w:hAnsi="Abyssinica SIL" w:cs="Abyssinica SIL"/>
        </w:rPr>
        <w:t>በህየ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ምሥዋዓ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ወሰመዮ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ሰላመ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ሃለወ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ፍራታ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ለኤዝሪ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3121DFAE" w14:textId="0BC96A34" w:rsidR="001C4906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06:25 </w:t>
      </w:r>
      <w:r w:rsidR="0062432D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ሌሊት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ላህመ</w:t>
      </w:r>
      <w:r w:rsidR="008746A5" w:rsidRPr="00C92E84">
        <w:rPr>
          <w:rFonts w:ascii="Abyssinica SIL" w:hAnsi="Abyssinica SIL" w:cs="Abyssinica SIL"/>
        </w:rPr>
        <w:t xml:space="preserve"> </w:t>
      </w:r>
      <w:r w:rsidR="00472B53" w:rsidRPr="00C92E84">
        <w:rPr>
          <w:rFonts w:ascii="Abyssinica SIL" w:hAnsi="Abyssinica SIL" w:cs="Abyssinica SIL"/>
        </w:rPr>
        <w:t>ወግዝአ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ዘአቡከ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ካልአ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ለህመ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ዘ፯</w:t>
      </w:r>
      <w:r w:rsidR="0062432D" w:rsidRPr="00C92E84">
        <w:rPr>
          <w:rFonts w:ascii="Abyssinica SIL" w:hAnsi="Abyssinica SIL" w:cs="Abyssinica SIL"/>
        </w:rPr>
        <w:t>ዓመት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ወንሥት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ምሥዋዖ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ዘአቡከ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ስብር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06:26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ወንድቅ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ምሥዋዐ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አምላክከ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ዘአስተርአየከ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ማ</w:t>
      </w:r>
      <w:r w:rsidR="00393220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ዘበዝንቱ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ደወል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ወንሣእ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ካልአ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ላህመ</w:t>
      </w:r>
      <w:r w:rsidR="008746A5" w:rsidRPr="00C92E84">
        <w:rPr>
          <w:rFonts w:ascii="Abyssinica SIL" w:hAnsi="Abyssinica SIL" w:cs="Abyssinica SIL"/>
        </w:rPr>
        <w:t xml:space="preserve"> </w:t>
      </w:r>
      <w:r w:rsidR="00ED006E" w:rsidRPr="00C92E84">
        <w:rPr>
          <w:rFonts w:ascii="Abyssinica SIL" w:hAnsi="Abyssinica SIL" w:cs="Abyssinica SIL"/>
        </w:rPr>
        <w:t>ወግበ</w:t>
      </w:r>
      <w:r w:rsidR="0062432D" w:rsidRPr="00C92E84">
        <w:rPr>
          <w:rFonts w:ascii="Abyssinica SIL" w:hAnsi="Abyssinica SIL" w:cs="Abyssinica SIL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መሥዋዕተ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ዘሰበርከ</w:t>
      </w:r>
      <w:r w:rsidR="009135BA" w:rsidRPr="00C92E84">
        <w:rPr>
          <w:rFonts w:ascii="Abyssinica SIL" w:hAnsi="Abyssinica SIL" w:cs="Abyssinica SIL"/>
        </w:rPr>
        <w:t>።</w:t>
      </w:r>
    </w:p>
    <w:p w14:paraId="684F79C2" w14:textId="055F3691" w:rsidR="00A55610" w:rsidRPr="00C92E84" w:rsidRDefault="001C490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06:27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፲</w:t>
      </w:r>
      <w:r w:rsidR="00393220" w:rsidRPr="00C92E84">
        <w:rPr>
          <w:rFonts w:ascii="Abyssinica SIL" w:hAnsi="Abyssinica SIL" w:cs="Abyssinica SIL"/>
        </w:rPr>
        <w:t>ወ፫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አግብርቲሁ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ፈርሃ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በዊአ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መዓልተ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ሌሊተ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ይበውእ</w:t>
      </w:r>
      <w:r w:rsidR="009135BA" w:rsidRPr="00C92E84">
        <w:rPr>
          <w:rFonts w:ascii="Abyssinica SIL" w:hAnsi="Abyssinica SIL" w:cs="Abyssinica SIL"/>
        </w:rPr>
        <w:t>።</w:t>
      </w:r>
    </w:p>
    <w:p w14:paraId="1EB5C5DF" w14:textId="6ABE35E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06:28</w:t>
      </w:r>
      <w:r w:rsidR="0062432D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ወጌ</w:t>
      </w:r>
      <w:r w:rsidR="0062432D" w:rsidRPr="00C92E84">
        <w:rPr>
          <w:rFonts w:ascii="Abyssinica SIL" w:hAnsi="Abyssinica SIL" w:cs="Abyssinica SIL"/>
        </w:rPr>
        <w:t>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ወረከብዎ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ንሱተ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ለምሥዋዓ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በዓል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ወምስል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ስቡር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ወላህም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መግዝእ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ግቡር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መሥዋዕተ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ምሥዋዕ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ዘነደቀ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06:29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ወተባሀሉ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በበይናቲሆሙ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ግብረ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C310C6" w:rsidRPr="00C92E84">
        <w:rPr>
          <w:rFonts w:ascii="Abyssinica SIL" w:hAnsi="Abyssinica SIL" w:cs="Abyssinica SIL"/>
        </w:rPr>
        <w:t>ወኃሠሡ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ወሐ</w:t>
      </w:r>
      <w:r w:rsidR="00393220" w:rsidRPr="00C92E84">
        <w:rPr>
          <w:rFonts w:ascii="Abyssinica SIL" w:hAnsi="Abyssinica SIL" w:cs="Abyssinica SIL"/>
          <w:lang w:val="am-ET"/>
        </w:rPr>
        <w:t>(</w:t>
      </w:r>
      <w:r w:rsidR="00C310C6" w:rsidRPr="00C92E84">
        <w:rPr>
          <w:rFonts w:ascii="Abyssinica SIL" w:hAnsi="Abyssinica SIL" w:cs="Abyssinica SIL"/>
        </w:rPr>
        <w:t>የቱ</w:t>
      </w:r>
      <w:r w:rsidR="00393220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C310C6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393220" w:rsidRPr="00C92E84">
        <w:rPr>
          <w:rFonts w:ascii="Abyssinica SIL" w:hAnsi="Abyssinica SIL" w:cs="Abyssinica SIL"/>
        </w:rPr>
        <w:t>ጌ</w:t>
      </w:r>
      <w:r w:rsidR="00AA1826" w:rsidRPr="00C92E84">
        <w:rPr>
          <w:rFonts w:ascii="Abyssinica SIL" w:hAnsi="Abyssinica SIL" w:cs="Abyssinica SIL"/>
        </w:rPr>
        <w:t>ዴ</w:t>
      </w:r>
      <w:r w:rsidR="0062432D" w:rsidRPr="00C92E84">
        <w:rPr>
          <w:rFonts w:ascii="Abyssinica SIL" w:hAnsi="Abyssinica SIL" w:cs="Abyssinica SIL"/>
        </w:rPr>
        <w:t>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</w:t>
      </w:r>
      <w:r w:rsidR="00376309" w:rsidRPr="00C92E84">
        <w:rPr>
          <w:rFonts w:ascii="Abyssinica SIL" w:hAnsi="Abyssinica SIL" w:cs="Abyssinica SIL"/>
          <w:lang w:val="am-ET"/>
        </w:rPr>
        <w:t>ን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A1826" w:rsidRPr="00C92E84">
        <w:rPr>
          <w:rFonts w:ascii="Abyssinica SIL" w:hAnsi="Abyssinica SIL" w:cs="Abyssinica SIL"/>
        </w:rPr>
        <w:t>ግ</w:t>
      </w:r>
      <w:r w:rsidR="0062432D" w:rsidRPr="00C92E84">
        <w:rPr>
          <w:rFonts w:ascii="Abyssinica SIL" w:hAnsi="Abyssinica SIL" w:cs="Abyssinica SIL"/>
        </w:rPr>
        <w:t>ብረ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06:30</w:t>
      </w:r>
      <w:r w:rsidR="0062432D" w:rsidRPr="00C92E84">
        <w:rPr>
          <w:rFonts w:ascii="Abyssinica SIL" w:hAnsi="Abyssinica SIL" w:cs="Abyssinica SIL"/>
        </w:rPr>
        <w:t xml:space="preserve"> 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</w:rPr>
        <w:t>ሰብ</w:t>
      </w:r>
      <w:r w:rsidR="00376309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ለዮአስ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አምጽእ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ይቅትልዎ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</w:t>
      </w:r>
      <w:r w:rsidR="00376309" w:rsidRPr="00C92E84">
        <w:rPr>
          <w:rFonts w:ascii="Abyssinica SIL" w:hAnsi="Abyssinica SIL" w:cs="Abyssinica SIL"/>
          <w:lang w:val="am-ET"/>
        </w:rPr>
        <w:t>ሥ</w:t>
      </w:r>
      <w:r w:rsidR="0062432D" w:rsidRPr="00C92E84">
        <w:rPr>
          <w:rFonts w:ascii="Abyssinica SIL" w:hAnsi="Abyssinica SIL" w:cs="Abyssinica SIL"/>
        </w:rPr>
        <w:t>ዋዓ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ዘላዕሌሁ</w:t>
      </w:r>
      <w:r w:rsidR="009135BA" w:rsidRPr="00C92E84">
        <w:rPr>
          <w:rFonts w:ascii="Abyssinica SIL" w:hAnsi="Abyssinica SIL" w:cs="Abyssinica SIL"/>
        </w:rPr>
        <w:t>።</w:t>
      </w:r>
    </w:p>
    <w:p w14:paraId="79ACE025" w14:textId="320B446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06:31</w:t>
      </w:r>
      <w:r w:rsidR="0062432D" w:rsidRPr="00C92E84">
        <w:rPr>
          <w:rFonts w:ascii="Abyssinica SIL" w:hAnsi="Abyssinica SIL" w:cs="Abyssinica SIL"/>
        </w:rPr>
        <w:t xml:space="preserve">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  <w:lang w:val="am-ET"/>
        </w:rPr>
        <w:t>ዮ</w:t>
      </w:r>
      <w:r w:rsidR="0062432D" w:rsidRPr="00C92E84">
        <w:rPr>
          <w:rFonts w:ascii="Abyssinica SIL" w:hAnsi="Abyssinica SIL" w:cs="Abyssinica SIL"/>
        </w:rPr>
        <w:t>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ለሰብእ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አንትሙኑ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ይእዜ</w:t>
      </w:r>
      <w:r w:rsidR="008746A5" w:rsidRPr="00C92E84">
        <w:rPr>
          <w:rFonts w:ascii="Abyssinica SIL" w:hAnsi="Abyssinica SIL" w:cs="Abyssinica SIL"/>
        </w:rPr>
        <w:t xml:space="preserve"> </w:t>
      </w:r>
      <w:r w:rsidR="00020697" w:rsidRPr="00C92E84">
        <w:rPr>
          <w:rFonts w:ascii="Abyssinica SIL" w:hAnsi="Abyssinica SIL" w:cs="Abyssinica SIL"/>
        </w:rPr>
        <w:t>ትትቤቀሉ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አንትሙኑ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ታድኅንዎ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ትቅትሉ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ዘገ</w:t>
      </w:r>
      <w:r w:rsidR="0023457F" w:rsidRPr="00C92E84">
        <w:rPr>
          <w:rFonts w:ascii="Abyssinica SIL" w:hAnsi="Abyssinica SIL" w:cs="Abyssinica SIL"/>
        </w:rPr>
        <w:t>ፍዖ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ወእመሰ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አምላክ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ይጸብሕ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ለይሙት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ዘገፍዖ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ወይትበቀል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ለዘ</w:t>
      </w:r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  <w:lang w:val="am-ET"/>
        </w:rPr>
        <w:t>ነ</w:t>
      </w:r>
      <w:r w:rsidR="0023457F" w:rsidRPr="00C92E84">
        <w:rPr>
          <w:rFonts w:ascii="Abyssinica SIL" w:hAnsi="Abyssinica SIL" w:cs="Abyssinica SIL"/>
        </w:rPr>
        <w:t>ሰ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</w:rPr>
        <w:t>ምሥ</w:t>
      </w:r>
      <w:r w:rsidR="00376309" w:rsidRPr="00C92E84">
        <w:rPr>
          <w:rFonts w:ascii="Abyssinica SIL" w:hAnsi="Abyssinica SIL" w:cs="Abyssinica SIL"/>
          <w:lang w:val="am-ET"/>
        </w:rPr>
        <w:t>ዋዒ</w:t>
      </w:r>
      <w:r w:rsidR="0062432D" w:rsidRPr="00C92E84">
        <w:rPr>
          <w:rFonts w:ascii="Abyssinica SIL" w:hAnsi="Abyssinica SIL" w:cs="Abyssinica SIL"/>
        </w:rPr>
        <w:t>ሁ</w:t>
      </w:r>
      <w:r w:rsidR="009135BA" w:rsidRPr="00C92E84">
        <w:rPr>
          <w:rFonts w:ascii="Abyssinica SIL" w:hAnsi="Abyssinica SIL" w:cs="Abyssinica SIL"/>
        </w:rPr>
        <w:t>።</w:t>
      </w:r>
    </w:p>
    <w:p w14:paraId="3C141C1A" w14:textId="5A9944C4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06:32</w:t>
      </w:r>
      <w:r w:rsidR="0062432D" w:rsidRPr="00C92E84">
        <w:rPr>
          <w:rFonts w:ascii="Abyssinica SIL" w:hAnsi="Abyssinica SIL" w:cs="Abyssinica SIL"/>
        </w:rPr>
        <w:t xml:space="preserve"> </w:t>
      </w:r>
      <w:r w:rsidR="0023457F" w:rsidRPr="00C92E84">
        <w:rPr>
          <w:rFonts w:ascii="Abyssinica SIL" w:hAnsi="Abyssinica SIL" w:cs="Abyssinica SIL"/>
        </w:rPr>
        <w:t>ወሰመዮ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ነሠቱ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ምሥዋዖ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DC74CF7" w14:textId="46F1E7CD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06:33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</w:rPr>
        <w:t>ወዓማሌ</w:t>
      </w:r>
      <w:r w:rsidR="0062432D" w:rsidRPr="00C92E84">
        <w:rPr>
          <w:rFonts w:ascii="Abyssinica SIL" w:hAnsi="Abyssinica SIL" w:cs="Abyssinica SIL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</w:rPr>
        <w:t>ወ</w:t>
      </w:r>
      <w:r w:rsidR="00376309" w:rsidRPr="00C92E84">
        <w:rPr>
          <w:rFonts w:ascii="Abyssinica SIL" w:hAnsi="Abyssinica SIL" w:cs="Abyssinica SIL"/>
          <w:lang w:val="am-ET"/>
        </w:rPr>
        <w:t>ዓ</w:t>
      </w:r>
      <w:r w:rsidR="007C5741" w:rsidRPr="00C92E84">
        <w:rPr>
          <w:rFonts w:ascii="Abyssinica SIL" w:hAnsi="Abyssinica SIL" w:cs="Abyssinica SIL"/>
        </w:rPr>
        <w:t>ደ</w:t>
      </w:r>
      <w:r w:rsidR="0062432D" w:rsidRPr="00C92E84">
        <w:rPr>
          <w:rFonts w:ascii="Abyssinica SIL" w:hAnsi="Abyssinica SIL" w:cs="Abyssinica SIL"/>
        </w:rPr>
        <w:t>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ወኀደሩ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742DCB" w:rsidRPr="00C92E84">
        <w:rPr>
          <w:rFonts w:ascii="Abyssinica SIL" w:hAnsi="Abyssinica SIL" w:cs="Abyssinica SIL"/>
        </w:rPr>
        <w:t>ቈላ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ኢየዝራኤል</w:t>
      </w:r>
      <w:r w:rsidR="009135BA" w:rsidRPr="00C92E84">
        <w:rPr>
          <w:rFonts w:ascii="Abyssinica SIL" w:hAnsi="Abyssinica SIL" w:cs="Abyssinica SIL"/>
        </w:rPr>
        <w:t>።</w:t>
      </w:r>
    </w:p>
    <w:p w14:paraId="6C994F37" w14:textId="165174E4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06:34</w:t>
      </w:r>
      <w:r w:rsidR="0062432D" w:rsidRPr="00C92E84">
        <w:rPr>
          <w:rFonts w:ascii="Abyssinica SIL" w:hAnsi="Abyssinica SIL" w:cs="Abyssinica SIL"/>
        </w:rPr>
        <w:t xml:space="preserve"> ወአጽንዖ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መንፈሰ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ወነፍሐ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B90B29" w:rsidRPr="00C92E84">
        <w:rPr>
          <w:rFonts w:ascii="Abyssinica SIL" w:hAnsi="Abyssinica SIL" w:cs="Abyssinica SIL"/>
        </w:rPr>
        <w:t>ወወውዓ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አብየዜር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በድኅሬሁ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ምናሴ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ወአውየወ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እምድኅ</w:t>
      </w:r>
      <w:r w:rsidR="00376309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ሁ</w:t>
      </w:r>
      <w:r w:rsidR="009135BA" w:rsidRPr="00C92E84">
        <w:rPr>
          <w:rFonts w:ascii="Abyssinica SIL" w:hAnsi="Abyssinica SIL" w:cs="Abyssinica SIL"/>
        </w:rPr>
        <w:t>።</w:t>
      </w:r>
    </w:p>
    <w:p w14:paraId="229AB888" w14:textId="7B9E780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06:35</w:t>
      </w:r>
      <w:r w:rsidR="0062432D" w:rsidRPr="00C92E84">
        <w:rPr>
          <w:rFonts w:ascii="Abyssinica SIL" w:hAnsi="Abyssinica SIL" w:cs="Abyssinica SIL"/>
        </w:rPr>
        <w:t xml:space="preserve"> ወፈነወ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76309" w:rsidRPr="00C92E84">
        <w:rPr>
          <w:rFonts w:ascii="Abyssinica SIL" w:hAnsi="Abyssinica SIL" w:cs="Abyssinica SIL"/>
        </w:rPr>
        <w:t>አሴ</w:t>
      </w:r>
      <w:r w:rsidR="006243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D7D86" w:rsidRPr="00C92E84">
        <w:rPr>
          <w:rFonts w:ascii="Abyssinica SIL" w:hAnsi="Abyssinica SIL" w:cs="Abyssinica SIL"/>
        </w:rPr>
        <w:t>ዛ</w:t>
      </w:r>
      <w:r w:rsidR="0062432D" w:rsidRPr="00C92E84">
        <w:rPr>
          <w:rFonts w:ascii="Abyssinica SIL" w:hAnsi="Abyssinica SIL" w:cs="Abyssinica SIL"/>
        </w:rPr>
        <w:t>ቡሎን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54567" w:rsidRPr="00C92E84">
        <w:rPr>
          <w:rFonts w:ascii="Abyssinica SIL" w:hAnsi="Abyssinica SIL" w:cs="Abyssinica SIL"/>
        </w:rPr>
        <w:t>ወንፍታሌ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376309" w:rsidRPr="00C92E84">
        <w:rPr>
          <w:rFonts w:ascii="Abyssinica SIL" w:hAnsi="Abyssinica SIL" w:cs="Abyssinica SIL"/>
          <w:lang w:val="am-ET"/>
        </w:rPr>
        <w:t>ተቀ</w:t>
      </w:r>
      <w:r w:rsidR="0062432D" w:rsidRPr="00C92E84">
        <w:rPr>
          <w:rFonts w:ascii="Abyssinica SIL" w:hAnsi="Abyssinica SIL" w:cs="Abyssinica SIL"/>
        </w:rPr>
        <w:t>በልዎሙ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06:36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954567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</w:t>
      </w:r>
      <w:r w:rsidR="00376309" w:rsidRPr="00C92E84">
        <w:rPr>
          <w:rFonts w:ascii="Abyssinica SIL" w:hAnsi="Abyssinica SIL" w:cs="Abyssinica SIL"/>
          <w:lang w:val="am-ET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954567" w:rsidRPr="00C92E84">
        <w:rPr>
          <w:rFonts w:ascii="Abyssinica SIL" w:hAnsi="Abyssinica SIL" w:cs="Abyssinica SIL"/>
        </w:rPr>
        <w:t>ለእግዚኣ</w:t>
      </w:r>
      <w:r w:rsidR="0062432D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ታድኅኖሙ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954567" w:rsidRPr="00C92E84">
        <w:rPr>
          <w:rFonts w:ascii="Abyssinica SIL" w:hAnsi="Abyssinica SIL" w:cs="Abyssinica SIL"/>
        </w:rPr>
        <w:t>በእዴ</w:t>
      </w:r>
      <w:r w:rsidR="0062432D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ትቤ</w:t>
      </w:r>
      <w:r w:rsidR="009135BA" w:rsidRPr="00C92E84">
        <w:rPr>
          <w:rFonts w:ascii="Abyssinica SIL" w:hAnsi="Abyssinica SIL" w:cs="Abyssinica SIL"/>
        </w:rPr>
        <w:t>።</w:t>
      </w:r>
    </w:p>
    <w:p w14:paraId="290903BE" w14:textId="7A0D0159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06:37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0F0353" w:rsidRPr="00C92E84">
        <w:rPr>
          <w:rFonts w:ascii="Abyssinica SIL" w:hAnsi="Abyssinica SIL" w:cs="Abyssinica SIL"/>
        </w:rPr>
        <w:t>እሰ</w:t>
      </w:r>
      <w:r w:rsidR="0062432D" w:rsidRPr="00C92E84">
        <w:rPr>
          <w:rFonts w:ascii="Abyssinica SIL" w:hAnsi="Abyssinica SIL" w:cs="Abyssinica SIL"/>
        </w:rPr>
        <w:t>ፍኅ</w:t>
      </w:r>
      <w:r w:rsidR="008746A5" w:rsidRPr="00C92E84">
        <w:rPr>
          <w:rFonts w:ascii="Abyssinica SIL" w:hAnsi="Abyssinica SIL" w:cs="Abyssinica SIL"/>
        </w:rPr>
        <w:t xml:space="preserve"> </w:t>
      </w:r>
      <w:r w:rsidR="000F0353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ምረ</w:t>
      </w:r>
      <w:r w:rsidR="008746A5" w:rsidRPr="00C92E84">
        <w:rPr>
          <w:rFonts w:ascii="Abyssinica SIL" w:hAnsi="Abyssinica SIL" w:cs="Abyssinica SIL"/>
        </w:rPr>
        <w:t xml:space="preserve"> </w:t>
      </w:r>
      <w:r w:rsidR="000F0353" w:rsidRPr="00C92E84">
        <w:rPr>
          <w:rFonts w:ascii="Abyssinica SIL" w:hAnsi="Abyssinica SIL" w:cs="Abyssinica SIL"/>
        </w:rPr>
        <w:t>ብዙተ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ዓውድ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D639DD" w:rsidRPr="00C92E84">
        <w:rPr>
          <w:rFonts w:ascii="Abyssinica SIL" w:hAnsi="Abyssinica SIL" w:cs="Abyssinica SIL"/>
          <w:lang w:val="am-ET"/>
        </w:rPr>
        <w:t>እም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ጠል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</w:t>
      </w:r>
      <w:r w:rsidR="00D639DD" w:rsidRPr="00C92E84">
        <w:rPr>
          <w:rFonts w:ascii="Abyssinica SIL" w:hAnsi="Abyssinica SIL" w:cs="Abyssinica SIL"/>
          <w:lang w:val="am-ET"/>
        </w:rPr>
        <w:t>ተ ፀምር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ይቡስ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አአም</w:t>
      </w:r>
      <w:r w:rsidR="00206693" w:rsidRPr="00C92E84">
        <w:rPr>
          <w:rFonts w:ascii="Abyssinica SIL" w:hAnsi="Abyssinica SIL" w:cs="Abyssinica SIL"/>
        </w:rPr>
        <w:t>{.}</w:t>
      </w:r>
      <w:r w:rsidR="00D639DD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ር</w:t>
      </w:r>
      <w:r w:rsidR="00D639DD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ታድኅኖሙ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በእ</w:t>
      </w:r>
      <w:r w:rsidR="00D639DD" w:rsidRPr="00C92E84">
        <w:rPr>
          <w:rFonts w:ascii="Abyssinica SIL" w:hAnsi="Abyssinica SIL" w:cs="Abyssinica SIL"/>
        </w:rPr>
        <w:t>ዴ</w:t>
      </w:r>
      <w:r w:rsidR="00D639DD" w:rsidRPr="00C92E84">
        <w:rPr>
          <w:rFonts w:ascii="Abyssinica SIL" w:hAnsi="Abyssinica SIL" w:cs="Abyssinica SIL"/>
          <w:lang w:val="am-ET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  <w:lang w:val="am-ET"/>
        </w:rPr>
        <w:t>በ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ትቤ</w:t>
      </w:r>
      <w:r w:rsidR="009135BA" w:rsidRPr="00C92E84">
        <w:rPr>
          <w:rFonts w:ascii="Abyssinica SIL" w:hAnsi="Abyssinica SIL" w:cs="Abyssinica SIL"/>
        </w:rPr>
        <w:t>።</w:t>
      </w:r>
    </w:p>
    <w:p w14:paraId="5B58D472" w14:textId="095B013E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06:38</w:t>
      </w:r>
      <w:r w:rsidR="0062432D" w:rsidRPr="00C92E84">
        <w:rPr>
          <w:rFonts w:ascii="Abyssinica SIL" w:hAnsi="Abyssinica SIL" w:cs="Abyssinica SIL"/>
        </w:rPr>
        <w:t xml:space="preserve"> ወኮነ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ወጌ</w:t>
      </w:r>
      <w:r w:rsidR="0062432D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በ</w:t>
      </w:r>
      <w:r w:rsidR="00D639DD" w:rsidRPr="00C92E84">
        <w:rPr>
          <w:rFonts w:ascii="Abyssinica SIL" w:hAnsi="Abyssinica SIL" w:cs="Abyssinica SIL"/>
          <w:lang w:val="am-ET"/>
        </w:rPr>
        <w:t>ሳ</w:t>
      </w:r>
      <w:r w:rsidR="0062432D" w:rsidRPr="00C92E84">
        <w:rPr>
          <w:rFonts w:ascii="Abyssinica SIL" w:hAnsi="Abyssinica SIL" w:cs="Abyssinica SIL"/>
        </w:rPr>
        <w:t>ኒታ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</w:t>
      </w:r>
      <w:r w:rsidR="00D639DD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ፀምር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ፀምር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66EEF" w:rsidRPr="00C92E84">
        <w:rPr>
          <w:rFonts w:ascii="Abyssinica SIL" w:hAnsi="Abyssinica SIL" w:cs="Abyssinica SIL"/>
        </w:rPr>
        <w:t>ዳ</w:t>
      </w:r>
      <w:r w:rsidR="0062432D" w:rsidRPr="00C92E84">
        <w:rPr>
          <w:rFonts w:ascii="Abyssinica SIL" w:hAnsi="Abyssinica SIL" w:cs="Abyssinica SIL"/>
        </w:rPr>
        <w:t>ይገን</w:t>
      </w:r>
      <w:r w:rsidR="009135BA" w:rsidRPr="00C92E84">
        <w:rPr>
          <w:rFonts w:ascii="Abyssinica SIL" w:hAnsi="Abyssinica SIL" w:cs="Abyssinica SIL"/>
        </w:rPr>
        <w:t>።</w:t>
      </w:r>
    </w:p>
    <w:p w14:paraId="761DC342" w14:textId="7C4B080A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06:39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ኢትትመዓዕ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በመዓትከ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ወእንግርከ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ካዕበ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አሐተ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ምረ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ይኩን</w:t>
      </w:r>
      <w:r w:rsidR="008746A5" w:rsidRPr="00C92E84">
        <w:rPr>
          <w:rFonts w:ascii="Abyssinica SIL" w:hAnsi="Abyssinica SIL" w:cs="Abyssinica SIL"/>
        </w:rPr>
        <w:t xml:space="preserve"> </w:t>
      </w:r>
      <w:r w:rsidR="00F16C36" w:rsidRPr="00C92E84">
        <w:rPr>
          <w:rFonts w:ascii="Abyssinica SIL" w:hAnsi="Abyssinica SIL" w:cs="Abyssinica SIL"/>
        </w:rPr>
        <w:t>ይቡሰ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ይረድ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  <w:lang w:val="am-ET"/>
        </w:rPr>
        <w:t>ጠ</w:t>
      </w:r>
      <w:r w:rsidR="0062432D" w:rsidRPr="00C92E84">
        <w:rPr>
          <w:rFonts w:ascii="Abyssinica SIL" w:hAnsi="Abyssinica SIL" w:cs="Abyssinica SIL"/>
        </w:rPr>
        <w:t>ል</w:t>
      </w:r>
      <w:r w:rsidR="009135BA" w:rsidRPr="00C92E84">
        <w:rPr>
          <w:rFonts w:ascii="Abyssinica SIL" w:hAnsi="Abyssinica SIL" w:cs="Abyssinica SIL"/>
        </w:rPr>
        <w:t>።</w:t>
      </w:r>
    </w:p>
    <w:p w14:paraId="4A7264E9" w14:textId="0AC03E20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06:40</w:t>
      </w:r>
      <w:r w:rsidR="0062432D" w:rsidRPr="00C92E84">
        <w:rPr>
          <w:rFonts w:ascii="Abyssinica SIL" w:hAnsi="Abyssinica SIL" w:cs="Abyssinica SIL"/>
        </w:rPr>
        <w:t xml:space="preserve"> 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ሊሊት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ይቡስ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ጸምር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</w:t>
      </w:r>
      <w:r w:rsidR="002E48D7" w:rsidRPr="00C92E84">
        <w:rPr>
          <w:rFonts w:ascii="Abyssinica SIL" w:hAnsi="Abyssinica SIL" w:cs="Abyssinica SIL"/>
        </w:rPr>
        <w:t>{………}</w:t>
      </w:r>
      <w:r w:rsidR="002E48D7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ጠል</w:t>
      </w:r>
      <w:r w:rsidR="00D639DD" w:rsidRPr="00C92E84">
        <w:rPr>
          <w:rFonts w:ascii="Abyssinica SIL" w:hAnsi="Abyssinica SIL" w:cs="Abyssinica SIL"/>
          <w:lang w:val="am-ET"/>
        </w:rPr>
        <w:t>)</w:t>
      </w:r>
      <w:r w:rsidR="009135BA" w:rsidRPr="00C92E84">
        <w:rPr>
          <w:rFonts w:ascii="Abyssinica SIL" w:hAnsi="Abyssinica SIL" w:cs="Abyssinica SIL"/>
        </w:rPr>
        <w:t>።</w:t>
      </w:r>
    </w:p>
    <w:p w14:paraId="14F14D56" w14:textId="77777777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</w:p>
    <w:p w14:paraId="095BA5BF" w14:textId="77777777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፯፡፡</w:t>
      </w:r>
    </w:p>
    <w:p w14:paraId="2C8168C9" w14:textId="77777777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</w:p>
    <w:p w14:paraId="16B3CC3E" w14:textId="28E5B4AA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07:01</w:t>
      </w:r>
      <w:r w:rsidR="0062432D" w:rsidRPr="00C92E84">
        <w:rPr>
          <w:rFonts w:ascii="Abyssinica SIL" w:hAnsi="Abyssinica SIL" w:cs="Abyssinica SIL"/>
        </w:rPr>
        <w:t xml:space="preserve"> </w:t>
      </w:r>
      <w:r w:rsidR="002E48D7" w:rsidRPr="00C92E84">
        <w:rPr>
          <w:rFonts w:ascii="Abyssinica SIL" w:hAnsi="Abyssinica SIL" w:cs="Abyssinica SIL"/>
        </w:rPr>
        <w:t>ወጌ</w:t>
      </w:r>
      <w:r w:rsidR="0062432D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ሮብዓም 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ወሐደሩ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አሮኤድ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ወትዕይንቶሙ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ለምድ</w:t>
      </w:r>
      <w:r w:rsidR="00D639DD" w:rsidRPr="00C92E84">
        <w:rPr>
          <w:rFonts w:ascii="Abyssinica SIL" w:hAnsi="Abyssinica SIL" w:cs="Abyssinica SIL"/>
          <w:lang w:val="am-ET"/>
        </w:rPr>
        <w:t>ያ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ወለዓማሌቅ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መስዕ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ምሥዋዕ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</w:t>
      </w:r>
      <w:r w:rsidR="00D639DD" w:rsidRPr="00C92E84">
        <w:rPr>
          <w:rFonts w:ascii="Abyssinica SIL" w:hAnsi="Abyssinica SIL" w:cs="Abyssinica SIL"/>
          <w:lang w:val="am-ET"/>
        </w:rPr>
        <w:t>ን</w:t>
      </w:r>
      <w:r w:rsidR="0062432D" w:rsidRPr="00C92E84">
        <w:rPr>
          <w:rFonts w:ascii="Abyssinica SIL" w:hAnsi="Abyssinica SIL" w:cs="Abyssinica SIL"/>
        </w:rPr>
        <w:t>ባሩ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ቈ</w:t>
      </w:r>
      <w:r w:rsidR="00D639DD" w:rsidRPr="00C92E84">
        <w:rPr>
          <w:rFonts w:ascii="Abyssinica SIL" w:hAnsi="Abyssinica SIL" w:cs="Abyssinica SIL"/>
          <w:lang w:val="am-ET"/>
        </w:rPr>
        <w:t>ላ</w:t>
      </w:r>
      <w:r w:rsidR="009135BA" w:rsidRPr="00C92E84">
        <w:rPr>
          <w:rFonts w:ascii="Abyssinica SIL" w:hAnsi="Abyssinica SIL" w:cs="Abyssinica SIL"/>
        </w:rPr>
        <w:t>።</w:t>
      </w:r>
      <w:r w:rsidR="007125B0" w:rsidRPr="00C92E84">
        <w:rPr>
          <w:rFonts w:ascii="Abyssinica SIL" w:hAnsi="Abyssinica SIL" w:cs="Abyssinica SIL"/>
        </w:rPr>
        <w:t xml:space="preserve"> </w:t>
      </w:r>
    </w:p>
    <w:p w14:paraId="47D382D8" w14:textId="2339417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07:02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ብዙኅ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ዘምስሌከ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ዘኢይክል</w:t>
      </w:r>
      <w:r w:rsidR="008746A5" w:rsidRPr="00C92E84">
        <w:rPr>
          <w:rFonts w:ascii="Abyssinica SIL" w:hAnsi="Abyssinica SIL" w:cs="Abyssinica SIL"/>
        </w:rPr>
        <w:t xml:space="preserve"> </w:t>
      </w:r>
      <w:r w:rsidR="00D639DD" w:rsidRPr="00C92E84">
        <w:rPr>
          <w:rFonts w:ascii="Abyssinica SIL" w:hAnsi="Abyssinica SIL" w:cs="Abyssinica SIL"/>
        </w:rPr>
        <w:t>አግብ</w:t>
      </w:r>
      <w:r w:rsidR="00D639DD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ኢይትመክሑ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ላዕሌየ</w:t>
      </w:r>
      <w:r w:rsidR="008746A5" w:rsidRPr="00C92E84">
        <w:rPr>
          <w:rFonts w:ascii="Abyssinica SIL" w:hAnsi="Abyssinica SIL" w:cs="Abyssinica SIL"/>
        </w:rPr>
        <w:t xml:space="preserve"> </w:t>
      </w:r>
      <w:r w:rsidR="00C64A99" w:rsidRPr="00C92E84">
        <w:rPr>
          <w:rFonts w:ascii="Abyssinica SIL" w:hAnsi="Abyssinica SIL" w:cs="Abyssinica SIL"/>
        </w:rPr>
        <w:t>ወኢይበሉ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አድኃነተኒ</w:t>
      </w:r>
      <w:r w:rsidR="009135BA" w:rsidRPr="00C92E84">
        <w:rPr>
          <w:rFonts w:ascii="Abyssinica SIL" w:hAnsi="Abyssinica SIL" w:cs="Abyssinica SIL"/>
        </w:rPr>
        <w:t>።</w:t>
      </w:r>
    </w:p>
    <w:p w14:paraId="65C5A54E" w14:textId="49F86C26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07:03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8C4CD7" w:rsidRPr="00C92E84">
        <w:rPr>
          <w:rFonts w:ascii="Abyssinica SIL" w:hAnsi="Abyssinica SIL" w:cs="Abyssinica SIL"/>
        </w:rPr>
        <w:t>እግዚኣ</w:t>
      </w:r>
      <w:r w:rsidR="0062432D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ንግሮሙ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ዘይፈርህ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እምኔክሙ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ወፈራህ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ለይግባእ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ወተመይጡ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B03112" w:rsidRPr="00C92E84">
        <w:rPr>
          <w:rFonts w:ascii="Abyssinica SIL" w:hAnsi="Abyssinica SIL" w:cs="Abyssinica SIL"/>
        </w:rPr>
        <w:t>ገላ</w:t>
      </w:r>
      <w:r w:rsidR="0062432D" w:rsidRPr="00C92E84">
        <w:rPr>
          <w:rFonts w:ascii="Abyssinica SIL" w:hAnsi="Abyssinica SIL" w:cs="Abyssinica SIL"/>
        </w:rPr>
        <w:t>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534C29" w:rsidRPr="00C92E84">
        <w:rPr>
          <w:rFonts w:ascii="Abyssinica SIL" w:hAnsi="Abyssinica SIL" w:cs="Abyssinica SIL"/>
        </w:rPr>
        <w:t>፪፻፻ወ፳፻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ወተርፉ</w:t>
      </w:r>
      <w:r w:rsidR="008746A5" w:rsidRPr="00C92E84">
        <w:rPr>
          <w:rFonts w:ascii="Abyssinica SIL" w:hAnsi="Abyssinica SIL" w:cs="Abyssinica SIL"/>
        </w:rPr>
        <w:t xml:space="preserve"> </w:t>
      </w:r>
      <w:r w:rsidR="00534C29" w:rsidRPr="00C92E84">
        <w:rPr>
          <w:rFonts w:ascii="Abyssinica SIL" w:hAnsi="Abyssinica SIL" w:cs="Abyssinica SIL"/>
        </w:rPr>
        <w:t>፻፻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A44A7CD" w14:textId="77777777" w:rsidR="00B25217" w:rsidRPr="00C92E84" w:rsidRDefault="00B25217" w:rsidP="00252C40">
      <w:pPr>
        <w:spacing w:after="0" w:line="240" w:lineRule="auto"/>
        <w:rPr>
          <w:rFonts w:ascii="Abyssinica SIL" w:hAnsi="Abyssinica SIL" w:cs="Abyssinica SIL"/>
        </w:rPr>
      </w:pPr>
    </w:p>
    <w:p w14:paraId="14F87ACC" w14:textId="43DF18FF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07:04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</w:rPr>
        <w:t>ለጌዴ</w:t>
      </w:r>
      <w:r w:rsidR="0062432D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ብዙኅ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አውርዶሙ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ወአመክሮሙ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እቤለከ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</w:t>
      </w:r>
      <w:r w:rsidR="00DA257C" w:rsidRPr="00C92E84">
        <w:rPr>
          <w:rFonts w:ascii="Abyssinica SIL" w:hAnsi="Abyssinica SIL" w:cs="Abyssinica SIL"/>
        </w:rPr>
        <w:t>ስሌ</w:t>
      </w:r>
      <w:r w:rsidR="0062432D" w:rsidRPr="00C92E84">
        <w:rPr>
          <w:rFonts w:ascii="Abyssinica SIL" w:hAnsi="Abyssinica SIL" w:cs="Abyssinica SIL"/>
        </w:rPr>
        <w:t>ከ</w:t>
      </w:r>
      <w:r w:rsidR="009135BA" w:rsidRPr="00C92E84">
        <w:rPr>
          <w:rFonts w:ascii="Abyssinica SIL" w:hAnsi="Abyssinica SIL" w:cs="Abyssinica SIL"/>
        </w:rPr>
        <w:t>።</w:t>
      </w:r>
    </w:p>
    <w:p w14:paraId="4929BF56" w14:textId="7A29C841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ወአውረዶሙ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ለሕዝብ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D523E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D523E" w:rsidRPr="00C92E84">
        <w:rPr>
          <w:rFonts w:ascii="Abyssinica SIL" w:hAnsi="Abyssinica SIL" w:cs="Abyssinica SIL"/>
        </w:rPr>
        <w:t>ኵሉ</w:t>
      </w:r>
      <w:r w:rsidR="0062432D" w:rsidRPr="00C92E84">
        <w:rPr>
          <w:rFonts w:ascii="Abyssinica SIL" w:hAnsi="Abyssinica SIL" w:cs="Abyssinica SIL"/>
        </w:rPr>
        <w:t xml:space="preserve"> ዘሰትየ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በልሳኑ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ይሰቲ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ከልብ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አቅሞ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ዘአስተብረከ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በብረኪሁ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ይስተይ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አቅሞሙ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ባሕቲቶሙ</w:t>
      </w:r>
      <w:r w:rsidR="009135BA" w:rsidRPr="00C92E84">
        <w:rPr>
          <w:rFonts w:ascii="Abyssinica SIL" w:hAnsi="Abyssinica SIL" w:cs="Abyssinica SIL"/>
        </w:rPr>
        <w:t>።</w:t>
      </w:r>
    </w:p>
    <w:p w14:paraId="5211A2B7" w14:textId="4BB6CE55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07:06</w:t>
      </w:r>
      <w:r w:rsidR="00B27408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</w:rPr>
        <w:t>ኆላቌ</w:t>
      </w:r>
      <w:r w:rsidR="0062432D" w:rsidRPr="00C92E84">
        <w:rPr>
          <w:rFonts w:ascii="Abyssinica SIL" w:hAnsi="Abyssinica SIL" w:cs="Abyssinica SIL"/>
        </w:rPr>
        <w:t>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ይሰትዩ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በልሳኖሙ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760FD3" w:rsidRPr="00C92E84">
        <w:rPr>
          <w:rFonts w:ascii="Abyssinica SIL" w:hAnsi="Abyssinica SIL" w:cs="Abyssinica SIL"/>
          <w:lang w:val="am-ET"/>
        </w:rPr>
        <w:t>፫፻</w:t>
      </w:r>
      <w:r w:rsidR="0081543C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ተርፉ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አስተብረኩ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በብረኪሆሙ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ይስተዩ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ማየ</w:t>
      </w:r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49D23CF1" w14:textId="5C6F2855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07:07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</w:rPr>
        <w:t>፫፻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ሰት</w:t>
      </w:r>
      <w:r w:rsidR="0081543C" w:rsidRPr="00C92E84">
        <w:rPr>
          <w:rFonts w:ascii="Abyssinica SIL" w:hAnsi="Abyssinica SIL" w:cs="Abyssinica SIL"/>
          <w:lang w:val="am-ET"/>
        </w:rPr>
        <w:t>ዩ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  <w:lang w:val="am-ET"/>
        </w:rPr>
        <w:t>አ</w:t>
      </w:r>
      <w:r w:rsidR="0062432D" w:rsidRPr="00C92E84">
        <w:rPr>
          <w:rFonts w:ascii="Abyssinica SIL" w:hAnsi="Abyssinica SIL" w:cs="Abyssinica SIL"/>
        </w:rPr>
        <w:t>ድኅነክሙ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ወአገብኦሙ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ይእትዉ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አብያቲሆሙ</w:t>
      </w:r>
      <w:r w:rsidR="009135BA" w:rsidRPr="00C92E84">
        <w:rPr>
          <w:rFonts w:ascii="Abyssinica SIL" w:hAnsi="Abyssinica SIL" w:cs="Abyssinica SIL"/>
        </w:rPr>
        <w:t>።</w:t>
      </w:r>
    </w:p>
    <w:p w14:paraId="332140A6" w14:textId="3AF3B11D" w:rsidR="00B25217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07:08</w:t>
      </w:r>
      <w:r w:rsidR="0062432D" w:rsidRPr="00C92E84">
        <w:rPr>
          <w:rFonts w:ascii="Abyssinica SIL" w:hAnsi="Abyssinica SIL" w:cs="Abyssinica SIL"/>
        </w:rPr>
        <w:t xml:space="preserve"> ወንሥኡ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0134E5" w:rsidRPr="00C92E84">
        <w:rPr>
          <w:rFonts w:ascii="Abyssinica SIL" w:hAnsi="Abyssinica SIL" w:cs="Abyssinica SIL"/>
        </w:rPr>
        <w:t>ስንቀ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</w:t>
      </w:r>
      <w:r w:rsidR="0081543C" w:rsidRPr="00C92E84">
        <w:rPr>
          <w:rFonts w:ascii="Abyssinica SIL" w:hAnsi="Abyssinica SIL" w:cs="Abyssinica SIL"/>
          <w:lang w:val="am-ET"/>
        </w:rPr>
        <w:t>ቅ</w:t>
      </w:r>
      <w:r w:rsidR="0062432D" w:rsidRPr="00C92E84">
        <w:rPr>
          <w:rFonts w:ascii="Abyssinica SIL" w:hAnsi="Abyssinica SIL" w:cs="Abyssinica SIL"/>
        </w:rPr>
        <w:t>ርንቲሆሙ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ፈንዎሙ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አብያቲሆሙ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ይእትዉ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ወለእልክቱሰ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</w:rPr>
        <w:t>፫፻</w:t>
      </w:r>
      <w:r w:rsidR="0081543C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አቀመ ወትዕይንተ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</w:t>
      </w:r>
      <w:r w:rsidR="0081543C" w:rsidRPr="00C92E84">
        <w:rPr>
          <w:rFonts w:ascii="Abyssinica SIL" w:hAnsi="Abyssinica SIL" w:cs="Abyssinica SIL"/>
        </w:rPr>
        <w:t>ት</w:t>
      </w:r>
      <w:r w:rsidR="0081543C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ቈላ</w:t>
      </w:r>
      <w:r w:rsidR="009135BA" w:rsidRPr="00C92E84">
        <w:rPr>
          <w:rFonts w:ascii="Abyssinica SIL" w:hAnsi="Abyssinica SIL" w:cs="Abyssinica SIL"/>
        </w:rPr>
        <w:t>።</w:t>
      </w:r>
    </w:p>
    <w:p w14:paraId="7DA05CFC" w14:textId="3CB89ADA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07:09 </w:t>
      </w:r>
      <w:r w:rsidR="0062432D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ሌሊት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1543C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ተንሥእ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ወረድ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ፍጡነ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  <w:lang w:val="am-ET"/>
        </w:rPr>
        <w:t>አ</w:t>
      </w:r>
      <w:r w:rsidR="0062432D" w:rsidRPr="00C92E84">
        <w:rPr>
          <w:rFonts w:ascii="Abyssinica SIL" w:hAnsi="Abyssinica SIL" w:cs="Abyssinica SIL"/>
        </w:rPr>
        <w:t>ግባእክዋ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81543C" w:rsidRPr="00C92E84">
        <w:rPr>
          <w:rFonts w:ascii="Abyssinica SIL" w:hAnsi="Abyssinica SIL" w:cs="Abyssinica SIL"/>
          <w:lang w:val="am-ET"/>
        </w:rPr>
        <w:t>ው</w:t>
      </w:r>
      <w:r w:rsidR="0062432D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እዴከ</w:t>
      </w:r>
      <w:r w:rsidR="009135BA" w:rsidRPr="00C92E84">
        <w:rPr>
          <w:rFonts w:ascii="Abyssinica SIL" w:hAnsi="Abyssinica SIL" w:cs="Abyssinica SIL"/>
        </w:rPr>
        <w:t>።</w:t>
      </w:r>
    </w:p>
    <w:p w14:paraId="7C324F16" w14:textId="1AC7311F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ወእመሰ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ትፈርህ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ባሕቲተከ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ወሪደ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F14BF" w:rsidRPr="00C92E84">
        <w:rPr>
          <w:rFonts w:ascii="Abyssinica SIL" w:hAnsi="Abyssinica SIL" w:cs="Abyssinica SIL"/>
        </w:rPr>
        <w:t>ወፋራ</w:t>
      </w:r>
      <w:r w:rsidR="00C66DF1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F14BF" w:rsidRPr="00C92E84">
        <w:rPr>
          <w:rFonts w:ascii="Abyssinica SIL" w:hAnsi="Abyssinica SIL" w:cs="Abyssinica SIL"/>
        </w:rPr>
        <w:t>ቍልዔ</w:t>
      </w:r>
      <w:r w:rsidR="0062432D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9135BA" w:rsidRPr="00C92E84">
        <w:rPr>
          <w:rFonts w:ascii="Abyssinica SIL" w:hAnsi="Abyssinica SIL" w:cs="Abyssinica SIL"/>
        </w:rPr>
        <w:t>።</w:t>
      </w:r>
    </w:p>
    <w:p w14:paraId="100A47A8" w14:textId="2C15076C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ወአጽምኦሙ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ዘይትናገሩ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ይጸንዓ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እደዊከ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ወረድ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 ወወረደ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ወፋራ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ቍልዔሁ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ኅብር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F14BF" w:rsidRPr="00C92E84">
        <w:rPr>
          <w:rFonts w:ascii="Abyssinica SIL" w:hAnsi="Abyssinica SIL" w:cs="Abyssinica SIL"/>
        </w:rPr>
        <w:t>ዘ፶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9135BA" w:rsidRPr="00C92E84">
        <w:rPr>
          <w:rFonts w:ascii="Abyssinica SIL" w:hAnsi="Abyssinica SIL" w:cs="Abyssinica SIL"/>
        </w:rPr>
        <w:t>።</w:t>
      </w:r>
    </w:p>
    <w:p w14:paraId="0C96C05A" w14:textId="1EC7D847" w:rsidR="00A55610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ወምድ</w:t>
      </w:r>
      <w:r w:rsidR="001C632F" w:rsidRPr="00C92E84">
        <w:rPr>
          <w:rFonts w:ascii="Abyssinica SIL" w:hAnsi="Abyssinica SIL" w:cs="Abyssinica SIL"/>
          <w:lang w:val="am-ET"/>
        </w:rPr>
        <w:t>{..}</w:t>
      </w:r>
      <w:r w:rsidR="0062432D" w:rsidRPr="00C92E84">
        <w:rPr>
          <w:rFonts w:ascii="Abyssinica SIL" w:hAnsi="Abyssinica SIL" w:cs="Abyssinica SIL"/>
        </w:rPr>
        <w:t>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EF14BF" w:rsidRPr="00C92E84">
        <w:rPr>
          <w:rFonts w:ascii="Abyssinica SIL" w:hAnsi="Abyssinica SIL" w:cs="Abyssinica SIL"/>
        </w:rPr>
        <w:t>ወ</w:t>
      </w:r>
      <w:r w:rsidR="00EF14BF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ማሌቅ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ኅዱራን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ቈ</w:t>
      </w:r>
      <w:r w:rsidR="00C30D5E" w:rsidRPr="00C92E84">
        <w:rPr>
          <w:rFonts w:ascii="Abyssinica SIL" w:hAnsi="Abyssinica SIL" w:cs="Abyssinica SIL"/>
          <w:lang w:val="am-ET"/>
        </w:rPr>
        <w:t>ላ</w:t>
      </w:r>
      <w:r w:rsidR="0062432D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አንበጣ</w:t>
      </w:r>
      <w:r w:rsidR="008746A5" w:rsidRPr="00C92E84">
        <w:rPr>
          <w:rFonts w:ascii="Abyssinica SIL" w:hAnsi="Abyssinica SIL" w:cs="Abyssinica SIL"/>
        </w:rPr>
        <w:t xml:space="preserve"> </w:t>
      </w:r>
      <w:r w:rsidR="001D757B" w:rsidRPr="00C92E84">
        <w:rPr>
          <w:rFonts w:ascii="Abyssinica SIL" w:hAnsi="Abyssinica SIL" w:cs="Abyssinica SIL"/>
        </w:rPr>
        <w:t>ብዝኆ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ወአግማሊሆሙ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ኆልቈ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  <w:lang w:val="am-ET"/>
        </w:rPr>
        <w:t>ሖ</w:t>
      </w:r>
      <w:r w:rsidR="0062432D" w:rsidRPr="00C92E84">
        <w:rPr>
          <w:rFonts w:ascii="Abyssinica SIL" w:hAnsi="Abyssinica SIL" w:cs="Abyssinica SIL"/>
        </w:rPr>
        <w:t>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ክንፈረ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ብዝሖሙ</w:t>
      </w:r>
      <w:r w:rsidR="009135BA" w:rsidRPr="00C92E84">
        <w:rPr>
          <w:rFonts w:ascii="Abyssinica SIL" w:hAnsi="Abyssinica SIL" w:cs="Abyssinica SIL"/>
        </w:rPr>
        <w:t>።</w:t>
      </w:r>
    </w:p>
    <w:p w14:paraId="13A50B5A" w14:textId="471E78C3" w:rsidR="00502816" w:rsidRPr="00C92E84" w:rsidRDefault="00A5561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07:13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፩</w:t>
      </w:r>
      <w:r w:rsidR="0062432D" w:rsidRPr="00C92E84">
        <w:rPr>
          <w:rFonts w:ascii="Abyssinica SIL" w:hAnsi="Abyssinica SIL" w:cs="Abyssinica SIL"/>
        </w:rPr>
        <w:t>ይነግሮ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ለካልኡ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ሕል</w:t>
      </w:r>
      <w:r w:rsidR="00C30D5E" w:rsidRPr="00C92E84">
        <w:rPr>
          <w:rFonts w:ascii="Abyssinica SIL" w:hAnsi="Abyssinica SIL" w:cs="Abyssinica SIL"/>
          <w:lang w:val="am-ET"/>
        </w:rPr>
        <w:t>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ሐለምኩ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ሕልመ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ወእሬኢ</w:t>
      </w:r>
      <w:r w:rsidR="008746A5" w:rsidRPr="00C92E84">
        <w:rPr>
          <w:rFonts w:ascii="Abyssinica SIL" w:hAnsi="Abyssinica SIL" w:cs="Abyssinica SIL"/>
        </w:rPr>
        <w:t xml:space="preserve"> </w:t>
      </w:r>
      <w:r w:rsidR="005E257F" w:rsidRPr="00C92E84">
        <w:rPr>
          <w:rFonts w:ascii="Abyssinica SIL" w:hAnsi="Abyssinica SIL" w:cs="Abyssinica SIL"/>
        </w:rPr>
        <w:t>ኅ</w:t>
      </w:r>
      <w:r w:rsidR="0062432D" w:rsidRPr="00C92E84">
        <w:rPr>
          <w:rFonts w:ascii="Abyssinica SIL" w:hAnsi="Abyssinica SIL" w:cs="Abyssinica SIL"/>
        </w:rPr>
        <w:t>ብስተ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ሰገም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ታንኰረኵር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ወቀተለታ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ወወድቀት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ወገፍትአታ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እምላዕሉ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ወወድቀት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9135BA" w:rsidRPr="00C92E84">
        <w:rPr>
          <w:rFonts w:ascii="Abyssinica SIL" w:hAnsi="Abyssinica SIL" w:cs="Abyssinica SIL"/>
        </w:rPr>
        <w:t>።</w:t>
      </w:r>
    </w:p>
    <w:p w14:paraId="18C29DD5" w14:textId="189C447C" w:rsidR="00B25217" w:rsidRPr="00C92E84" w:rsidRDefault="0050281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07:14</w:t>
      </w:r>
      <w:r w:rsidR="0062432D" w:rsidRPr="00C92E84">
        <w:rPr>
          <w:rFonts w:ascii="Abyssinica SIL" w:hAnsi="Abyssinica SIL" w:cs="Abyssinica SIL"/>
        </w:rPr>
        <w:t xml:space="preserve"> ወአው</w:t>
      </w:r>
      <w:r w:rsidR="00D13321" w:rsidRPr="00C92E84">
        <w:rPr>
          <w:rFonts w:ascii="Abyssinica SIL" w:hAnsi="Abyssinica SIL" w:cs="Abyssinica SIL"/>
        </w:rPr>
        <w:t>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ካልኡ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26834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ትዕይንቶሙ</w:t>
      </w:r>
      <w:r w:rsidR="009135BA" w:rsidRPr="00C92E84">
        <w:rPr>
          <w:rFonts w:ascii="Abyssinica SIL" w:hAnsi="Abyssinica SIL" w:cs="Abyssinica SIL"/>
        </w:rPr>
        <w:t>።</w:t>
      </w:r>
      <w:r w:rsidR="007125B0" w:rsidRPr="00C92E84">
        <w:rPr>
          <w:rFonts w:ascii="Abyssinica SIL" w:hAnsi="Abyssinica SIL" w:cs="Abyssinica SIL"/>
        </w:rPr>
        <w:t xml:space="preserve"> </w:t>
      </w:r>
    </w:p>
    <w:p w14:paraId="31616589" w14:textId="0974D6F0" w:rsidR="00502816" w:rsidRPr="00C92E84" w:rsidRDefault="0050281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07:15 </w:t>
      </w:r>
      <w:r w:rsidR="0062432D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ሰም</w:t>
      </w:r>
      <w:r w:rsidR="00C30D5E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ጌ</w:t>
      </w:r>
      <w:r w:rsidR="00FE7106" w:rsidRPr="00C92E84">
        <w:rPr>
          <w:rFonts w:ascii="Abyssinica SIL" w:hAnsi="Abyssinica SIL" w:cs="Abyssinica SIL"/>
        </w:rPr>
        <w:t>ዴዎ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ፍካሬ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ሕልሙ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ወዘከመ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ሕልሞ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እዴነ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ለት</w:t>
      </w:r>
      <w:r w:rsidR="0062432D" w:rsidRPr="00C92E84">
        <w:rPr>
          <w:rFonts w:ascii="Abyssinica SIL" w:hAnsi="Abyssinica SIL" w:cs="Abyssinica SIL"/>
        </w:rPr>
        <w:t>ዕይንተ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9135BA" w:rsidRPr="00C92E84">
        <w:rPr>
          <w:rFonts w:ascii="Abyssinica SIL" w:hAnsi="Abyssinica SIL" w:cs="Abyssinica SIL"/>
        </w:rPr>
        <w:t>።</w:t>
      </w:r>
    </w:p>
    <w:p w14:paraId="60CE769A" w14:textId="0F064535" w:rsidR="00400023" w:rsidRPr="00C92E84" w:rsidRDefault="0050281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07:16</w:t>
      </w:r>
      <w:r w:rsidR="008746A5" w:rsidRPr="00C92E84">
        <w:rPr>
          <w:rFonts w:ascii="Abyssinica SIL" w:hAnsi="Abyssinica SIL" w:cs="Abyssinica SIL"/>
        </w:rPr>
        <w:t xml:space="preserve"> </w:t>
      </w:r>
      <w:r w:rsidR="00873FDC" w:rsidRPr="00C92E84">
        <w:rPr>
          <w:rFonts w:ascii="Abyssinica SIL" w:hAnsi="Abyssinica SIL" w:cs="Abyssinica SIL"/>
        </w:rPr>
        <w:t>ወከፈሎ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ለ፫፻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ሰራዋት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ወወሀቦሙ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ወመሰብክተ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73FDC" w:rsidRPr="00C92E84">
        <w:rPr>
          <w:rFonts w:ascii="Abyssinica SIL" w:hAnsi="Abyssinica SIL" w:cs="Abyssinica SIL"/>
        </w:rPr>
        <w:t>ሐ</w:t>
      </w:r>
      <w:r w:rsidR="0062432D" w:rsidRPr="00C92E84">
        <w:rPr>
          <w:rFonts w:ascii="Abyssinica SIL" w:hAnsi="Abyssinica SIL" w:cs="Abyssinica SIL"/>
        </w:rPr>
        <w:t>ደስተ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ወመሐትው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</w:t>
      </w:r>
      <w:r w:rsidR="00D9329A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9329A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D9329A" w:rsidRPr="00C92E84">
        <w:rPr>
          <w:rFonts w:ascii="Abyssinica SIL" w:hAnsi="Abyssinica SIL" w:cs="Abyssinica SIL"/>
        </w:rPr>
        <w:t>መሳ</w:t>
      </w:r>
      <w:r w:rsidR="0062432D" w:rsidRPr="00C92E84">
        <w:rPr>
          <w:rFonts w:ascii="Abyssinica SIL" w:hAnsi="Abyssinica SIL" w:cs="Abyssinica SIL"/>
        </w:rPr>
        <w:t>ብክት</w:t>
      </w:r>
      <w:r w:rsidR="009135BA" w:rsidRPr="00C92E84">
        <w:rPr>
          <w:rFonts w:ascii="Abyssinica SIL" w:hAnsi="Abyssinica SIL" w:cs="Abyssinica SIL"/>
        </w:rPr>
        <w:t>።</w:t>
      </w:r>
    </w:p>
    <w:p w14:paraId="5A365B14" w14:textId="6ADA8D39" w:rsidR="00400023" w:rsidRPr="00C92E84" w:rsidRDefault="004000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07:17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እምኔየ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D9329A" w:rsidRPr="00C92E84">
        <w:rPr>
          <w:rFonts w:ascii="Abyssinica SIL" w:hAnsi="Abyssinica SIL" w:cs="Abyssinica SIL"/>
        </w:rPr>
        <w:t>ግበ</w:t>
      </w:r>
      <w:r w:rsidR="0062432D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D9329A" w:rsidRPr="00C92E84">
        <w:rPr>
          <w:rFonts w:ascii="Abyssinica SIL" w:hAnsi="Abyssinica SIL" w:cs="Abyssinica SIL"/>
        </w:rPr>
        <w:t>እ</w:t>
      </w:r>
      <w:r w:rsidR="0062432D" w:rsidRPr="00C92E84">
        <w:rPr>
          <w:rFonts w:ascii="Abyssinica SIL" w:hAnsi="Abyssinica SIL" w:cs="Abyssinica SIL"/>
        </w:rPr>
        <w:t>በውእ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9329A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ወዘከመ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ገበርኩ</w:t>
      </w:r>
      <w:r w:rsidR="008746A5" w:rsidRPr="00C92E84">
        <w:rPr>
          <w:rFonts w:ascii="Abyssinica SIL" w:hAnsi="Abyssinica SIL" w:cs="Abyssinica SIL"/>
        </w:rPr>
        <w:t xml:space="preserve"> </w:t>
      </w:r>
      <w:r w:rsidR="00C30D5E" w:rsidRPr="00C92E84">
        <w:rPr>
          <w:rFonts w:ascii="Abyssinica SIL" w:hAnsi="Abyssinica SIL" w:cs="Abyssinica SIL"/>
        </w:rPr>
        <w:t>ግ</w:t>
      </w:r>
      <w:r w:rsidR="00C30D5E" w:rsidRPr="00C92E84">
        <w:rPr>
          <w:rFonts w:ascii="Abyssinica SIL" w:hAnsi="Abyssinica SIL" w:cs="Abyssinica SIL"/>
          <w:lang w:val="am-ET"/>
        </w:rPr>
        <w:t>በ</w:t>
      </w:r>
      <w:r w:rsidR="0062432D" w:rsidRPr="00C92E84">
        <w:rPr>
          <w:rFonts w:ascii="Abyssinica SIL" w:hAnsi="Abyssinica SIL" w:cs="Abyssinica SIL"/>
        </w:rPr>
        <w:t>ሩ</w:t>
      </w:r>
      <w:r w:rsidR="009135BA" w:rsidRPr="00C92E84">
        <w:rPr>
          <w:rFonts w:ascii="Abyssinica SIL" w:hAnsi="Abyssinica SIL" w:cs="Abyssinica SIL"/>
        </w:rPr>
        <w:t>።</w:t>
      </w:r>
    </w:p>
    <w:p w14:paraId="7BB10995" w14:textId="148A31EA" w:rsidR="00B25217" w:rsidRPr="00C92E84" w:rsidRDefault="0040002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07:18</w:t>
      </w:r>
      <w:r w:rsidR="008746A5" w:rsidRPr="00C92E84">
        <w:rPr>
          <w:rFonts w:ascii="Abyssinica SIL" w:hAnsi="Abyssinica SIL" w:cs="Abyssinica SIL"/>
        </w:rPr>
        <w:t xml:space="preserve"> </w:t>
      </w:r>
      <w:r w:rsidR="00FF4B5D" w:rsidRPr="00C92E84">
        <w:rPr>
          <w:rFonts w:ascii="Abyssinica SIL" w:hAnsi="Abyssinica SIL" w:cs="Abyssinica SIL"/>
        </w:rPr>
        <w:t>ወእነፍኅ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በቀርን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ወንፍሑ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በቀርን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47852" w:rsidRPr="00C92E84">
        <w:rPr>
          <w:rFonts w:ascii="Abyssinica SIL" w:hAnsi="Abyssinica SIL" w:cs="Abyssinica SIL"/>
        </w:rPr>
        <w:t>አንት</w:t>
      </w:r>
      <w:r w:rsidR="0062432D" w:rsidRPr="00C92E84">
        <w:rPr>
          <w:rFonts w:ascii="Abyssinica SIL" w:hAnsi="Abyssinica SIL" w:cs="Abyssinica SIL"/>
        </w:rPr>
        <w:t>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በ</w:t>
      </w:r>
      <w:r w:rsidR="00B345EA" w:rsidRPr="00C92E84">
        <w:rPr>
          <w:rFonts w:ascii="Abyssinica SIL" w:hAnsi="Abyssinica SIL" w:cs="Abyssinica SIL"/>
          <w:lang w:val="am-ET"/>
        </w:rPr>
        <w:t>ኣው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ወበሉ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ለእግዚ</w:t>
      </w:r>
      <w:r w:rsidR="00B345EA" w:rsidRPr="00C92E84">
        <w:rPr>
          <w:rFonts w:ascii="Abyssinica SIL" w:hAnsi="Abyssinica SIL" w:cs="Abyssinica SIL"/>
          <w:lang w:val="am-ET"/>
        </w:rPr>
        <w:t>ኣ</w:t>
      </w:r>
      <w:r w:rsidR="0062432D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ወለጌ</w:t>
      </w:r>
      <w:r w:rsidR="0062432D" w:rsidRPr="00C92E84">
        <w:rPr>
          <w:rFonts w:ascii="Abyssinica SIL" w:hAnsi="Abyssinica SIL" w:cs="Abyssinica SIL"/>
        </w:rPr>
        <w:t>ድዮን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3EC9DB17" w14:textId="77777777" w:rsidR="00B25217" w:rsidRPr="00C92E84" w:rsidRDefault="00B25217" w:rsidP="00252C40">
      <w:pPr>
        <w:spacing w:after="0" w:line="240" w:lineRule="auto"/>
        <w:rPr>
          <w:rFonts w:ascii="Abyssinica SIL" w:hAnsi="Abyssinica SIL" w:cs="Abyssinica SIL"/>
        </w:rPr>
      </w:pPr>
    </w:p>
    <w:p w14:paraId="3893EAE9" w14:textId="4B3E9130" w:rsidR="005E3E8C" w:rsidRPr="00C92E84" w:rsidRDefault="005E3E8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07:19 </w:t>
      </w:r>
      <w:r w:rsidR="00CF509F" w:rsidRPr="00C92E84">
        <w:rPr>
          <w:rFonts w:ascii="Abyssinica SIL" w:hAnsi="Abyssinica SIL" w:cs="Abyssinica SIL"/>
        </w:rPr>
        <w:t>{…….</w:t>
      </w:r>
      <w:r w:rsidR="00B345EA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ወቦአ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01C94" w:rsidRPr="00C92E84">
        <w:rPr>
          <w:rFonts w:ascii="Abyssinica SIL" w:hAnsi="Abyssinica SIL" w:cs="Abyssinica SIL"/>
        </w:rPr>
        <w:t>)</w:t>
      </w:r>
      <w:r w:rsidR="007125B0" w:rsidRPr="00C92E84">
        <w:rPr>
          <w:rFonts w:ascii="Abyssinica SIL" w:hAnsi="Abyssinica SIL" w:cs="Abyssinica SIL"/>
        </w:rPr>
        <w:t xml:space="preserve"> </w:t>
      </w:r>
      <w:r w:rsidR="00101C94" w:rsidRPr="00C92E84">
        <w:rPr>
          <w:rFonts w:ascii="Abyssinica SIL" w:hAnsi="Abyssinica SIL" w:cs="Abyssinica SIL"/>
        </w:rPr>
        <w:t>{…..{}ወ፻</w:t>
      </w:r>
      <w:r w:rsidR="0062432D" w:rsidRPr="00C92E84">
        <w:rPr>
          <w:rFonts w:ascii="Abyssinica SIL" w:hAnsi="Abyssinica SIL" w:cs="Abyssinica SIL"/>
        </w:rPr>
        <w:t>ብእሲ</w:t>
      </w:r>
      <w:r w:rsidR="00B345EA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101C94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ኅብ</w:t>
      </w:r>
      <w:r w:rsidR="00101C94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በቀዳሚት</w:t>
      </w:r>
      <w:r w:rsidR="008746A5" w:rsidRPr="00C92E84">
        <w:rPr>
          <w:rFonts w:ascii="Abyssinica SIL" w:hAnsi="Abyssinica SIL" w:cs="Abyssinica SIL"/>
        </w:rPr>
        <w:t xml:space="preserve"> </w:t>
      </w:r>
      <w:r w:rsidR="00101C94" w:rsidRPr="00C92E84">
        <w:rPr>
          <w:rFonts w:ascii="Abyssinica SIL" w:hAnsi="Abyssinica SIL" w:cs="Abyssinica SIL"/>
        </w:rPr>
        <w:t>ሰዓ</w:t>
      </w:r>
      <w:r w:rsidR="0062432D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ዘመንፈቀ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ሌሊት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ይንቅሁ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መዓቅብ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B345EA" w:rsidRPr="00C92E84">
        <w:rPr>
          <w:rFonts w:ascii="Abyssinica SIL" w:hAnsi="Abyssinica SIL" w:cs="Abyssinica SIL"/>
        </w:rPr>
        <w:t>ነፍ</w:t>
      </w:r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በቀርን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ወነፅ</w:t>
      </w:r>
      <w:r w:rsidR="0062432D" w:rsidRPr="00C92E84">
        <w:rPr>
          <w:rFonts w:ascii="Abyssinica SIL" w:hAnsi="Abyssinica SIL" w:cs="Abyssinica SIL"/>
        </w:rPr>
        <w:t>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ዝክተ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F6164" w:rsidRPr="00C92E84">
        <w:rPr>
          <w:rFonts w:ascii="Abyssinica SIL" w:hAnsi="Abyssinica SIL" w:cs="Abyssinica SIL"/>
        </w:rPr>
        <w:t>መሳ</w:t>
      </w:r>
      <w:r w:rsidR="0062432D" w:rsidRPr="00C92E84">
        <w:rPr>
          <w:rFonts w:ascii="Abyssinica SIL" w:hAnsi="Abyssinica SIL" w:cs="Abyssinica SIL"/>
        </w:rPr>
        <w:t>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እደዊሆሙ</w:t>
      </w:r>
      <w:r w:rsidR="009135BA" w:rsidRPr="00C92E84">
        <w:rPr>
          <w:rFonts w:ascii="Abyssinica SIL" w:hAnsi="Abyssinica SIL" w:cs="Abyssinica SIL"/>
        </w:rPr>
        <w:t>።</w:t>
      </w:r>
    </w:p>
    <w:p w14:paraId="186E8B07" w14:textId="60F19929" w:rsidR="005E3E8C" w:rsidRPr="00C92E84" w:rsidRDefault="005E3E8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07:20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ወነፍ</w:t>
      </w:r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፫</w:t>
      </w:r>
      <w:r w:rsidR="003F616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ሠራዊት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ወነፅ</w:t>
      </w:r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መ</w:t>
      </w:r>
      <w:r w:rsidR="00B345EA" w:rsidRPr="00C92E84">
        <w:rPr>
          <w:rFonts w:ascii="Abyssinica SIL" w:hAnsi="Abyssinica SIL" w:cs="Abyssinica SIL"/>
          <w:lang w:val="am-ET"/>
        </w:rPr>
        <w:t>ሳ</w:t>
      </w:r>
      <w:r w:rsidR="0062432D" w:rsidRPr="00C92E84">
        <w:rPr>
          <w:rFonts w:ascii="Abyssinica SIL" w:hAnsi="Abyssinica SIL" w:cs="Abyssinica SIL"/>
        </w:rPr>
        <w:t>ብክቲሆሙ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F6164" w:rsidRPr="00C92E84">
        <w:rPr>
          <w:rFonts w:ascii="Abyssinica SIL" w:hAnsi="Abyssinica SIL" w:cs="Abyssinica SIL"/>
        </w:rPr>
        <w:t>ወአልዓ</w:t>
      </w:r>
      <w:r w:rsidR="0062432D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መሐትዊሆሙ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ዘፀጋም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ዘየማን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ዘቦቱ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ይነፍሑ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ወጸር</w:t>
      </w:r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r w:rsidR="00C66561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ወዘጌድዮን</w:t>
      </w:r>
      <w:r w:rsidR="009135BA" w:rsidRPr="00C92E84">
        <w:rPr>
          <w:rFonts w:ascii="Abyssinica SIL" w:hAnsi="Abyssinica SIL" w:cs="Abyssinica SIL"/>
        </w:rPr>
        <w:t>።</w:t>
      </w:r>
    </w:p>
    <w:p w14:paraId="54FD31BF" w14:textId="661E7CD2" w:rsidR="005E3E8C" w:rsidRPr="00C92E84" w:rsidRDefault="005E3E8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07:21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በበመካኖሙ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ወጐየ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ወደንገጹ</w:t>
      </w:r>
      <w:r w:rsidR="009135BA" w:rsidRPr="00C92E84">
        <w:rPr>
          <w:rFonts w:ascii="Abyssinica SIL" w:hAnsi="Abyssinica SIL" w:cs="Abyssinica SIL"/>
        </w:rPr>
        <w:t>።</w:t>
      </w:r>
    </w:p>
    <w:p w14:paraId="098F7D13" w14:textId="4317BB0C" w:rsidR="00A3016E" w:rsidRPr="00C92E84" w:rsidRDefault="005E3E8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07:22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ወነፍ</w:t>
      </w:r>
      <w:r w:rsidR="00B345EA" w:rsidRPr="00C92E84">
        <w:rPr>
          <w:rFonts w:ascii="Abyssinica SIL" w:hAnsi="Abyssinica SIL" w:cs="Abyssinica SIL"/>
          <w:lang w:val="am-ET"/>
        </w:rPr>
        <w:t>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በ፫አቅርንት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</w:t>
      </w:r>
      <w:r w:rsidR="00112085" w:rsidRPr="00C92E84">
        <w:rPr>
          <w:rFonts w:ascii="Abyssinica SIL" w:hAnsi="Abyssinica SIL" w:cs="Abyssinica SIL"/>
        </w:rPr>
        <w:t>ግብአ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መጥባሕተ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ካልኡ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ወጐዩ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በሴ</w:t>
      </w:r>
      <w:r w:rsidR="00B345EA" w:rsidRPr="00C92E84">
        <w:rPr>
          <w:rFonts w:ascii="Abyssinica SIL" w:hAnsi="Abyssinica SIL" w:cs="Abyssinica SIL"/>
          <w:lang w:val="am-ET"/>
        </w:rPr>
        <w:t>[ጠ]</w:t>
      </w:r>
      <w:r w:rsidR="0062432D" w:rsidRPr="00C92E84">
        <w:rPr>
          <w:rFonts w:ascii="Abyssinica SIL" w:hAnsi="Abyssinica SIL" w:cs="Abyssinica SIL"/>
        </w:rPr>
        <w:t xml:space="preserve"> ወተጋብኡ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፲፻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አቤ</w:t>
      </w:r>
      <w:r w:rsidR="00B345EA" w:rsidRPr="00C92E84">
        <w:rPr>
          <w:rFonts w:ascii="Abyssinica SIL" w:hAnsi="Abyssinica SIL" w:cs="Abyssinica SIL"/>
        </w:rPr>
        <w:t>ልሜ</w:t>
      </w:r>
      <w:r w:rsidR="00B345EA" w:rsidRPr="00C92E84">
        <w:rPr>
          <w:rFonts w:ascii="Abyssinica SIL" w:hAnsi="Abyssinica SIL" w:cs="Abyssinica SIL"/>
          <w:lang w:val="am-ET"/>
        </w:rPr>
        <w:t>ሑ</w:t>
      </w:r>
      <w:r w:rsidR="0062432D" w:rsidRPr="00C92E84">
        <w:rPr>
          <w:rFonts w:ascii="Abyssinica SIL" w:hAnsi="Abyssinica SIL" w:cs="Abyssinica SIL"/>
        </w:rPr>
        <w:t>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ገባእት</w:t>
      </w:r>
      <w:r w:rsidR="009135BA" w:rsidRPr="00C92E84">
        <w:rPr>
          <w:rFonts w:ascii="Abyssinica SIL" w:hAnsi="Abyssinica SIL" w:cs="Abyssinica SIL"/>
        </w:rPr>
        <w:t>።</w:t>
      </w:r>
    </w:p>
    <w:p w14:paraId="4540B8B9" w14:textId="63FFE972" w:rsidR="00A3016E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07:23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ወአውየዉ</w:t>
      </w:r>
      <w:r w:rsidR="008746A5" w:rsidRPr="00C92E84">
        <w:rPr>
          <w:rFonts w:ascii="Abyssinica SIL" w:hAnsi="Abyssinica SIL" w:cs="Abyssinica SIL"/>
        </w:rPr>
        <w:t xml:space="preserve"> </w:t>
      </w:r>
      <w:r w:rsidR="00A44B8B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ንፍታሌም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አሴር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ምናሴ</w:t>
      </w:r>
      <w:r w:rsidR="008746A5" w:rsidRPr="00C92E84">
        <w:rPr>
          <w:rFonts w:ascii="Abyssinica SIL" w:hAnsi="Abyssinica SIL" w:cs="Abyssinica SIL"/>
        </w:rPr>
        <w:t xml:space="preserve"> </w:t>
      </w:r>
      <w:r w:rsidR="0055391C" w:rsidRPr="00C92E84">
        <w:rPr>
          <w:rFonts w:ascii="Abyssinica SIL" w:hAnsi="Abyssinica SIL" w:cs="Abyssinica SIL"/>
        </w:rPr>
        <w:t>ወዴ</w:t>
      </w:r>
      <w:r w:rsidR="0062432D" w:rsidRPr="00C92E84">
        <w:rPr>
          <w:rFonts w:ascii="Abyssinica SIL" w:hAnsi="Abyssinica SIL" w:cs="Abyssinica SIL"/>
        </w:rPr>
        <w:t>ገንዎሙ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07:24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B345EA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</w:t>
      </w:r>
      <w:r w:rsidR="00B345EA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ይብል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ረዱአ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</w:t>
      </w:r>
      <w:r w:rsidR="008E024C" w:rsidRPr="00C92E84">
        <w:rPr>
          <w:rFonts w:ascii="Abyssinica SIL" w:hAnsi="Abyssinica SIL" w:cs="Abyssinica SIL"/>
        </w:rPr>
        <w:t>ቀበልዎሙ</w:t>
      </w:r>
      <w:r w:rsidR="008E024C" w:rsidRPr="00C92E84">
        <w:rPr>
          <w:rFonts w:ascii="Abyssinica SIL" w:hAnsi="Abyssinica SIL" w:cs="Abyssinica SIL"/>
          <w:lang w:val="am-ET"/>
        </w:rPr>
        <w:t>ኣ</w:t>
      </w:r>
      <w:r w:rsidR="008746A5" w:rsidRPr="00C92E84">
        <w:rPr>
          <w:rFonts w:ascii="Abyssinica SIL" w:hAnsi="Abyssinica SIL" w:cs="Abyssinica SIL"/>
        </w:rPr>
        <w:t xml:space="preserve"> </w:t>
      </w:r>
      <w:r w:rsidR="008E024C" w:rsidRPr="00C92E84">
        <w:rPr>
          <w:rFonts w:ascii="Abyssinica SIL" w:hAnsi="Abyssinica SIL" w:cs="Abyssinica SIL"/>
          <w:lang w:val="am-ET"/>
        </w:rPr>
        <w:t>በ</w:t>
      </w:r>
      <w:r w:rsidR="0062432D" w:rsidRPr="00C92E84">
        <w:rPr>
          <w:rFonts w:ascii="Abyssinica SIL" w:hAnsi="Abyssinica SIL" w:cs="Abyssinica SIL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ወርክብዎሙአ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በኀበአ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8E024C" w:rsidRPr="00C92E84">
        <w:rPr>
          <w:rFonts w:ascii="Abyssinica SIL" w:hAnsi="Abyssinica SIL" w:cs="Abyssinica SIL"/>
        </w:rPr>
        <w:t>እስ</w:t>
      </w:r>
      <w:r w:rsidR="0062432D" w:rsidRPr="00C92E84">
        <w:rPr>
          <w:rFonts w:ascii="Abyssinica SIL" w:hAnsi="Abyssinica SIL" w:cs="Abyssinica SIL"/>
        </w:rPr>
        <w:t>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8E024C" w:rsidRPr="00C92E84">
        <w:rPr>
          <w:rFonts w:ascii="Abyssinica SIL" w:hAnsi="Abyssinica SIL" w:cs="Abyssinica SIL"/>
        </w:rPr>
        <w:t>ቤቴ</w:t>
      </w:r>
      <w:r w:rsidR="0062432D" w:rsidRPr="00C92E84">
        <w:rPr>
          <w:rFonts w:ascii="Abyssinica SIL" w:hAnsi="Abyssinica SIL" w:cs="Abyssinica SIL"/>
        </w:rPr>
        <w:t>ራእ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ወበዮርዳንስእ ወአው</w:t>
      </w:r>
      <w:r w:rsidR="005840AD" w:rsidRPr="00C92E84">
        <w:rPr>
          <w:rFonts w:ascii="Abyssinica SIL" w:hAnsi="Abyssinica SIL" w:cs="Abyssinica SIL"/>
          <w:lang w:val="am-ET"/>
        </w:rPr>
        <w:t>የ</w:t>
      </w:r>
      <w:r w:rsidR="005840AD" w:rsidRPr="00C92E84">
        <w:rPr>
          <w:rFonts w:ascii="Abyssinica SIL" w:hAnsi="Abyssinica SIL" w:cs="Abyssinica SIL"/>
        </w:rPr>
        <w:t>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2B518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B518D" w:rsidRPr="00C92E84">
        <w:rPr>
          <w:rFonts w:ascii="Abyssinica SIL" w:hAnsi="Abyssinica SIL" w:cs="Abyssinica SIL"/>
        </w:rPr>
        <w:t>ኤፍሬ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2B518D" w:rsidRPr="00C92E84">
        <w:rPr>
          <w:rFonts w:ascii="Abyssinica SIL" w:hAnsi="Abyssinica SIL" w:cs="Abyssinica SIL"/>
        </w:rPr>
        <w:t>ወቀደ</w:t>
      </w:r>
      <w:r w:rsidR="0062432D" w:rsidRPr="00C92E84">
        <w:rPr>
          <w:rFonts w:ascii="Abyssinica SIL" w:hAnsi="Abyssinica SIL" w:cs="Abyssinica SIL"/>
        </w:rPr>
        <w:t>ምዎ</w:t>
      </w:r>
      <w:r w:rsidR="002B518D" w:rsidRPr="00C92E84">
        <w:rPr>
          <w:rFonts w:ascii="Abyssinica SIL" w:hAnsi="Abyssinica SIL" w:cs="Abyssinica SIL"/>
        </w:rPr>
        <w:t>(ሙ)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2B518D" w:rsidRPr="00C92E84">
        <w:rPr>
          <w:rFonts w:ascii="Abyssinica SIL" w:hAnsi="Abyssinica SIL" w:cs="Abyssinica SIL"/>
        </w:rPr>
        <w:t>ቤቴ</w:t>
      </w:r>
      <w:r w:rsidR="0062432D" w:rsidRPr="00C92E84">
        <w:rPr>
          <w:rFonts w:ascii="Abyssinica SIL" w:hAnsi="Abyssinica SIL" w:cs="Abyssinica SIL"/>
        </w:rPr>
        <w:t>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ወዮርዳንስ</w:t>
      </w:r>
      <w:r w:rsidR="009135BA" w:rsidRPr="00C92E84">
        <w:rPr>
          <w:rFonts w:ascii="Abyssinica SIL" w:hAnsi="Abyssinica SIL" w:cs="Abyssinica SIL"/>
        </w:rPr>
        <w:t>።</w:t>
      </w:r>
    </w:p>
    <w:p w14:paraId="1757A9A9" w14:textId="3337B2B2" w:rsidR="00A3016E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07:25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ወአኃዝዎሙ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</w:t>
      </w:r>
      <w:r w:rsidR="002B518D" w:rsidRPr="00C92E84">
        <w:rPr>
          <w:rFonts w:ascii="Abyssinica SIL" w:hAnsi="Abyssinica SIL" w:cs="Abyssinica SIL"/>
        </w:rPr>
        <w:t>፪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መላእክተ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8E024C" w:rsidRPr="00C92E84">
        <w:rPr>
          <w:rFonts w:ascii="Abyssinica SIL" w:hAnsi="Abyssinica SIL" w:cs="Abyssinica SIL"/>
        </w:rPr>
        <w:t>ለሄ</w:t>
      </w:r>
      <w:r w:rsidR="0062432D" w:rsidRPr="00C92E84">
        <w:rPr>
          <w:rFonts w:ascii="Abyssinica SIL" w:hAnsi="Abyssinica SIL" w:cs="Abyssinica SIL"/>
        </w:rPr>
        <w:t>ሬብ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ወለዜብ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ለሄሬብ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በሱሪን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ወለዜብ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ቀተልዎ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0E31B7" w:rsidRPr="00C92E84">
        <w:rPr>
          <w:rFonts w:ascii="Abyssinica SIL" w:hAnsi="Abyssinica SIL" w:cs="Abyssinica SIL"/>
        </w:rPr>
        <w:t>በኢያፌ</w:t>
      </w:r>
      <w:r w:rsidR="0062432D" w:rsidRPr="00C92E84">
        <w:rPr>
          <w:rFonts w:ascii="Abyssinica SIL" w:hAnsi="Abyssinica SIL" w:cs="Abyssinica SIL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ወዴገንዎሙ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ወአምጽኡ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አርእስቲሆሙ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53CAE" w:rsidRPr="00C92E84">
        <w:rPr>
          <w:rFonts w:ascii="Abyssinica SIL" w:hAnsi="Abyssinica SIL" w:cs="Abyssinica SIL"/>
        </w:rPr>
        <w:t>ለሄሬ</w:t>
      </w:r>
      <w:r w:rsidR="0062432D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ወለዜብ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53CA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53CAE" w:rsidRPr="00C92E84">
        <w:rPr>
          <w:rFonts w:ascii="Abyssinica SIL" w:hAnsi="Abyssinica SIL" w:cs="Abyssinica SIL"/>
        </w:rPr>
        <w:t>ማዕዶ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ዮርዳንስ</w:t>
      </w:r>
      <w:r w:rsidR="009135BA" w:rsidRPr="00C92E84">
        <w:rPr>
          <w:rFonts w:ascii="Abyssinica SIL" w:hAnsi="Abyssinica SIL" w:cs="Abyssinica SIL"/>
        </w:rPr>
        <w:t>።</w:t>
      </w:r>
    </w:p>
    <w:p w14:paraId="3E952608" w14:textId="77777777" w:rsidR="00A3016E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</w:p>
    <w:p w14:paraId="633D9628" w14:textId="77777777" w:rsidR="00A3016E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፰፡፡</w:t>
      </w:r>
      <w:r w:rsidRPr="00C92E84">
        <w:rPr>
          <w:rFonts w:ascii="Abyssinica SIL" w:hAnsi="Abyssinica SIL" w:cs="Abyssinica SIL"/>
        </w:rPr>
        <w:br/>
      </w:r>
    </w:p>
    <w:p w14:paraId="30374CD4" w14:textId="79119BB4" w:rsidR="00E90C72" w:rsidRPr="00C92E84" w:rsidRDefault="00A3016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08:01</w:t>
      </w:r>
      <w:r w:rsidR="0062432D" w:rsidRPr="00C92E84">
        <w:rPr>
          <w:rFonts w:ascii="Abyssinica SIL" w:hAnsi="Abyssinica SIL" w:cs="Abyssinica SIL"/>
        </w:rPr>
        <w:t xml:space="preserve"> 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53CAE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ኤፍሬም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ዘገበርከ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ኢትጸውዓ</w:t>
      </w:r>
      <w:r w:rsidR="0025430E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25430E" w:rsidRPr="00C92E84">
        <w:rPr>
          <w:rFonts w:ascii="Abyssinica SIL" w:hAnsi="Abyssinica SIL" w:cs="Abyssinica SIL"/>
        </w:rPr>
        <w:t>ሐርከ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ትትቃተሎሙ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ወተሳነኑ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ዓቢየ</w:t>
      </w:r>
      <w:r w:rsidR="008746A5" w:rsidRPr="00C92E84">
        <w:rPr>
          <w:rFonts w:ascii="Abyssinica SIL" w:hAnsi="Abyssinica SIL" w:cs="Abyssinica SIL"/>
        </w:rPr>
        <w:t xml:space="preserve"> </w:t>
      </w:r>
      <w:r w:rsidR="008E024C" w:rsidRPr="00C92E84">
        <w:rPr>
          <w:rFonts w:ascii="Abyssinica SIL" w:hAnsi="Abyssinica SIL" w:cs="Abyssinica SIL"/>
        </w:rPr>
        <w:t>ተሥና</w:t>
      </w:r>
      <w:r w:rsidR="008E024C" w:rsidRPr="00C92E84">
        <w:rPr>
          <w:rFonts w:ascii="Abyssinica SIL" w:hAnsi="Abyssinica SIL" w:cs="Abyssinica SIL"/>
          <w:lang w:val="am-ET"/>
        </w:rPr>
        <w:t>ነ</w:t>
      </w:r>
      <w:r w:rsidR="009135BA" w:rsidRPr="00C92E84">
        <w:rPr>
          <w:rFonts w:ascii="Abyssinica SIL" w:hAnsi="Abyssinica SIL" w:cs="Abyssinica SIL"/>
        </w:rPr>
        <w:t>።</w:t>
      </w:r>
    </w:p>
    <w:p w14:paraId="0914D3A1" w14:textId="1C8A2DD4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08:02</w:t>
      </w:r>
      <w:r w:rsidR="0062432D" w:rsidRPr="00C92E84">
        <w:rPr>
          <w:rFonts w:ascii="Abyssinica SIL" w:hAnsi="Abyssinica SIL" w:cs="Abyssinica SIL"/>
        </w:rPr>
        <w:t xml:space="preserve">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ገበርኩ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ይእዜ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8E024C" w:rsidRPr="00C92E84">
        <w:rPr>
          <w:rFonts w:ascii="Abyssinica SIL" w:hAnsi="Abyssinica SIL" w:cs="Abyssinica SIL"/>
        </w:rPr>
        <w:t>ዘአን</w:t>
      </w:r>
      <w:r w:rsidR="008E024C" w:rsidRPr="00C92E84">
        <w:rPr>
          <w:rFonts w:ascii="Abyssinica SIL" w:hAnsi="Abyssinica SIL" w:cs="Abyssinica SIL"/>
          <w:lang w:val="am-ET"/>
        </w:rPr>
        <w:t>ት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ትኄይሱኒ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ቄ</w:t>
      </w:r>
      <w:r w:rsidR="0062432D" w:rsidRPr="00C92E84">
        <w:rPr>
          <w:rFonts w:ascii="Abyssinica SIL" w:hAnsi="Abyssinica SIL" w:cs="Abyssinica SIL"/>
        </w:rPr>
        <w:t>ጽለ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ኤፍሬ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13807" w:rsidRPr="00C92E84">
        <w:rPr>
          <w:rFonts w:ascii="Abyssinica SIL" w:hAnsi="Abyssinica SIL" w:cs="Abyssinica SIL"/>
        </w:rPr>
        <w:t>ቀሰ</w:t>
      </w:r>
      <w:r w:rsidR="0062432D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አቢየዜር</w:t>
      </w:r>
      <w:r w:rsidR="009135BA" w:rsidRPr="00C92E84">
        <w:rPr>
          <w:rFonts w:ascii="Abyssinica SIL" w:hAnsi="Abyssinica SIL" w:cs="Abyssinica SIL"/>
        </w:rPr>
        <w:t>።</w:t>
      </w:r>
    </w:p>
    <w:p w14:paraId="2D5501B9" w14:textId="145D2E79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እዴክሙኑ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ለመላእክተ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ሄሬ</w:t>
      </w:r>
      <w:r w:rsidR="0062432D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ወዜብ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ክህልኩ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ገቢረ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ከማክሙ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ኀደግዎ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ወአዕረፈት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ነፍሶሙ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እምኔሁ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ቃለ</w:t>
      </w:r>
      <w:r w:rsidR="009135BA" w:rsidRPr="00C92E84">
        <w:rPr>
          <w:rFonts w:ascii="Abyssinica SIL" w:hAnsi="Abyssinica SIL" w:cs="Abyssinica SIL"/>
        </w:rPr>
        <w:t>።</w:t>
      </w:r>
    </w:p>
    <w:p w14:paraId="6128FAC6" w14:textId="23642F1E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08:04</w:t>
      </w:r>
      <w:r w:rsidR="0062432D" w:rsidRPr="00C92E84">
        <w:rPr>
          <w:rFonts w:ascii="Abyssinica SIL" w:hAnsi="Abyssinica SIL" w:cs="Abyssinica SIL"/>
        </w:rPr>
        <w:t xml:space="preserve"> ወመጽአ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ዮ</w:t>
      </w:r>
      <w:r w:rsidR="0062432D" w:rsidRPr="00C92E84">
        <w:rPr>
          <w:rFonts w:ascii="Abyssinica SIL" w:hAnsi="Abyssinica SIL" w:cs="Abyssinica SIL"/>
        </w:rPr>
        <w:t>ርዳንስ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ወ</w:t>
      </w:r>
      <w:r w:rsidR="00AA2095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AA2095" w:rsidRPr="00C92E84">
        <w:rPr>
          <w:rFonts w:ascii="Abyssinica SIL" w:hAnsi="Abyssinica SIL" w:cs="Abyssinica SIL"/>
          <w:lang w:val="am-ET"/>
        </w:rPr>
        <w:t>(</w:t>
      </w:r>
      <w:r w:rsidR="00E71C15" w:rsidRPr="00C92E84">
        <w:rPr>
          <w:rFonts w:ascii="Abyssinica SIL" w:hAnsi="Abyssinica SIL" w:cs="Abyssinica SIL"/>
        </w:rPr>
        <w:t>፪፻</w:t>
      </w:r>
      <w:r w:rsidR="00AA2095" w:rsidRPr="00C92E84">
        <w:rPr>
          <w:rFonts w:ascii="Abyssinica SIL" w:hAnsi="Abyssinica SIL" w:cs="Abyssinica SIL"/>
          <w:lang w:val="am-ET"/>
        </w:rPr>
        <w:t>)</w:t>
      </w:r>
      <w:r w:rsidR="00E71C15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</w:t>
      </w:r>
      <w:r w:rsidR="00E71C15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ወየ</w:t>
      </w:r>
      <w:r w:rsidR="00AA2095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ንበዙ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913B2D" w:rsidRPr="00C92E84">
        <w:rPr>
          <w:rFonts w:ascii="Abyssinica SIL" w:hAnsi="Abyssinica SIL" w:cs="Abyssinica SIL"/>
        </w:rPr>
        <w:t>ርኅ</w:t>
      </w:r>
      <w:r w:rsidR="0062432D" w:rsidRPr="00C92E84">
        <w:rPr>
          <w:rFonts w:ascii="Abyssinica SIL" w:hAnsi="Abyssinica SIL" w:cs="Abyssinica SIL"/>
        </w:rPr>
        <w:t>ቡ</w:t>
      </w:r>
      <w:r w:rsidR="009135BA" w:rsidRPr="00C92E84">
        <w:rPr>
          <w:rFonts w:ascii="Abyssinica SIL" w:hAnsi="Abyssinica SIL" w:cs="Abyssinica SIL"/>
        </w:rPr>
        <w:t>።</w:t>
      </w:r>
    </w:p>
    <w:p w14:paraId="03ABD514" w14:textId="538912DA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08:05</w:t>
      </w:r>
      <w:r w:rsidR="008746A5" w:rsidRPr="00C92E84">
        <w:rPr>
          <w:rFonts w:ascii="Abyssinica SIL" w:hAnsi="Abyssinica SIL" w:cs="Abyssinica SIL"/>
        </w:rPr>
        <w:t xml:space="preserve"> </w:t>
      </w:r>
      <w:r w:rsidR="00913B2D" w:rsidRPr="00C92E84">
        <w:rPr>
          <w:rFonts w:ascii="Abyssinica SIL" w:hAnsi="Abyssinica SIL" w:cs="Abyssinica SIL"/>
        </w:rPr>
        <w:t>ወይቤ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ሰኮት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  <w:lang w:val="am-ET"/>
        </w:rPr>
        <w:t>ሃ</w:t>
      </w:r>
      <w:r w:rsidR="0062432D" w:rsidRPr="00C92E84">
        <w:rPr>
          <w:rFonts w:ascii="Abyssinica SIL" w:hAnsi="Abyssinica SIL" w:cs="Abyssinica SIL"/>
        </w:rPr>
        <w:t>ብዎሙ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እክለ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</w:rPr>
        <w:t>ር</w:t>
      </w:r>
      <w:r w:rsidR="00AA2095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እትልዎሙ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ለዜቤሔ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ወለሴልማና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9135BA" w:rsidRPr="00C92E84">
        <w:rPr>
          <w:rFonts w:ascii="Abyssinica SIL" w:hAnsi="Abyssinica SIL" w:cs="Abyssinica SIL"/>
        </w:rPr>
        <w:t>።</w:t>
      </w:r>
    </w:p>
    <w:p w14:paraId="292BC89F" w14:textId="728C65F5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08:06</w:t>
      </w:r>
      <w:r w:rsidR="0062432D" w:rsidRPr="00C92E84">
        <w:rPr>
          <w:rFonts w:ascii="Abyssinica SIL" w:hAnsi="Abyssinica SIL" w:cs="Abyssinica SIL"/>
        </w:rPr>
        <w:t xml:space="preserve"> 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መላእክተ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ስኮት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ለዜቤሔ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ስልማና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ይእዜ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ነሀቦሙ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እክለ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ለሰራዊትከ</w:t>
      </w:r>
      <w:r w:rsidR="009135BA" w:rsidRPr="00C92E84">
        <w:rPr>
          <w:rFonts w:ascii="Abyssinica SIL" w:hAnsi="Abyssinica SIL" w:cs="Abyssinica SIL"/>
        </w:rPr>
        <w:t>።</w:t>
      </w:r>
    </w:p>
    <w:p w14:paraId="7507F4DE" w14:textId="4D152247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08:07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D7F67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ለዜብሔ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ወወለስልማና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እሰቅል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ሥጋሆሙ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ዓቀባት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ዘገዳም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ክልኤ</w:t>
      </w:r>
      <w:r w:rsidR="008746A5" w:rsidRPr="00C92E84">
        <w:rPr>
          <w:rFonts w:ascii="Abyssinica SIL" w:hAnsi="Abyssinica SIL" w:cs="Abyssinica SIL"/>
        </w:rPr>
        <w:t xml:space="preserve"> </w:t>
      </w:r>
      <w:r w:rsidR="006768E4" w:rsidRPr="00C92E84">
        <w:rPr>
          <w:rFonts w:ascii="Abyssinica SIL" w:hAnsi="Abyssinica SIL" w:cs="Abyssinica SIL"/>
        </w:rPr>
        <w:t>አርቆሚ</w:t>
      </w:r>
      <w:r w:rsidR="0062432D" w:rsidRPr="00C92E84">
        <w:rPr>
          <w:rFonts w:ascii="Abyssinica SIL" w:hAnsi="Abyssinica SIL" w:cs="Abyssinica SIL"/>
        </w:rPr>
        <w:t>ን</w:t>
      </w:r>
      <w:r w:rsidR="009135BA" w:rsidRPr="00C92E84">
        <w:rPr>
          <w:rFonts w:ascii="Abyssinica SIL" w:hAnsi="Abyssinica SIL" w:cs="Abyssinica SIL"/>
        </w:rPr>
        <w:t>።</w:t>
      </w:r>
    </w:p>
    <w:p w14:paraId="3273CD31" w14:textId="6FD5B207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08:08</w:t>
      </w:r>
      <w:r w:rsidR="0062432D" w:rsidRPr="00C92E84">
        <w:rPr>
          <w:rFonts w:ascii="Abyssinica SIL" w:hAnsi="Abyssinica SIL" w:cs="Abyssinica SIL"/>
        </w:rPr>
        <w:t xml:space="preserve"> ወዓርገ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ፋኑሔል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</w:t>
      </w:r>
      <w:r w:rsidR="006768E4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A2095" w:rsidRPr="00C92E84">
        <w:rPr>
          <w:rFonts w:ascii="Abyssinica SIL" w:hAnsi="Abyssinica SIL" w:cs="Abyssinica SIL"/>
          <w:lang w:val="am-ET"/>
        </w:rPr>
        <w:t>ፋ</w:t>
      </w:r>
      <w:r w:rsidR="0062432D" w:rsidRPr="00C92E84">
        <w:rPr>
          <w:rFonts w:ascii="Abyssinica SIL" w:hAnsi="Abyssinica SIL" w:cs="Abyssinica SIL"/>
        </w:rPr>
        <w:t>ኑሔል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373350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ሰኰት</w:t>
      </w:r>
      <w:r w:rsidR="009135BA" w:rsidRPr="00C92E84">
        <w:rPr>
          <w:rFonts w:ascii="Abyssinica SIL" w:hAnsi="Abyssinica SIL" w:cs="Abyssinica SIL"/>
        </w:rPr>
        <w:t>።</w:t>
      </w:r>
    </w:p>
    <w:p w14:paraId="49C1FFBB" w14:textId="61732647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08:09</w:t>
      </w:r>
      <w:r w:rsidR="00AA2095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73350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ፋኑሔል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ገባእኩ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በዳኅን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እነሥቶ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ማኅፈድ</w:t>
      </w:r>
      <w:r w:rsidR="009135BA" w:rsidRPr="00C92E84">
        <w:rPr>
          <w:rFonts w:ascii="Abyssinica SIL" w:hAnsi="Abyssinica SIL" w:cs="Abyssinica SIL"/>
        </w:rPr>
        <w:t>።</w:t>
      </w:r>
    </w:p>
    <w:p w14:paraId="2B07485B" w14:textId="54A31E9E" w:rsidR="00006269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ወዜቤሔሰ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ወስልማና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ቀርቀር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ወትዕይንቶሙ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ወየአክሉ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፼</w:t>
      </w:r>
      <w:r w:rsidR="0062432D" w:rsidRPr="00C92E84">
        <w:rPr>
          <w:rFonts w:ascii="Abyssinica SIL" w:hAnsi="Abyssinica SIL" w:cs="Abyssinica SIL"/>
        </w:rPr>
        <w:t>ወሃየ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ተርፉ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D856D4" w:rsidRPr="00C92E84">
        <w:rPr>
          <w:rFonts w:ascii="Abyssinica SIL" w:hAnsi="Abyssinica SIL" w:cs="Abyssinica SIL"/>
        </w:rPr>
        <w:t>ተዓ</w:t>
      </w:r>
      <w:r w:rsidR="0062432D" w:rsidRPr="00C92E84">
        <w:rPr>
          <w:rFonts w:ascii="Abyssinica SIL" w:hAnsi="Abyssinica SIL" w:cs="Abyssinica SIL"/>
        </w:rPr>
        <w:t>ይኒሆሙ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ወድቄ</w:t>
      </w:r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፲፼</w:t>
      </w:r>
      <w:r w:rsidR="00604B4A" w:rsidRPr="00C92E84">
        <w:rPr>
          <w:rFonts w:ascii="Abyssinica SIL" w:hAnsi="Abyssinica SIL" w:cs="Abyssinica SIL"/>
        </w:rPr>
        <w:t>ወ፶</w:t>
      </w:r>
      <w:r w:rsidR="00517711" w:rsidRPr="00C92E84">
        <w:rPr>
          <w:rFonts w:ascii="Abyssinica SIL" w:hAnsi="Abyssinica SIL" w:cs="Abyssinica SIL"/>
        </w:rPr>
        <w:t>፻</w:t>
      </w:r>
      <w:r w:rsidR="008746A5" w:rsidRPr="00C92E84">
        <w:rPr>
          <w:rFonts w:ascii="Abyssinica SIL" w:hAnsi="Abyssinica SIL" w:cs="Abyssinica SIL"/>
        </w:rPr>
        <w:t xml:space="preserve"> </w:t>
      </w:r>
      <w:r w:rsidR="00883BBD" w:rsidRPr="00C92E84">
        <w:rPr>
          <w:rFonts w:ascii="Abyssinica SIL" w:hAnsi="Abyssinica SIL" w:cs="Abyssinica SIL"/>
        </w:rPr>
        <w:t>{……..}</w:t>
      </w:r>
      <w:r w:rsidR="004C7C8E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ይጸ</w:t>
      </w:r>
      <w:r w:rsidR="0062432D" w:rsidRPr="00C92E84">
        <w:rPr>
          <w:rFonts w:ascii="Abyssinica SIL" w:hAnsi="Abyssinica SIL" w:cs="Abyssinica SIL"/>
        </w:rPr>
        <w:t>ው</w:t>
      </w:r>
      <w:r w:rsidR="004C7C8E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ኵናተ</w:t>
      </w:r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6CD183C9" w14:textId="2AC51EFC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08:11 </w:t>
      </w:r>
      <w:r w:rsidR="0062432D" w:rsidRPr="00C92E84">
        <w:rPr>
          <w:rFonts w:ascii="Abyssinica SIL" w:hAnsi="Abyssinica SIL" w:cs="Abyssinica SIL"/>
        </w:rPr>
        <w:t>ወዓርገ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ፍኖተ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አዕፃዳት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ጽባሐዊያን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ዜቤሔ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ይትአመኑ</w:t>
      </w:r>
      <w:r w:rsidR="009135BA" w:rsidRPr="00C92E84">
        <w:rPr>
          <w:rFonts w:ascii="Abyssinica SIL" w:hAnsi="Abyssinica SIL" w:cs="Abyssinica SIL"/>
        </w:rPr>
        <w:t>።</w:t>
      </w:r>
    </w:p>
    <w:p w14:paraId="08D9363E" w14:textId="795BF0D0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ወጐዩ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ዜቤሔ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ወስልማና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ወዴገኖሙ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ወተለዎሙ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ወአሐዞሙ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ለክልኤሆሙ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ለዜቤሔ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ወስል</w:t>
      </w:r>
      <w:r w:rsidR="00CA57FB" w:rsidRPr="00C92E84">
        <w:rPr>
          <w:rFonts w:ascii="Abyssinica SIL" w:hAnsi="Abyssinica SIL" w:cs="Abyssinica SIL"/>
        </w:rPr>
        <w:t>{…</w:t>
      </w:r>
      <w:r w:rsidR="006F6855" w:rsidRPr="00C92E84">
        <w:rPr>
          <w:rFonts w:ascii="Abyssinica SIL" w:hAnsi="Abyssinica SIL" w:cs="Abyssinica SIL"/>
        </w:rPr>
        <w:t>.....</w:t>
      </w:r>
      <w:r w:rsidR="00CA57FB" w:rsidRPr="00C92E84">
        <w:rPr>
          <w:rFonts w:ascii="Abyssinica SIL" w:hAnsi="Abyssinica SIL" w:cs="Abyssinica SIL"/>
        </w:rPr>
        <w:t>}</w:t>
      </w:r>
      <w:r w:rsidR="004C7C8E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CA57FB" w:rsidRPr="00C92E84">
        <w:rPr>
          <w:rFonts w:ascii="Abyssinica SIL" w:hAnsi="Abyssinica SIL" w:cs="Abyssinica SIL"/>
        </w:rPr>
        <w:t>ወለኵሉ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</w:t>
      </w:r>
      <w:r w:rsidR="00CA57FB" w:rsidRPr="00C92E84">
        <w:rPr>
          <w:rFonts w:ascii="Abyssinica SIL" w:hAnsi="Abyssinica SIL" w:cs="Abyssinica SIL"/>
        </w:rPr>
        <w:t>)</w:t>
      </w:r>
      <w:r w:rsidR="006F6855" w:rsidRPr="00C92E84">
        <w:rPr>
          <w:rFonts w:ascii="Abyssinica SIL" w:hAnsi="Abyssinica SIL" w:cs="Abyssinica SIL"/>
        </w:rPr>
        <w:t>{…}</w:t>
      </w:r>
      <w:r w:rsidR="00CA57FB" w:rsidRPr="00C92E84">
        <w:rPr>
          <w:rFonts w:ascii="Abyssinica SIL" w:hAnsi="Abyssinica SIL" w:cs="Abyssinica SIL"/>
        </w:rPr>
        <w:t>(</w:t>
      </w:r>
      <w:r w:rsidR="004C7C8E" w:rsidRPr="00C92E84">
        <w:rPr>
          <w:rFonts w:ascii="Abyssinica SIL" w:hAnsi="Abyssinica SIL" w:cs="Abyssinica SIL"/>
          <w:lang w:val="am-ET"/>
        </w:rPr>
        <w:t>ንቶሙ)</w:t>
      </w:r>
      <w:r w:rsidR="004C7C8E" w:rsidRPr="00C92E84">
        <w:rPr>
          <w:rFonts w:ascii="Abyssinica SIL" w:hAnsi="Abyssinica SIL" w:cs="Abyssinica SIL"/>
        </w:rPr>
        <w:t>ቀጥቀ</w:t>
      </w:r>
      <w:r w:rsidR="004C7C8E" w:rsidRPr="00C92E84">
        <w:rPr>
          <w:rFonts w:ascii="Abyssinica SIL" w:hAnsi="Abyssinica SIL" w:cs="Abyssinica SIL"/>
          <w:lang w:val="am-ET"/>
        </w:rPr>
        <w:t>ጦ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r w:rsidR="009135BA" w:rsidRPr="00C92E84">
        <w:rPr>
          <w:rFonts w:ascii="Abyssinica SIL" w:hAnsi="Abyssinica SIL" w:cs="Abyssinica SIL"/>
        </w:rPr>
        <w:t>።</w:t>
      </w:r>
    </w:p>
    <w:p w14:paraId="58F0A72D" w14:textId="400E95F0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ወተመይጠ</w:t>
      </w:r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ፀብእ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አሬስ</w:t>
      </w:r>
      <w:r w:rsidR="009135BA" w:rsidRPr="00C92E84">
        <w:rPr>
          <w:rFonts w:ascii="Abyssinica SIL" w:hAnsi="Abyssinica SIL" w:cs="Abyssinica SIL"/>
        </w:rPr>
        <w:t>።</w:t>
      </w:r>
    </w:p>
    <w:p w14:paraId="70D91017" w14:textId="71FF4DD9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ወአሐዙ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53006E" w:rsidRPr="00C92E84">
        <w:rPr>
          <w:rFonts w:ascii="Abyssinica SIL" w:hAnsi="Abyssinica SIL" w:cs="Abyssinica SIL"/>
        </w:rPr>
        <w:t>ስኮ</w:t>
      </w:r>
      <w:r w:rsidR="0062432D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ወሐ</w:t>
      </w:r>
      <w:r w:rsidR="0053006E" w:rsidRPr="00C92E84">
        <w:rPr>
          <w:rFonts w:ascii="Abyssinica SIL" w:hAnsi="Abyssinica SIL" w:cs="Abyssinica SIL"/>
        </w:rPr>
        <w:t>ተቶ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ወጸሐፎሙ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መላእክተ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ስኮት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ወሊቃናቲሃ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፸ወ፯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9135BA" w:rsidRPr="00C92E84">
        <w:rPr>
          <w:rFonts w:ascii="Abyssinica SIL" w:hAnsi="Abyssinica SIL" w:cs="Abyssinica SIL"/>
        </w:rPr>
        <w:t>።</w:t>
      </w:r>
    </w:p>
    <w:p w14:paraId="0807AE64" w14:textId="284F42E2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ወበጽሐ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ሰኰት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መላእክተ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ሰኮት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175C6" w:rsidRPr="00C92E84">
        <w:rPr>
          <w:rFonts w:ascii="Abyssinica SIL" w:hAnsi="Abyssinica SIL" w:cs="Abyssinica SIL"/>
        </w:rPr>
        <w:t>ዜቤሔ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ወስልማና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ተዓየርክሙ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ወትቤሉኒ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</w:t>
      </w:r>
      <w:r w:rsidR="00145A90" w:rsidRPr="00C92E84">
        <w:rPr>
          <w:rFonts w:ascii="Abyssinica SIL" w:hAnsi="Abyssinica SIL" w:cs="Abyssinica SIL"/>
        </w:rPr>
        <w:t>ዴ</w:t>
      </w:r>
      <w:r w:rsidR="0062432D" w:rsidRPr="00C92E84">
        <w:rPr>
          <w:rFonts w:ascii="Abyssinica SIL" w:hAnsi="Abyssinica SIL" w:cs="Abyssinica SIL"/>
        </w:rPr>
        <w:t>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45A90" w:rsidRPr="00C92E84">
        <w:rPr>
          <w:rFonts w:ascii="Abyssinica SIL" w:hAnsi="Abyssinica SIL" w:cs="Abyssinica SIL"/>
        </w:rPr>
        <w:t>ለዜ</w:t>
      </w:r>
      <w:r w:rsidR="0062432D" w:rsidRPr="00C92E84">
        <w:rPr>
          <w:rFonts w:ascii="Abyssinica SIL" w:hAnsi="Abyssinica SIL" w:cs="Abyssinica SIL"/>
        </w:rPr>
        <w:t>ብሔ</w:t>
      </w:r>
      <w:r w:rsidR="008746A5" w:rsidRPr="00C92E84">
        <w:rPr>
          <w:rFonts w:ascii="Abyssinica SIL" w:hAnsi="Abyssinica SIL" w:cs="Abyssinica SIL"/>
        </w:rPr>
        <w:t xml:space="preserve"> </w:t>
      </w:r>
      <w:r w:rsidR="00145A90" w:rsidRPr="00C92E84">
        <w:rPr>
          <w:rFonts w:ascii="Abyssinica SIL" w:hAnsi="Abyssinica SIL" w:cs="Abyssinica SIL"/>
        </w:rPr>
        <w:t>ወለስል</w:t>
      </w:r>
      <w:r w:rsidR="0062432D" w:rsidRPr="00C92E84">
        <w:rPr>
          <w:rFonts w:ascii="Abyssinica SIL" w:hAnsi="Abyssinica SIL" w:cs="Abyssinica SIL"/>
        </w:rPr>
        <w:t>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ይእዜ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ነሀቦሙ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እክለ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ርኅቡ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ሰብእከ</w:t>
      </w:r>
      <w:r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እክለ</w:t>
      </w:r>
      <w:r w:rsidR="009135BA" w:rsidRPr="00C92E84">
        <w:rPr>
          <w:rFonts w:ascii="Abyssinica SIL" w:hAnsi="Abyssinica SIL" w:cs="Abyssinica SIL"/>
        </w:rPr>
        <w:t>።</w:t>
      </w:r>
    </w:p>
    <w:p w14:paraId="30B7E692" w14:textId="509BEF7E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C3EBB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ሰኰት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ለሊቃናቲሆሙ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ወለመላእክቲሆ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 ወሰቀሎሙ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ዓቀባተ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C7C8E" w:rsidRPr="00C92E84">
        <w:rPr>
          <w:rFonts w:ascii="Abyssinica SIL" w:hAnsi="Abyssinica SIL" w:cs="Abyssinica SIL"/>
        </w:rPr>
        <w:t>በራቄ</w:t>
      </w:r>
      <w:r w:rsidR="0062432D" w:rsidRPr="00C92E84">
        <w:rPr>
          <w:rFonts w:ascii="Abyssinica SIL" w:hAnsi="Abyssinica SIL" w:cs="Abyssinica SIL"/>
        </w:rPr>
        <w:t>ኒም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ወሰቀሎሙ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ምስሌሆ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</w:t>
      </w:r>
      <w:r w:rsidR="0055075B" w:rsidRPr="00C92E84">
        <w:rPr>
          <w:rFonts w:ascii="Abyssinica SIL" w:hAnsi="Abyssinica SIL" w:cs="Abyssinica SIL"/>
        </w:rPr>
        <w:t>{.}</w:t>
      </w:r>
      <w:r w:rsidR="008A76BE" w:rsidRPr="00C92E84">
        <w:rPr>
          <w:rFonts w:ascii="Abyssinica SIL" w:hAnsi="Abyssinica SIL" w:cs="Abyssinica SIL"/>
        </w:rPr>
        <w:t>(</w:t>
      </w:r>
      <w:r w:rsidR="0062432D" w:rsidRPr="00C92E84">
        <w:rPr>
          <w:rFonts w:ascii="Abyssinica SIL" w:hAnsi="Abyssinica SIL" w:cs="Abyssinica SIL"/>
        </w:rPr>
        <w:t>ኮ</w:t>
      </w:r>
      <w:r w:rsidR="008A76BE" w:rsidRPr="00C92E84">
        <w:rPr>
          <w:rFonts w:ascii="Abyssinica SIL" w:hAnsi="Abyssinica SIL" w:cs="Abyssinica SIL"/>
        </w:rPr>
        <w:t>)</w:t>
      </w:r>
      <w:r w:rsidR="0062432D" w:rsidRPr="00C92E84">
        <w:rPr>
          <w:rFonts w:ascii="Abyssinica SIL" w:hAnsi="Abyssinica SIL" w:cs="Abyssinica SIL"/>
        </w:rPr>
        <w:t>ት</w:t>
      </w:r>
      <w:r w:rsidR="009135BA" w:rsidRPr="00C92E84">
        <w:rPr>
          <w:rFonts w:ascii="Abyssinica SIL" w:hAnsi="Abyssinica SIL" w:cs="Abyssinica SIL"/>
        </w:rPr>
        <w:t>።</w:t>
      </w:r>
    </w:p>
    <w:p w14:paraId="6073EE3D" w14:textId="66464F18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08:17</w:t>
      </w:r>
      <w:r w:rsidR="008746A5" w:rsidRPr="00C92E84">
        <w:rPr>
          <w:rFonts w:ascii="Abyssinica SIL" w:hAnsi="Abyssinica SIL" w:cs="Abyssinica SIL"/>
        </w:rPr>
        <w:t xml:space="preserve"> </w:t>
      </w:r>
      <w:r w:rsidR="008A76BE" w:rsidRPr="00C92E84">
        <w:rPr>
          <w:rFonts w:ascii="Abyssinica SIL" w:hAnsi="Abyssinica SIL" w:cs="Abyssinica SIL"/>
        </w:rPr>
        <w:t>ወነሰቶ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ለማኅፈደ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ፋኑሔል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4245C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ሰኮት</w:t>
      </w:r>
      <w:r w:rsidR="008746A5" w:rsidRPr="00C92E84">
        <w:rPr>
          <w:rFonts w:ascii="Abyssinica SIL" w:hAnsi="Abyssinica SIL" w:cs="Abyssinica SIL"/>
        </w:rPr>
        <w:t xml:space="preserve"> </w:t>
      </w:r>
      <w:r w:rsidR="0024245C" w:rsidRPr="00C92E84">
        <w:rPr>
          <w:rFonts w:ascii="Abyssinica SIL" w:hAnsi="Abyssinica SIL" w:cs="Abyssinica SIL"/>
        </w:rPr>
        <w:t>ወለ</w:t>
      </w:r>
      <w:r w:rsidR="00E63FA5" w:rsidRPr="00C92E84">
        <w:rPr>
          <w:rFonts w:ascii="Abyssinica SIL" w:hAnsi="Abyssinica SIL" w:cs="Abyssinica SIL"/>
          <w:lang w:val="am-ET"/>
        </w:rPr>
        <w:t>ሀ</w:t>
      </w:r>
      <w:r w:rsidR="0062432D" w:rsidRPr="00C92E84">
        <w:rPr>
          <w:rFonts w:ascii="Abyssinica SIL" w:hAnsi="Abyssinica SIL" w:cs="Abyssinica SIL"/>
        </w:rPr>
        <w:t>ገሮሙ</w:t>
      </w:r>
      <w:r w:rsidR="009135BA" w:rsidRPr="00C92E84">
        <w:rPr>
          <w:rFonts w:ascii="Abyssinica SIL" w:hAnsi="Abyssinica SIL" w:cs="Abyssinica SIL"/>
        </w:rPr>
        <w:t>።</w:t>
      </w:r>
    </w:p>
    <w:p w14:paraId="3E81496D" w14:textId="0C717FA3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08:18</w:t>
      </w:r>
      <w:r w:rsidR="0062432D" w:rsidRPr="00C92E84">
        <w:rPr>
          <w:rFonts w:ascii="Abyssinica SIL" w:hAnsi="Abyssinica SIL" w:cs="Abyssinica SIL"/>
        </w:rPr>
        <w:t xml:space="preserve">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ለዜቤሔ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ወለስልማና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E63FA5" w:rsidRPr="00C92E84">
        <w:rPr>
          <w:rFonts w:ascii="Abyssinica SIL" w:hAnsi="Abyssinica SIL" w:cs="Abyssinica SIL"/>
        </w:rPr>
        <w:t>አይቴ</w:t>
      </w:r>
      <w:r w:rsidR="008746A5" w:rsidRPr="00C92E84">
        <w:rPr>
          <w:rFonts w:ascii="Abyssinica SIL" w:hAnsi="Abyssinica SIL" w:cs="Abyssinica SIL"/>
        </w:rPr>
        <w:t xml:space="preserve"> </w:t>
      </w:r>
      <w:r w:rsidR="004B6F7C" w:rsidRPr="00C92E84">
        <w:rPr>
          <w:rFonts w:ascii="Abyssinica SIL" w:hAnsi="Abyssinica SIL" w:cs="Abyssinica SIL"/>
        </w:rPr>
        <w:t>ዕደ</w:t>
      </w:r>
      <w:r w:rsidR="0062432D" w:rsidRPr="00C92E84">
        <w:rPr>
          <w:rFonts w:ascii="Abyssinica SIL" w:hAnsi="Abyssinica SIL" w:cs="Abyssinica SIL"/>
        </w:rPr>
        <w:t>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ቀተል</w:t>
      </w:r>
      <w:r w:rsidR="00FD5486" w:rsidRPr="00C92E84">
        <w:rPr>
          <w:rFonts w:ascii="Abyssinica SIL" w:hAnsi="Abyssinica SIL" w:cs="Abyssinica SIL"/>
        </w:rPr>
        <w:t>{.}</w:t>
      </w:r>
      <w:r w:rsidR="00E63FA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ክ</w:t>
      </w:r>
      <w:r w:rsidR="00E63FA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በታቦር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ከማከ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ወኪያከ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ይመስሉ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ርእየተ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63FA5" w:rsidRPr="00C92E84">
        <w:rPr>
          <w:rFonts w:ascii="Abyssinica SIL" w:hAnsi="Abyssinica SIL" w:cs="Abyssinica SIL"/>
        </w:rPr>
        <w:t>ገጸ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ነገሥት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08:19</w:t>
      </w:r>
      <w:r w:rsidR="0062432D" w:rsidRPr="00C92E84">
        <w:rPr>
          <w:rFonts w:ascii="Abyssinica SIL" w:hAnsi="Abyssinica SIL" w:cs="Abyssinica SIL"/>
        </w:rPr>
        <w:t xml:space="preserve">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67F62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አኃዊየ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እምየ ወመሐለ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ሕያው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FB27B7" w:rsidRPr="00C92E84">
        <w:rPr>
          <w:rFonts w:ascii="Abyssinica SIL" w:hAnsi="Abyssinica SIL" w:cs="Abyssinica SIL"/>
        </w:rPr>
        <w:t>አሕየውክ</w:t>
      </w:r>
      <w:r w:rsidR="0062432D" w:rsidRPr="00C92E84">
        <w:rPr>
          <w:rFonts w:ascii="Abyssinica SIL" w:hAnsi="Abyssinica SIL" w:cs="Abyssinica SIL"/>
        </w:rPr>
        <w:t>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FB27B7" w:rsidRPr="00C92E84">
        <w:rPr>
          <w:rFonts w:ascii="Abyssinica SIL" w:hAnsi="Abyssinica SIL" w:cs="Abyssinica SIL"/>
        </w:rPr>
        <w:t>ኢቀተልኩክ</w:t>
      </w:r>
      <w:r w:rsidR="0062432D" w:rsidRPr="00C92E84">
        <w:rPr>
          <w:rFonts w:ascii="Abyssinica SIL" w:hAnsi="Abyssinica SIL" w:cs="Abyssinica SIL"/>
        </w:rPr>
        <w:t>ሙ</w:t>
      </w:r>
      <w:r w:rsidR="009135BA" w:rsidRPr="00C92E84">
        <w:rPr>
          <w:rFonts w:ascii="Abyssinica SIL" w:hAnsi="Abyssinica SIL" w:cs="Abyssinica SIL"/>
        </w:rPr>
        <w:t>።</w:t>
      </w:r>
    </w:p>
    <w:p w14:paraId="5235E0AC" w14:textId="4B7A4C84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08:20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ለዮቶር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በኵሩ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ተንሥእ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ወኢመልሐ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መጥባሕቶ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ኅፃን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ንኡስ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ወፈርሀ</w:t>
      </w:r>
      <w:r w:rsidR="009135BA" w:rsidRPr="00C92E84">
        <w:rPr>
          <w:rFonts w:ascii="Abyssinica SIL" w:hAnsi="Abyssinica SIL" w:cs="Abyssinica SIL"/>
        </w:rPr>
        <w:t>።</w:t>
      </w:r>
    </w:p>
    <w:p w14:paraId="409218A1" w14:textId="0EC2A9C9" w:rsidR="00E90C72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ዜቤ</w:t>
      </w:r>
      <w:r w:rsidR="00E63FA5" w:rsidRPr="00C92E84">
        <w:rPr>
          <w:rFonts w:ascii="Abyssinica SIL" w:hAnsi="Abyssinica SIL" w:cs="Abyssinica SIL"/>
        </w:rPr>
        <w:t>ኄ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ወስልማና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ተንሥእ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ወተራከበነ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ኃይልከ</w:t>
      </w:r>
      <w:r w:rsidR="009135BA" w:rsidRPr="00C92E84">
        <w:rPr>
          <w:rFonts w:ascii="Abyssinica SIL" w:hAnsi="Abyssinica SIL" w:cs="Abyssinica SIL"/>
        </w:rPr>
        <w:t>።</w:t>
      </w:r>
    </w:p>
    <w:p w14:paraId="61595EA8" w14:textId="3833E34B" w:rsidR="00085749" w:rsidRPr="00C92E84" w:rsidRDefault="00E90C7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08:22</w:t>
      </w:r>
      <w:r w:rsidR="0062432D" w:rsidRPr="00C92E84">
        <w:rPr>
          <w:rFonts w:ascii="Abyssinica SIL" w:hAnsi="Abyssinica SIL" w:cs="Abyssinica SIL"/>
        </w:rPr>
        <w:t xml:space="preserve"> 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1D72A0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ወደቂቀከ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አድኃ</w:t>
      </w:r>
      <w:r w:rsidR="001D72A0" w:rsidRPr="00C92E84">
        <w:rPr>
          <w:rFonts w:ascii="Abyssinica SIL" w:hAnsi="Abyssinica SIL" w:cs="Abyssinica SIL"/>
        </w:rPr>
        <w:t>ንከ</w:t>
      </w:r>
      <w:r w:rsidR="0062432D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9135BA" w:rsidRPr="00C92E84">
        <w:rPr>
          <w:rFonts w:ascii="Abyssinica SIL" w:hAnsi="Abyssinica SIL" w:cs="Abyssinica SIL"/>
        </w:rPr>
        <w:t>።</w:t>
      </w:r>
    </w:p>
    <w:p w14:paraId="636585BA" w14:textId="52AB725F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08:23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ጌዴ</w:t>
      </w:r>
      <w:r w:rsidR="0062432D" w:rsidRPr="00C92E84">
        <w:rPr>
          <w:rFonts w:ascii="Abyssinica SIL" w:hAnsi="Abyssinica SIL" w:cs="Abyssinica SIL"/>
        </w:rPr>
        <w:t>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BA3BD5" w:rsidRPr="00C92E84">
        <w:rPr>
          <w:rFonts w:ascii="Abyssinica SIL" w:hAnsi="Abyssinica SIL" w:cs="Abyssinica SIL"/>
        </w:rPr>
        <w:t>ይ</w:t>
      </w:r>
      <w:r w:rsidR="00BA3BD5" w:rsidRPr="00C92E84">
        <w:rPr>
          <w:rFonts w:ascii="Abyssinica SIL" w:hAnsi="Abyssinica SIL" w:cs="Abyssinica SIL"/>
          <w:lang w:val="am-ET"/>
        </w:rPr>
        <w:t>ት)መ</w:t>
      </w:r>
      <w:r w:rsidR="0062432D" w:rsidRPr="00C92E84">
        <w:rPr>
          <w:rFonts w:ascii="Abyssinica SIL" w:hAnsi="Abyssinica SIL" w:cs="Abyssinica SIL"/>
        </w:rPr>
        <w:t>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ወወልድ</w:t>
      </w:r>
      <w:r w:rsidR="00EA4303" w:rsidRPr="00C92E84">
        <w:rPr>
          <w:rFonts w:ascii="Abyssinica SIL" w:hAnsi="Abyssinica SIL" w:cs="Abyssinica SIL"/>
        </w:rPr>
        <w:t>{.}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የ</w:t>
      </w:r>
      <w:r w:rsidR="00BA3BD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ኢይትመልአክ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ይትመልአክ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ለክሙ</w:t>
      </w:r>
      <w:r w:rsidR="009135BA" w:rsidRPr="00C92E84">
        <w:rPr>
          <w:rFonts w:ascii="Abyssinica SIL" w:hAnsi="Abyssinica SIL" w:cs="Abyssinica SIL"/>
        </w:rPr>
        <w:t>።</w:t>
      </w:r>
    </w:p>
    <w:p w14:paraId="307C6F1C" w14:textId="027D5410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እስእል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እምኔክሙ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ስእለተ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ወሀቡኒ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አዕኑገ</w:t>
      </w:r>
      <w:r w:rsidR="008746A5" w:rsidRPr="00C92E84">
        <w:rPr>
          <w:rFonts w:ascii="Abyssinica SIL" w:hAnsi="Abyssinica SIL" w:cs="Abyssinica SIL"/>
        </w:rPr>
        <w:t xml:space="preserve"> </w:t>
      </w:r>
      <w:r w:rsidR="0026770E" w:rsidRPr="00C92E84">
        <w:rPr>
          <w:rFonts w:ascii="Abyssinica SIL" w:hAnsi="Abyssinica SIL" w:cs="Abyssinica SIL"/>
        </w:rPr>
        <w:t>ዘሰለ</w:t>
      </w:r>
      <w:r w:rsidR="0062432D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ብዙኃ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አዕኑገ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</w:t>
      </w:r>
      <w:r w:rsidR="00BA3BD5" w:rsidRPr="00C92E84">
        <w:rPr>
          <w:rFonts w:ascii="Abyssinica SIL" w:hAnsi="Abyssinica SIL" w:cs="Abyssinica SIL"/>
        </w:rPr>
        <w:t>ማዔ</w:t>
      </w:r>
      <w:r w:rsidR="00BA3BD5" w:rsidRPr="00C92E84">
        <w:rPr>
          <w:rFonts w:ascii="Abyssinica SIL" w:hAnsi="Abyssinica SIL" w:cs="Abyssinica SIL"/>
          <w:lang w:val="am-ET"/>
        </w:rPr>
        <w:t>ላ</w:t>
      </w:r>
      <w:r w:rsidR="0062432D" w:rsidRPr="00C92E84">
        <w:rPr>
          <w:rFonts w:ascii="Abyssinica SIL" w:hAnsi="Abyssinica SIL" w:cs="Abyssinica SIL"/>
        </w:rPr>
        <w:t>ዊያን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</w:t>
      </w:r>
      <w:r w:rsidR="009135BA" w:rsidRPr="00C92E84">
        <w:rPr>
          <w:rFonts w:ascii="Abyssinica SIL" w:hAnsi="Abyssinica SIL" w:cs="Abyssinica SIL"/>
        </w:rPr>
        <w:t>።</w:t>
      </w:r>
    </w:p>
    <w:p w14:paraId="7330DC15" w14:textId="53114470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08:25</w:t>
      </w:r>
      <w:r w:rsidR="004C2AA5" w:rsidRPr="00C92E84">
        <w:rPr>
          <w:rFonts w:ascii="Abyssinica SIL" w:hAnsi="Abyssinica SIL" w:cs="Abyssinica SIL"/>
        </w:rPr>
        <w:t xml:space="preserve"> </w:t>
      </w:r>
      <w:r w:rsidR="00CF53F1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CF53F1" w:rsidRPr="00C92E84">
        <w:rPr>
          <w:rFonts w:ascii="Abyssinica SIL" w:hAnsi="Abyssinica SIL" w:cs="Abyssinica SIL"/>
        </w:rPr>
        <w:t>ውሂቦ</w:t>
      </w:r>
      <w:r w:rsidR="008746A5" w:rsidRPr="00C92E84">
        <w:rPr>
          <w:rFonts w:ascii="Abyssinica SIL" w:hAnsi="Abyssinica SIL" w:cs="Abyssinica SIL"/>
        </w:rPr>
        <w:t xml:space="preserve"> </w:t>
      </w:r>
      <w:r w:rsidR="00DF7A20" w:rsidRPr="00C92E84">
        <w:rPr>
          <w:rFonts w:ascii="Abyssinica SIL" w:hAnsi="Abyssinica SIL" w:cs="Abyssinica SIL"/>
        </w:rPr>
        <w:t>{.}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ን</w:t>
      </w:r>
      <w:r w:rsidR="00BA3BD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ሁብ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DF7A20" w:rsidRPr="00C92E84">
        <w:rPr>
          <w:rFonts w:ascii="Abyssinica SIL" w:hAnsi="Abyssinica SIL" w:cs="Abyssinica SIL"/>
        </w:rPr>
        <w:t>ሰ</w:t>
      </w:r>
      <w:r w:rsidR="0062432D" w:rsidRPr="00C92E84">
        <w:rPr>
          <w:rFonts w:ascii="Abyssinica SIL" w:hAnsi="Abyssinica SIL" w:cs="Abyssinica SIL"/>
        </w:rPr>
        <w:t>ፍሐ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ልብሰ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ወገደፉ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5D104E" w:rsidRPr="00C92E84">
        <w:rPr>
          <w:rFonts w:ascii="Abyssinica SIL" w:hAnsi="Abyssinica SIL" w:cs="Abyssinica SIL"/>
        </w:rPr>
        <w:t>{.}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ዕ</w:t>
      </w:r>
      <w:r w:rsidR="00BA3BD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ኑገ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ሰሉበ</w:t>
      </w:r>
      <w:r w:rsidR="009135BA" w:rsidRPr="00C92E84">
        <w:rPr>
          <w:rFonts w:ascii="Abyssinica SIL" w:hAnsi="Abyssinica SIL" w:cs="Abyssinica SIL"/>
        </w:rPr>
        <w:t>።</w:t>
      </w:r>
    </w:p>
    <w:p w14:paraId="03141BD7" w14:textId="1042D8BE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ድልወተ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56901" w:rsidRPr="00C92E84">
        <w:rPr>
          <w:rFonts w:ascii="Abyssinica SIL" w:hAnsi="Abyssinica SIL" w:cs="Abyssinica SIL"/>
        </w:rPr>
        <w:t>ወርቅ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አዕኑጊሁ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ዘሰአሎሙ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፲ወ</w:t>
      </w:r>
      <w:r w:rsidR="00BA3BD5" w:rsidRPr="00C92E84">
        <w:rPr>
          <w:rFonts w:ascii="Abyssinica SIL" w:hAnsi="Abyssinica SIL" w:cs="Abyssinica SIL"/>
          <w:lang w:val="am-ET"/>
        </w:rPr>
        <w:t>(፱፻)</w:t>
      </w:r>
      <w:r w:rsidR="0062432D" w:rsidRPr="00C92E84">
        <w:rPr>
          <w:rFonts w:ascii="Abyssinica SIL" w:hAnsi="Abyssinica SIL" w:cs="Abyssinica SIL"/>
        </w:rPr>
        <w:t>በሰቅል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አውፀ</w:t>
      </w:r>
      <w:r w:rsidR="0062432D" w:rsidRPr="00C92E84">
        <w:rPr>
          <w:rFonts w:ascii="Abyssinica SIL" w:hAnsi="Abyssinica SIL" w:cs="Abyssinica SIL"/>
        </w:rPr>
        <w:t>ባት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ወ</w:t>
      </w:r>
      <w:r w:rsidR="00BA3BD5" w:rsidRPr="00C92E84">
        <w:rPr>
          <w:rFonts w:ascii="Abyssinica SIL" w:hAnsi="Abyssinica SIL" w:cs="Abyssinica SIL"/>
          <w:lang w:val="am-ET"/>
        </w:rPr>
        <w:t>ባ</w:t>
      </w:r>
      <w:r w:rsidR="0062432D" w:rsidRPr="00C92E84">
        <w:rPr>
          <w:rFonts w:ascii="Abyssinica SIL" w:hAnsi="Abyssinica SIL" w:cs="Abyssinica SIL"/>
        </w:rPr>
        <w:t>ዝግናት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ዘኤፎት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ወመዋጥኅ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ዘሜላት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ኀብላተ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ክሳ</w:t>
      </w:r>
      <w:r w:rsidR="00BA3BD5" w:rsidRPr="00C92E84">
        <w:rPr>
          <w:rFonts w:ascii="Abyssinica SIL" w:hAnsi="Abyssinica SIL" w:cs="Abyssinica SIL"/>
          <w:lang w:val="am-ET"/>
        </w:rPr>
        <w:t>ዳ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አግማ</w:t>
      </w:r>
      <w:r w:rsidR="002C72E9" w:rsidRPr="00C92E84">
        <w:rPr>
          <w:rFonts w:ascii="Abyssinica SIL" w:hAnsi="Abyssinica SIL" w:cs="Abyssinica SIL"/>
        </w:rPr>
        <w:t>{..}</w:t>
      </w:r>
      <w:r w:rsidR="00BA3BD5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ላቲ</w:t>
      </w:r>
      <w:r w:rsidR="00BA3BD5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ሆሙ</w:t>
      </w:r>
      <w:r w:rsidR="009135BA" w:rsidRPr="00C92E84">
        <w:rPr>
          <w:rFonts w:ascii="Abyssinica SIL" w:hAnsi="Abyssinica SIL" w:cs="Abyssinica SIL"/>
        </w:rPr>
        <w:t>።</w:t>
      </w:r>
    </w:p>
    <w:p w14:paraId="45F2EAE0" w14:textId="5BE3F06C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08:27</w:t>
      </w:r>
      <w:r w:rsidR="0062432D" w:rsidRPr="00C92E84">
        <w:rPr>
          <w:rFonts w:ascii="Abyssinica SIL" w:hAnsi="Abyssinica SIL" w:cs="Abyssinica SIL"/>
        </w:rPr>
        <w:t xml:space="preserve"> 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ወአቀሞ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ኤፍ</w:t>
      </w:r>
      <w:r w:rsidR="00BA3BD5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ወዘመዉ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ወተለውዎ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ወኮኖ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ጌጋየ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ለጌ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ወለቤቱ</w:t>
      </w:r>
      <w:r w:rsidR="009135BA" w:rsidRPr="00C92E84">
        <w:rPr>
          <w:rFonts w:ascii="Abyssinica SIL" w:hAnsi="Abyssinica SIL" w:cs="Abyssinica SIL"/>
        </w:rPr>
        <w:t>።</w:t>
      </w:r>
    </w:p>
    <w:p w14:paraId="69AA5D95" w14:textId="416167DA" w:rsidR="0000626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08:28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ወተተሐቱ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ወኢደገሙ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አልዕሎ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</w:t>
      </w:r>
      <w:r w:rsidR="0052385B" w:rsidRPr="00C92E84">
        <w:rPr>
          <w:rFonts w:ascii="Abyssinica SIL" w:hAnsi="Abyssinica SIL" w:cs="Abyssinica SIL"/>
        </w:rPr>
        <w:t>ሶ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ወአዕረፈት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፵</w:t>
      </w:r>
      <w:r w:rsidR="0062432D" w:rsidRPr="00C92E84">
        <w:rPr>
          <w:rFonts w:ascii="Abyssinica SIL" w:hAnsi="Abyssinica SIL" w:cs="Abyssinica SIL"/>
        </w:rPr>
        <w:t>ዓመ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በመዋዕለ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9135BA" w:rsidRPr="00C92E84">
        <w:rPr>
          <w:rFonts w:ascii="Abyssinica SIL" w:hAnsi="Abyssinica SIL" w:cs="Abyssinica SIL"/>
        </w:rPr>
        <w:t>።</w:t>
      </w:r>
      <w:r w:rsidR="00A26AF4" w:rsidRPr="00C92E84">
        <w:rPr>
          <w:rFonts w:ascii="Abyssinica SIL" w:hAnsi="Abyssinica SIL" w:cs="Abyssinica SIL"/>
        </w:rPr>
        <w:t xml:space="preserve"> </w:t>
      </w:r>
    </w:p>
    <w:p w14:paraId="50985121" w14:textId="531123FE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08:29 </w:t>
      </w:r>
      <w:r w:rsidR="0062432D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ኢዮርብዓም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ቤቱ</w:t>
      </w:r>
      <w:r w:rsidR="009135BA" w:rsidRPr="00C92E84">
        <w:rPr>
          <w:rFonts w:ascii="Abyssinica SIL" w:hAnsi="Abyssinica SIL" w:cs="Abyssinica SIL"/>
        </w:rPr>
        <w:t>።</w:t>
      </w:r>
    </w:p>
    <w:p w14:paraId="7F34C56D" w14:textId="0A830596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08:30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የሐውሩ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በገቦሁ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ብዙኃት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አንስቲያሁ</w:t>
      </w:r>
      <w:r w:rsidR="009135BA" w:rsidRPr="00C92E84">
        <w:rPr>
          <w:rFonts w:ascii="Abyssinica SIL" w:hAnsi="Abyssinica SIL" w:cs="Abyssinica SIL"/>
        </w:rPr>
        <w:t>።</w:t>
      </w:r>
    </w:p>
    <w:p w14:paraId="210B4D70" w14:textId="668D7DE2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08:31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ወዕቅብቱ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ሲቂሚስ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ወለደት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ወሰመዮ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ስ</w:t>
      </w:r>
      <w:r w:rsidR="00BA3BD5" w:rsidRPr="00C92E84">
        <w:rPr>
          <w:rFonts w:ascii="Abyssinica SIL" w:hAnsi="Abyssinica SIL" w:cs="Abyssinica SIL"/>
          <w:lang w:val="am-ET"/>
        </w:rPr>
        <w:t>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</w:t>
      </w:r>
      <w:r w:rsidR="001C365B" w:rsidRPr="00C92E84">
        <w:rPr>
          <w:rFonts w:ascii="Abyssinica SIL" w:hAnsi="Abyssinica SIL" w:cs="Abyssinica SIL"/>
        </w:rPr>
        <w:t>ሜሌክ</w:t>
      </w:r>
      <w:r w:rsidR="009135BA" w:rsidRPr="00C92E84">
        <w:rPr>
          <w:rFonts w:ascii="Abyssinica SIL" w:hAnsi="Abyssinica SIL" w:cs="Abyssinica SIL"/>
        </w:rPr>
        <w:t>።</w:t>
      </w:r>
    </w:p>
    <w:p w14:paraId="392FB3CF" w14:textId="2C1A5C87" w:rsidR="0000626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08:32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A3BD5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ሠኔት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ወተቀብረ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መቃብረ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ዮአስ</w:t>
      </w:r>
      <w:r w:rsidR="008746A5" w:rsidRPr="00C92E84">
        <w:rPr>
          <w:rFonts w:ascii="Abyssinica SIL" w:hAnsi="Abyssinica SIL" w:cs="Abyssinica SIL"/>
        </w:rPr>
        <w:t xml:space="preserve"> </w:t>
      </w:r>
      <w:r w:rsidR="00071623" w:rsidRPr="00C92E84">
        <w:rPr>
          <w:rFonts w:ascii="Abyssinica SIL" w:hAnsi="Abyssinica SIL" w:cs="Abyssinica SIL"/>
        </w:rPr>
        <w:t>ወኤ</w:t>
      </w:r>
      <w:r w:rsidR="0062432D" w:rsidRPr="00C92E84">
        <w:rPr>
          <w:rFonts w:ascii="Abyssinica SIL" w:hAnsi="Abyssinica SIL" w:cs="Abyssinica SIL"/>
        </w:rPr>
        <w:t>ፍራታ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አቢየዝራ</w:t>
      </w:r>
      <w:r w:rsidR="009135BA" w:rsidRPr="00C92E84">
        <w:rPr>
          <w:rFonts w:ascii="Abyssinica SIL" w:hAnsi="Abyssinica SIL" w:cs="Abyssinica SIL"/>
        </w:rPr>
        <w:t>።</w:t>
      </w:r>
      <w:r w:rsidR="00A26AF4" w:rsidRPr="00C92E84">
        <w:rPr>
          <w:rFonts w:ascii="Abyssinica SIL" w:hAnsi="Abyssinica SIL" w:cs="Abyssinica SIL"/>
        </w:rPr>
        <w:t xml:space="preserve"> </w:t>
      </w:r>
    </w:p>
    <w:p w14:paraId="1DC49EEB" w14:textId="1916F7CB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08:33 </w:t>
      </w:r>
      <w:r w:rsidR="0062432D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ወተመይጡ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ወተለ</w:t>
      </w:r>
      <w:r w:rsidR="002324AA" w:rsidRPr="00C92E84">
        <w:rPr>
          <w:rFonts w:ascii="Abyssinica SIL" w:hAnsi="Abyssinica SIL" w:cs="Abyssinica SIL"/>
        </w:rPr>
        <w:t>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በዓልም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ወተካየዱ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ይኩኖሙ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አምላኮሙ</w:t>
      </w:r>
      <w:r w:rsidR="009135BA" w:rsidRPr="00C92E84">
        <w:rPr>
          <w:rFonts w:ascii="Abyssinica SIL" w:hAnsi="Abyssinica SIL" w:cs="Abyssinica SIL"/>
        </w:rPr>
        <w:t>።</w:t>
      </w:r>
    </w:p>
    <w:p w14:paraId="2C99461C" w14:textId="567D0A08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08:34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ወኢተዘከርዎ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2324AA" w:rsidRPr="00C92E84">
        <w:rPr>
          <w:rFonts w:ascii="Abyssinica SIL" w:hAnsi="Abyssinica SIL" w:cs="Abyssinica SIL"/>
        </w:rPr>
        <w:t>አምላኮ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ዘአድኃኖሙ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ፀሮሙ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አውዶሙ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08:35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ምሕረተ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ኢዮርብዓም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ጌ</w:t>
      </w:r>
      <w:r w:rsidR="0062432D" w:rsidRPr="00C92E84">
        <w:rPr>
          <w:rFonts w:ascii="Abyssinica SIL" w:hAnsi="Abyssinica SIL" w:cs="Abyssinica SIL"/>
        </w:rPr>
        <w:t>ድዮን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ሠናይት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5A720BC9" w14:textId="77777777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</w:p>
    <w:p w14:paraId="1EB2A895" w14:textId="5521233C" w:rsidR="0000626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፱፡፡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03497292" w14:textId="77777777" w:rsidR="00006269" w:rsidRPr="00C92E84" w:rsidRDefault="00006269" w:rsidP="00252C40">
      <w:pPr>
        <w:spacing w:after="0" w:line="240" w:lineRule="auto"/>
        <w:rPr>
          <w:rFonts w:ascii="Abyssinica SIL" w:hAnsi="Abyssinica SIL" w:cs="Abyssinica SIL"/>
        </w:rPr>
      </w:pPr>
    </w:p>
    <w:p w14:paraId="25BFD42E" w14:textId="34809CB7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09:01 </w:t>
      </w:r>
      <w:r w:rsidR="0062432D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1A4CC5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1A4CC5" w:rsidRPr="00C92E84">
        <w:rPr>
          <w:rFonts w:ascii="Abyssinica SIL" w:hAnsi="Abyssinica SIL" w:cs="Abyssinica SIL"/>
        </w:rPr>
        <w:t>ል</w:t>
      </w:r>
      <w:r w:rsidR="0062432D" w:rsidRPr="00C92E84">
        <w:rPr>
          <w:rFonts w:ascii="Abyssinica SIL" w:hAnsi="Abyssinica SIL" w:cs="Abyssinica SIL"/>
        </w:rPr>
        <w:t>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ሮብዓም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B1E21" w:rsidRPr="00C92E84">
        <w:rPr>
          <w:rFonts w:ascii="Abyssinica SIL" w:hAnsi="Abyssinica SIL" w:cs="Abyssinica SIL"/>
        </w:rPr>
        <w:t>ወተናገሮ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FB1E21" w:rsidRPr="00C92E84">
        <w:rPr>
          <w:rFonts w:ascii="Abyssinica SIL" w:hAnsi="Abyssinica SIL" w:cs="Abyssinica SIL"/>
        </w:rPr>
        <w:t>አዝማደ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</w:t>
      </w:r>
      <w:r w:rsidR="009135BA" w:rsidRPr="00C92E84">
        <w:rPr>
          <w:rFonts w:ascii="Abyssinica SIL" w:hAnsi="Abyssinica SIL" w:cs="Abyssinica SIL"/>
        </w:rPr>
        <w:t>።</w:t>
      </w:r>
    </w:p>
    <w:p w14:paraId="44031E89" w14:textId="7FC9ED8C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ተናገርዎሙ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810941" w:rsidRPr="00C92E84">
        <w:rPr>
          <w:rFonts w:ascii="Abyssinica SIL" w:hAnsi="Abyssinica SIL" w:cs="Abyssinica SIL"/>
        </w:rPr>
        <w:t>{..}</w:t>
      </w:r>
      <w:r w:rsidR="004C2A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10941" w:rsidRPr="00C92E84">
        <w:rPr>
          <w:rFonts w:ascii="Abyssinica SIL" w:hAnsi="Abyssinica SIL" w:cs="Abyssinica SIL"/>
        </w:rPr>
        <w:t>)</w:t>
      </w:r>
      <w:r w:rsidR="004C2AA5" w:rsidRPr="00C92E84">
        <w:rPr>
          <w:rFonts w:ascii="Abyssinica SIL" w:hAnsi="Abyssinica SIL" w:cs="Abyssinica SIL"/>
        </w:rPr>
        <w:t xml:space="preserve"> </w:t>
      </w:r>
      <w:r w:rsidR="008F3767" w:rsidRPr="00C92E84">
        <w:rPr>
          <w:rFonts w:ascii="Abyssinica SIL" w:hAnsi="Abyssinica SIL" w:cs="Abyssinica SIL"/>
        </w:rPr>
        <w:t>{............}</w:t>
      </w:r>
      <w:r w:rsidR="004C2AA5" w:rsidRPr="00C92E84">
        <w:rPr>
          <w:rFonts w:ascii="Abyssinica SIL" w:hAnsi="Abyssinica SIL" w:cs="Abyssinica SIL"/>
        </w:rPr>
        <w:t xml:space="preserve"> </w:t>
      </w:r>
      <w:r w:rsidR="008F3767" w:rsidRPr="00C92E84">
        <w:rPr>
          <w:rFonts w:ascii="Abyssinica SIL" w:hAnsi="Abyssinica SIL" w:cs="Abyssinica SIL"/>
        </w:rPr>
        <w:t>(ለሰብአ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8F3767" w:rsidRPr="00C92E84">
        <w:rPr>
          <w:rFonts w:ascii="Abyssinica SIL" w:hAnsi="Abyssinica SIL" w:cs="Abyssinica SIL"/>
        </w:rPr>
        <w:t>)</w:t>
      </w:r>
      <w:r w:rsidR="004C2AA5" w:rsidRPr="00C92E84">
        <w:rPr>
          <w:rFonts w:ascii="Abyssinica SIL" w:hAnsi="Abyssinica SIL" w:cs="Abyssinica SIL"/>
        </w:rPr>
        <w:t xml:space="preserve"> </w:t>
      </w:r>
      <w:r w:rsidR="008F3767" w:rsidRPr="00C92E84">
        <w:rPr>
          <w:rFonts w:ascii="Abyssinica SIL" w:hAnsi="Abyssinica SIL" w:cs="Abyssinica SIL"/>
        </w:rPr>
        <w:t>(</w:t>
      </w:r>
      <w:r w:rsidR="0062432D" w:rsidRPr="00C92E84">
        <w:rPr>
          <w:rFonts w:ascii="Abyssinica SIL" w:hAnsi="Abyssinica SIL" w:cs="Abyssinica SIL"/>
        </w:rPr>
        <w:t>ይኄይስክሙአ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ሰብ</w:t>
      </w:r>
      <w:r w:rsidR="004E16FE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ኑአ</w:t>
      </w:r>
      <w:r w:rsidR="004E16FE" w:rsidRPr="00C92E84">
        <w:rPr>
          <w:rFonts w:ascii="Abyssinica SIL" w:hAnsi="Abyssinica SIL" w:cs="Abyssinica SIL"/>
          <w:lang w:val="am-ET"/>
        </w:rPr>
        <w:t>)</w:t>
      </w:r>
      <w:r w:rsidR="00B27408" w:rsidRPr="00C92E84">
        <w:rPr>
          <w:rFonts w:ascii="Abyssinica SIL" w:hAnsi="Abyssinica SIL" w:cs="Abyssinica SIL"/>
        </w:rPr>
        <w:t xml:space="preserve"> </w:t>
      </w:r>
      <w:r w:rsidR="000774B0" w:rsidRPr="00C92E84">
        <w:rPr>
          <w:rFonts w:ascii="Abyssinica SIL" w:hAnsi="Abyssinica SIL" w:cs="Abyssinica SIL"/>
        </w:rPr>
        <w:t>{……..}(ብእሲአ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ይኰንኑ</w:t>
      </w:r>
      <w:r w:rsidR="000774B0" w:rsidRPr="00C92E84">
        <w:rPr>
          <w:rFonts w:ascii="Abyssinica SIL" w:hAnsi="Abyssinica SIL" w:cs="Abyssinica SIL"/>
        </w:rPr>
        <w:t>)</w:t>
      </w:r>
      <w:r w:rsidR="0062432D" w:rsidRPr="00C92E84">
        <w:rPr>
          <w:rFonts w:ascii="Abyssinica SIL" w:hAnsi="Abyssinica SIL" w:cs="Abyssinica SIL"/>
        </w:rPr>
        <w:t>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0774B0" w:rsidRPr="00C92E84">
        <w:rPr>
          <w:rFonts w:ascii="Abyssinica SIL" w:hAnsi="Abyssinica SIL" w:cs="Abyssinica SIL"/>
        </w:rPr>
        <w:t>ኵሎሙ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ሮብዓምአ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B61DB" w:rsidRPr="00C92E84">
        <w:rPr>
          <w:rFonts w:ascii="Abyssinica SIL" w:hAnsi="Abyssinica SIL" w:cs="Abyssinica SIL"/>
        </w:rPr>
        <w:t>አውአ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፩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B61DB" w:rsidRPr="00C92E84">
        <w:rPr>
          <w:rFonts w:ascii="Abyssinica SIL" w:hAnsi="Abyssinica SIL" w:cs="Abyssinica SIL"/>
        </w:rPr>
        <w:t>ብእሲአ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ይኰንንክሙአ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4E16FE" w:rsidRPr="00C92E84">
        <w:rPr>
          <w:rFonts w:ascii="Abyssinica SIL" w:hAnsi="Abyssinica SIL" w:cs="Abyssinica SIL"/>
        </w:rPr>
        <w:t>ተ</w:t>
      </w:r>
      <w:r w:rsidR="0062432D" w:rsidRPr="00C92E84">
        <w:rPr>
          <w:rFonts w:ascii="Abyssinica SIL" w:hAnsi="Abyssinica SIL" w:cs="Abyssinica SIL"/>
        </w:rPr>
        <w:t>ዘከሩአ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97F44" w:rsidRPr="00C92E84">
        <w:rPr>
          <w:rFonts w:ascii="Abyssinica SIL" w:hAnsi="Abyssinica SIL" w:cs="Abyssinica SIL"/>
        </w:rPr>
        <w:t>ሥጋክመ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97F44" w:rsidRPr="00C92E84">
        <w:rPr>
          <w:rFonts w:ascii="Abyssinica SIL" w:hAnsi="Abyssinica SIL" w:cs="Abyssinica SIL"/>
        </w:rPr>
        <w:t>ወዓጽምክሙአ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አነአ</w:t>
      </w:r>
      <w:r w:rsidR="009135BA" w:rsidRPr="00C92E84">
        <w:rPr>
          <w:rFonts w:ascii="Abyssinica SIL" w:hAnsi="Abyssinica SIL" w:cs="Abyssinica SIL"/>
        </w:rPr>
        <w:t>።</w:t>
      </w:r>
    </w:p>
    <w:p w14:paraId="3ECF8D27" w14:textId="3FD6E86B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ወተናገሩ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BC7236" w:rsidRPr="00C92E84">
        <w:rPr>
          <w:rFonts w:ascii="Abyssinica SIL" w:hAnsi="Abyssinica SIL" w:cs="Abyssinica SIL"/>
        </w:rPr>
        <w:t>ሰብኣ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ወሜጥዎ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5F5986" w:rsidRPr="00C92E84">
        <w:rPr>
          <w:rFonts w:ascii="Abyssinica SIL" w:hAnsi="Abyssinica SIL" w:cs="Abyssinica SIL"/>
        </w:rPr>
        <w:t>አቢሜሌክ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5F5986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እኑነ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9135BA" w:rsidRPr="00C92E84">
        <w:rPr>
          <w:rFonts w:ascii="Abyssinica SIL" w:hAnsi="Abyssinica SIL" w:cs="Abyssinica SIL"/>
        </w:rPr>
        <w:t>።</w:t>
      </w:r>
    </w:p>
    <w:p w14:paraId="5677CAF7" w14:textId="1B2E169D" w:rsidR="0000626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ወወሀብዎ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፸</w:t>
      </w:r>
      <w:r w:rsidR="0062432D" w:rsidRPr="00C92E84">
        <w:rPr>
          <w:rFonts w:ascii="Abyssinica SIL" w:hAnsi="Abyssinica SIL" w:cs="Abyssinica SIL"/>
        </w:rPr>
        <w:t>ብሩረ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ወተ</w:t>
      </w:r>
      <w:r w:rsidR="004E16FE" w:rsidRPr="00C92E84">
        <w:rPr>
          <w:rFonts w:ascii="Abyssinica SIL" w:hAnsi="Abyssinica SIL" w:cs="Abyssinica SIL"/>
          <w:lang w:val="am-ET"/>
        </w:rPr>
        <w:t>ዓ</w:t>
      </w:r>
      <w:r w:rsidR="000C3765" w:rsidRPr="00C92E84">
        <w:rPr>
          <w:rFonts w:ascii="Abyssinica SIL" w:hAnsi="Abyssinica SIL" w:cs="Abyssinica SIL"/>
        </w:rPr>
        <w:t>ሰ</w:t>
      </w:r>
      <w:r w:rsidR="0062432D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ቦን</w:t>
      </w:r>
      <w:r w:rsidR="008746A5" w:rsidRPr="00C92E84">
        <w:rPr>
          <w:rFonts w:ascii="Abyssinica SIL" w:hAnsi="Abyssinica SIL" w:cs="Abyssinica SIL"/>
        </w:rPr>
        <w:t xml:space="preserve"> </w:t>
      </w:r>
      <w:r w:rsidR="000C3765" w:rsidRPr="00C92E84">
        <w:rPr>
          <w:rFonts w:ascii="Abyssinica SIL" w:hAnsi="Abyssinica SIL" w:cs="Abyssinica SIL"/>
        </w:rPr>
        <w:t>አቢሜሌክ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  <w:lang w:val="am-ET"/>
        </w:rPr>
        <w:t>ሐ</w:t>
      </w:r>
      <w:r w:rsidR="0062432D" w:rsidRPr="00C92E84">
        <w:rPr>
          <w:rFonts w:ascii="Abyssinica SIL" w:hAnsi="Abyssinica SIL" w:cs="Abyssinica SIL"/>
        </w:rPr>
        <w:t>ቃልያነ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ወመደንግፃነ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ወተለውዎ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09:05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26487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</w:t>
      </w:r>
      <w:r w:rsidR="00CF4293" w:rsidRPr="00C92E84">
        <w:rPr>
          <w:rFonts w:ascii="Abyssinica SIL" w:hAnsi="Abyssinica SIL" w:cs="Abyssinica SIL"/>
          <w:lang w:val="am-ET"/>
        </w:rPr>
        <w:t>{</w:t>
      </w:r>
      <w:r w:rsidR="00CF4293" w:rsidRPr="00C92E84">
        <w:rPr>
          <w:rFonts w:ascii="Abyssinica SIL" w:hAnsi="Abyssinica SIL" w:cs="Abyssinica SIL"/>
        </w:rPr>
        <w:t>..}</w:t>
      </w:r>
      <w:r w:rsidR="004E16FE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4E16FE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ቀተሎሙ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ለአሐዊሁ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ሮብ</w:t>
      </w:r>
      <w:r w:rsidR="004E16FE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፸</w:t>
      </w:r>
      <w:r w:rsidR="00CF4293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በአሐቲ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እብን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ወተርፈ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</w:t>
      </w:r>
      <w:r w:rsidR="00AC0EA9" w:rsidRPr="00C92E84">
        <w:rPr>
          <w:rFonts w:ascii="Abyssinica SIL" w:hAnsi="Abyssinica SIL" w:cs="Abyssinica SIL"/>
        </w:rPr>
        <w:t>{…}</w:t>
      </w:r>
      <w:r w:rsidR="004E16FE" w:rsidRPr="00C92E84">
        <w:rPr>
          <w:rFonts w:ascii="Abyssinica SIL" w:hAnsi="Abyssinica SIL" w:cs="Abyssinica SIL"/>
          <w:lang w:val="am-ET"/>
        </w:rPr>
        <w:t>(</w:t>
      </w:r>
      <w:r w:rsidR="00AC0EA9" w:rsidRPr="00C92E84">
        <w:rPr>
          <w:rFonts w:ascii="Abyssinica SIL" w:hAnsi="Abyssinica SIL" w:cs="Abyssinica SIL"/>
        </w:rPr>
        <w:t>ዮ</w:t>
      </w:r>
      <w:r w:rsidR="0062432D" w:rsidRPr="00C92E84">
        <w:rPr>
          <w:rFonts w:ascii="Abyssinica SIL" w:hAnsi="Abyssinica SIL" w:cs="Abyssinica SIL"/>
        </w:rPr>
        <w:t>አ</w:t>
      </w:r>
      <w:r w:rsidR="004E16FE" w:rsidRPr="00C92E84">
        <w:rPr>
          <w:rFonts w:ascii="Abyssinica SIL" w:hAnsi="Abyssinica SIL" w:cs="Abyssinica SIL"/>
          <w:lang w:val="am-ET"/>
        </w:rPr>
        <w:t>ታ)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  <w:lang w:val="am-ET"/>
        </w:rPr>
        <w:t>ሮ</w:t>
      </w:r>
      <w:r w:rsidR="0062432D" w:rsidRPr="00C92E84">
        <w:rPr>
          <w:rFonts w:ascii="Abyssinica SIL" w:hAnsi="Abyssinica SIL" w:cs="Abyssinica SIL"/>
        </w:rPr>
        <w:t>ብዓም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ዘይንእስ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505766" w:rsidRPr="00C92E84">
        <w:rPr>
          <w:rFonts w:ascii="Abyssinica SIL" w:hAnsi="Abyssinica SIL" w:cs="Abyssinica SIL"/>
        </w:rPr>
        <w:t>ተኃብኦ</w:t>
      </w:r>
      <w:r w:rsidR="009135BA" w:rsidRPr="00C92E84">
        <w:rPr>
          <w:rFonts w:ascii="Abyssinica SIL" w:hAnsi="Abyssinica SIL" w:cs="Abyssinica SIL"/>
        </w:rPr>
        <w:t>።</w:t>
      </w:r>
    </w:p>
    <w:p w14:paraId="20C7D115" w14:textId="216F32F3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 xml:space="preserve">Jud 09:06 </w:t>
      </w:r>
      <w:r w:rsidR="0062432D" w:rsidRPr="00C92E84">
        <w:rPr>
          <w:rFonts w:ascii="Abyssinica SIL" w:hAnsi="Abyssinica SIL" w:cs="Abyssinica SIL"/>
        </w:rPr>
        <w:t>ወተጋብኡ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4262F3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መሐሎን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ወአንገሥዎ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4825B5" w:rsidRPr="00C92E84">
        <w:rPr>
          <w:rFonts w:ascii="Abyssinica SIL" w:hAnsi="Abyssinica SIL" w:cs="Abyssinica SIL"/>
        </w:rPr>
        <w:t>ለአቢ</w:t>
      </w:r>
      <w:r w:rsidR="0062432D" w:rsidRPr="00C92E84">
        <w:rPr>
          <w:rFonts w:ascii="Abyssinica SIL" w:hAnsi="Abyssinica SIL" w:cs="Abyssinica SIL"/>
        </w:rPr>
        <w:t>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በላኖ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9135BA" w:rsidRPr="00C92E84">
        <w:rPr>
          <w:rFonts w:ascii="Abyssinica SIL" w:hAnsi="Abyssinica SIL" w:cs="Abyssinica SIL"/>
        </w:rPr>
        <w:t>።</w:t>
      </w:r>
    </w:p>
    <w:p w14:paraId="2769D9AF" w14:textId="71169447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09:07</w:t>
      </w:r>
      <w:r w:rsidR="0062432D" w:rsidRPr="00C92E84">
        <w:rPr>
          <w:rFonts w:ascii="Abyssinica SIL" w:hAnsi="Abyssinica SIL" w:cs="Abyssinica SIL"/>
        </w:rPr>
        <w:t xml:space="preserve"> ወዜነውዎ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ለኢዮአታም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ወቆመ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ጋሪ</w:t>
      </w:r>
      <w:r w:rsidR="007E669D" w:rsidRPr="00C92E84">
        <w:rPr>
          <w:rFonts w:ascii="Abyssinica SIL" w:hAnsi="Abyssinica SIL" w:cs="Abyssinica SIL"/>
        </w:rPr>
        <w:t>ዜ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ወጸርሐ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ወበከየ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ስምዑኒ</w:t>
      </w:r>
      <w:r w:rsidR="008746A5" w:rsidRPr="00C92E84">
        <w:rPr>
          <w:rFonts w:ascii="Abyssinica SIL" w:hAnsi="Abyssinica SIL" w:cs="Abyssinica SIL"/>
        </w:rPr>
        <w:t xml:space="preserve"> </w:t>
      </w:r>
      <w:r w:rsidR="007E669D" w:rsidRPr="00C92E84">
        <w:rPr>
          <w:rFonts w:ascii="Abyssinica SIL" w:hAnsi="Abyssinica SIL" w:cs="Abyssinica SIL"/>
        </w:rPr>
        <w:t>ሰብኣ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8C7204" w:rsidRPr="00C92E84">
        <w:rPr>
          <w:rFonts w:ascii="Abyssinica SIL" w:hAnsi="Abyssinica SIL" w:cs="Abyssinica SIL"/>
        </w:rPr>
        <w:t>ወይስ</w:t>
      </w:r>
      <w:r w:rsidR="0062432D" w:rsidRPr="00C92E84">
        <w:rPr>
          <w:rFonts w:ascii="Abyssinica SIL" w:hAnsi="Abyssinica SIL" w:cs="Abyssinica SIL"/>
        </w:rPr>
        <w:t>ማዕክሙ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9135BA" w:rsidRPr="00C92E84">
        <w:rPr>
          <w:rFonts w:ascii="Abyssinica SIL" w:hAnsi="Abyssinica SIL" w:cs="Abyssinica SIL"/>
        </w:rPr>
        <w:t>።</w:t>
      </w:r>
    </w:p>
    <w:p w14:paraId="60874A19" w14:textId="53619CC4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09:08</w:t>
      </w:r>
      <w:r w:rsidR="008746A5" w:rsidRPr="00C92E84">
        <w:rPr>
          <w:rFonts w:ascii="Abyssinica SIL" w:hAnsi="Abyssinica SIL" w:cs="Abyssinica SIL"/>
        </w:rPr>
        <w:t xml:space="preserve"> </w:t>
      </w:r>
      <w:r w:rsidR="008C7204" w:rsidRPr="00C92E84">
        <w:rPr>
          <w:rFonts w:ascii="Abyssinica SIL" w:hAnsi="Abyssinica SIL" w:cs="Abyssinica SIL"/>
        </w:rPr>
        <w:t>ሖሩ</w:t>
      </w:r>
      <w:r w:rsidR="004E16FE" w:rsidRPr="00C92E84">
        <w:rPr>
          <w:rFonts w:ascii="Abyssinica SIL" w:hAnsi="Abyssinica SIL" w:cs="Abyssinica SIL"/>
          <w:lang w:val="am-ET"/>
        </w:rPr>
        <w:t>ኣ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8C7204" w:rsidRPr="00C92E84">
        <w:rPr>
          <w:rFonts w:ascii="Abyssinica SIL" w:hAnsi="Abyssinica SIL" w:cs="Abyssinica SIL"/>
        </w:rPr>
        <w:t>ያንግሡ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E16FE" w:rsidRPr="00C92E84">
        <w:rPr>
          <w:rFonts w:ascii="Abyssinica SIL" w:hAnsi="Abyssinica SIL" w:cs="Abyssinica SIL"/>
        </w:rPr>
        <w:t>ን</w:t>
      </w:r>
      <w:r w:rsidR="004E16FE" w:rsidRPr="00C92E84">
        <w:rPr>
          <w:rFonts w:ascii="Abyssinica SIL" w:hAnsi="Abyssinica SIL" w:cs="Abyssinica SIL"/>
          <w:lang w:val="am-ET"/>
        </w:rPr>
        <w:t>ጉ</w:t>
      </w:r>
      <w:r w:rsidR="004E16FE" w:rsidRPr="00C92E84">
        <w:rPr>
          <w:rFonts w:ascii="Abyssinica SIL" w:hAnsi="Abyssinica SIL" w:cs="Abyssinica SIL"/>
        </w:rPr>
        <w:t>ሠ</w:t>
      </w:r>
      <w:r w:rsidR="004E16FE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ወይቤልዋአ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0795E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ዕፀአ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1B21" w:rsidRPr="00C92E84">
        <w:rPr>
          <w:rFonts w:ascii="Abyssinica SIL" w:hAnsi="Abyssinica SIL" w:cs="Abyssinica SIL"/>
        </w:rPr>
        <w:t>ንገ</w:t>
      </w:r>
      <w:r w:rsidR="00A11B21" w:rsidRPr="00C92E84">
        <w:rPr>
          <w:rFonts w:ascii="Abyssinica SIL" w:hAnsi="Abyssinica SIL" w:cs="Abyssinica SIL"/>
          <w:lang w:val="am-ET"/>
        </w:rPr>
        <w:t>ሣ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1B21" w:rsidRPr="00C92E84">
        <w:rPr>
          <w:rFonts w:ascii="Abyssinica SIL" w:hAnsi="Abyssinica SIL" w:cs="Abyssinica SIL"/>
        </w:rPr>
        <w:t>ለነ</w:t>
      </w:r>
      <w:r w:rsidR="00A11B21" w:rsidRPr="00C92E84">
        <w:rPr>
          <w:rFonts w:ascii="Abyssinica SIL" w:hAnsi="Abyssinica SIL" w:cs="Abyssinica SIL"/>
          <w:lang w:val="am-ET"/>
        </w:rPr>
        <w:t>ኣ</w:t>
      </w:r>
      <w:r w:rsidR="009135BA" w:rsidRPr="00C92E84">
        <w:rPr>
          <w:rFonts w:ascii="Abyssinica SIL" w:hAnsi="Abyssinica SIL" w:cs="Abyssinica SIL"/>
        </w:rPr>
        <w:t>።</w:t>
      </w:r>
    </w:p>
    <w:p w14:paraId="657CF723" w14:textId="2CCCA496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09:09</w:t>
      </w:r>
      <w:r w:rsidR="0062432D" w:rsidRPr="00C92E84">
        <w:rPr>
          <w:rFonts w:ascii="Abyssinica SIL" w:hAnsi="Abyssinica SIL" w:cs="Abyssinica SIL"/>
        </w:rPr>
        <w:t xml:space="preserve"> ወትቤሎሙአ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11B21" w:rsidRPr="00C92E84">
        <w:rPr>
          <w:rFonts w:ascii="Abyssinica SIL" w:hAnsi="Abyssinica SIL" w:cs="Abyssinica SIL"/>
        </w:rPr>
        <w:t>ዘይት</w:t>
      </w:r>
      <w:r w:rsidR="00A11B21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እኅድግኑአ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ቅብእየ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A026E" w:rsidRPr="00C92E84">
        <w:rPr>
          <w:rFonts w:ascii="Abyssinica SIL" w:hAnsi="Abyssinica SIL" w:cs="Abyssinica SIL"/>
        </w:rPr>
        <w:t>ዘሰ</w:t>
      </w:r>
      <w:r w:rsidR="0062432D" w:rsidRPr="00C92E84">
        <w:rPr>
          <w:rFonts w:ascii="Abyssinica SIL" w:hAnsi="Abyssinica SIL" w:cs="Abyssinica SIL"/>
        </w:rPr>
        <w:t>ብሐ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በላዕሌየ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እመሕያው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እንገሥ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ዕፀው</w:t>
      </w:r>
      <w:r w:rsidR="009135BA" w:rsidRPr="00C92E84">
        <w:rPr>
          <w:rFonts w:ascii="Abyssinica SIL" w:hAnsi="Abyssinica SIL" w:cs="Abyssinica SIL"/>
        </w:rPr>
        <w:t>።</w:t>
      </w:r>
    </w:p>
    <w:p w14:paraId="3A605F17" w14:textId="5341B563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09:10</w:t>
      </w:r>
      <w:r w:rsidR="0062432D" w:rsidRPr="00C92E84">
        <w:rPr>
          <w:rFonts w:ascii="Abyssinica SIL" w:hAnsi="Abyssinica SIL" w:cs="Abyssinica SIL"/>
        </w:rPr>
        <w:t xml:space="preserve"> ወይቤልዋ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ለበለስ</w:t>
      </w:r>
      <w:r w:rsidR="008746A5" w:rsidRPr="00C92E84">
        <w:rPr>
          <w:rFonts w:ascii="Abyssinica SIL" w:hAnsi="Abyssinica SIL" w:cs="Abyssinica SIL"/>
        </w:rPr>
        <w:t xml:space="preserve"> </w:t>
      </w:r>
      <w:r w:rsidR="00A11B21" w:rsidRPr="00C92E84">
        <w:rPr>
          <w:rFonts w:ascii="Abyssinica SIL" w:hAnsi="Abyssinica SIL" w:cs="Abyssinica SIL"/>
        </w:rPr>
        <w:t>ን</w:t>
      </w:r>
      <w:r w:rsidR="00A11B21" w:rsidRPr="00C92E84">
        <w:rPr>
          <w:rFonts w:ascii="Abyssinica SIL" w:hAnsi="Abyssinica SIL" w:cs="Abyssinica SIL"/>
          <w:lang w:val="am-ET"/>
        </w:rPr>
        <w:t>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ንግ</w:t>
      </w:r>
      <w:r w:rsidR="00720F75" w:rsidRPr="00C92E84">
        <w:rPr>
          <w:rFonts w:ascii="Abyssinica SIL" w:hAnsi="Abyssinica SIL" w:cs="Abyssinica SIL"/>
          <w:lang w:val="am-ET"/>
        </w:rPr>
        <w:t>{</w:t>
      </w:r>
      <w:r w:rsidR="00720F75" w:rsidRPr="00C92E84">
        <w:rPr>
          <w:rFonts w:ascii="Abyssinica SIL" w:hAnsi="Abyssinica SIL" w:cs="Abyssinica SIL"/>
        </w:rPr>
        <w:t>…}</w:t>
      </w:r>
      <w:r w:rsidR="00A11B21" w:rsidRPr="00C92E84">
        <w:rPr>
          <w:rFonts w:ascii="Abyssinica SIL" w:hAnsi="Abyssinica SIL" w:cs="Abyssinica SIL"/>
          <w:lang w:val="am-ET"/>
        </w:rPr>
        <w:t>(ሢ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ለነ</w:t>
      </w:r>
      <w:r w:rsidR="00A11B21" w:rsidRPr="00C92E84">
        <w:rPr>
          <w:rFonts w:ascii="Abyssinica SIL" w:hAnsi="Abyssinica SIL" w:cs="Abyssinica SIL"/>
          <w:lang w:val="am-ET"/>
        </w:rPr>
        <w:t>)</w:t>
      </w:r>
      <w:r w:rsidR="009135BA" w:rsidRPr="00C92E84">
        <w:rPr>
          <w:rFonts w:ascii="Abyssinica SIL" w:hAnsi="Abyssinica SIL" w:cs="Abyssinica SIL"/>
        </w:rPr>
        <w:t>።</w:t>
      </w:r>
    </w:p>
    <w:p w14:paraId="5019A8AC" w14:textId="7C8BFF15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11B21" w:rsidRPr="00C92E84">
        <w:rPr>
          <w:rFonts w:ascii="Abyssinica SIL" w:hAnsi="Abyssinica SIL" w:cs="Abyssinica SIL"/>
        </w:rPr>
        <w:t>በ</w:t>
      </w:r>
      <w:r w:rsidR="00A11B21" w:rsidRPr="00C92E84">
        <w:rPr>
          <w:rFonts w:ascii="Abyssinica SIL" w:hAnsi="Abyssinica SIL" w:cs="Abyssinica SIL"/>
          <w:lang w:val="am-ET"/>
        </w:rPr>
        <w:t>ለ</w:t>
      </w:r>
      <w:r w:rsidR="0062432D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እኅድግኑ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ምጥቀትየ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ወፍሬ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ቡሩከ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እንገሥ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ላዕፀው</w:t>
      </w:r>
      <w:r w:rsidR="009135BA" w:rsidRPr="00C92E84">
        <w:rPr>
          <w:rFonts w:ascii="Abyssinica SIL" w:hAnsi="Abyssinica SIL" w:cs="Abyssinica SIL"/>
        </w:rPr>
        <w:t>።</w:t>
      </w:r>
    </w:p>
    <w:p w14:paraId="044B01BB" w14:textId="3A99D1DB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09:12</w:t>
      </w:r>
      <w:r w:rsidR="0062432D" w:rsidRPr="00C92E84">
        <w:rPr>
          <w:rFonts w:ascii="Abyssinica SIL" w:hAnsi="Abyssinica SIL" w:cs="Abyssinica SIL"/>
        </w:rPr>
        <w:t xml:space="preserve"> 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ለወይን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ንገሥ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ለነ</w:t>
      </w:r>
      <w:r w:rsidR="009135BA" w:rsidRPr="00C92E84">
        <w:rPr>
          <w:rFonts w:ascii="Abyssinica SIL" w:hAnsi="Abyssinica SIL" w:cs="Abyssinica SIL"/>
        </w:rPr>
        <w:t>።</w:t>
      </w:r>
    </w:p>
    <w:p w14:paraId="0DF06CB3" w14:textId="40FC8BB0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እኅድግኑ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ወይንየ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ወትፍሥሕትየ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ዘበኀበ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እመሕያው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ወእኆር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እንገሥ</w:t>
      </w:r>
      <w:r w:rsidR="008746A5" w:rsidRPr="00C92E84">
        <w:rPr>
          <w:rFonts w:ascii="Abyssinica SIL" w:hAnsi="Abyssinica SIL" w:cs="Abyssinica SIL"/>
        </w:rPr>
        <w:t xml:space="preserve"> </w:t>
      </w:r>
      <w:r w:rsidR="00FD5305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ዕፀው</w:t>
      </w:r>
      <w:r w:rsidR="009135BA" w:rsidRPr="00C92E84">
        <w:rPr>
          <w:rFonts w:ascii="Abyssinica SIL" w:hAnsi="Abyssinica SIL" w:cs="Abyssinica SIL"/>
        </w:rPr>
        <w:t>።</w:t>
      </w:r>
    </w:p>
    <w:p w14:paraId="45325BDB" w14:textId="772D6E75" w:rsidR="00085749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ራምኖን</w:t>
      </w:r>
      <w:r w:rsidR="00A11B21" w:rsidRPr="00C92E84">
        <w:rPr>
          <w:rFonts w:ascii="Abyssinica SIL" w:hAnsi="Abyssinica SIL" w:cs="Abyssinica SIL"/>
        </w:rPr>
        <w:t>ን</w:t>
      </w:r>
      <w:r w:rsidR="00A11B21" w:rsidRPr="00C92E84">
        <w:rPr>
          <w:rFonts w:ascii="Abyssinica SIL" w:hAnsi="Abyssinica SIL" w:cs="Abyssinica SIL"/>
          <w:lang w:val="am-ET"/>
        </w:rPr>
        <w:t>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ንገሢ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ለነ</w:t>
      </w:r>
      <w:r w:rsidR="009135BA" w:rsidRPr="00C92E84">
        <w:rPr>
          <w:rFonts w:ascii="Abyssinica SIL" w:hAnsi="Abyssinica SIL" w:cs="Abyssinica SIL"/>
        </w:rPr>
        <w:t>።</w:t>
      </w:r>
    </w:p>
    <w:p w14:paraId="61CCF526" w14:textId="289382A5" w:rsidR="00EC7100" w:rsidRPr="00C92E84" w:rsidRDefault="0008574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ራምኖን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90E3D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ዕፀው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አማን</w:t>
      </w:r>
      <w:r w:rsidR="008746A5" w:rsidRPr="00C92E84">
        <w:rPr>
          <w:rFonts w:ascii="Abyssinica SIL" w:hAnsi="Abyssinica SIL" w:cs="Abyssinica SIL"/>
        </w:rPr>
        <w:t xml:space="preserve"> </w:t>
      </w:r>
      <w:r w:rsidR="00E90E3D" w:rsidRPr="00C92E84">
        <w:rPr>
          <w:rFonts w:ascii="Abyssinica SIL" w:hAnsi="Abyssinica SIL" w:cs="Abyssinica SIL"/>
        </w:rPr>
        <w:t>ታነግሡ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በጽድቅ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አጽልሉ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ታሕተ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ጽላሎትየ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ኢወፅአት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ራምኖን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ወትብልዖ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ለአርዘ</w:t>
      </w:r>
      <w:r w:rsidR="008746A5" w:rsidRPr="00C92E84">
        <w:rPr>
          <w:rFonts w:ascii="Abyssinica SIL" w:hAnsi="Abyssinica SIL" w:cs="Abyssinica SIL"/>
        </w:rPr>
        <w:t xml:space="preserve"> </w:t>
      </w:r>
      <w:r w:rsidR="004B29BC" w:rsidRPr="00C92E84">
        <w:rPr>
          <w:rFonts w:ascii="Abyssinica SIL" w:hAnsi="Abyssinica SIL" w:cs="Abyssinica SIL"/>
        </w:rPr>
        <w:t>ሊባ</w:t>
      </w:r>
      <w:r w:rsidR="0062432D" w:rsidRPr="00C92E84">
        <w:rPr>
          <w:rFonts w:ascii="Abyssinica SIL" w:hAnsi="Abyssinica SIL" w:cs="Abyssinica SIL"/>
        </w:rPr>
        <w:t>ኖስ</w:t>
      </w:r>
      <w:r w:rsidR="009135BA" w:rsidRPr="00C92E84">
        <w:rPr>
          <w:rFonts w:ascii="Abyssinica SIL" w:hAnsi="Abyssinica SIL" w:cs="Abyssinica SIL"/>
        </w:rPr>
        <w:t>።</w:t>
      </w:r>
    </w:p>
    <w:p w14:paraId="65E83B1D" w14:textId="47639D65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አማን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በጽድቅ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ገበርክሙ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ወአንገሥክምዎ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1D3FCD" w:rsidRPr="00C92E84">
        <w:rPr>
          <w:rFonts w:ascii="Abyssinica SIL" w:hAnsi="Abyssinica SIL" w:cs="Abyssinica SIL"/>
        </w:rPr>
        <w:t>ለአቢ</w:t>
      </w:r>
      <w:r w:rsidR="0062432D" w:rsidRPr="00C92E84">
        <w:rPr>
          <w:rFonts w:ascii="Abyssinica SIL" w:hAnsi="Abyssinica SIL" w:cs="Abyssinica SIL"/>
        </w:rPr>
        <w:t>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ገበርክሙ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ኢዮርብዓም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ዕሴ</w:t>
      </w:r>
      <w:r w:rsidR="00E30DA5" w:rsidRPr="00C92E84">
        <w:rPr>
          <w:rFonts w:ascii="Abyssinica SIL" w:hAnsi="Abyssinica SIL" w:cs="Abyssinica SIL"/>
        </w:rPr>
        <w:t>ተ</w:t>
      </w:r>
      <w:r w:rsidR="00A206C3" w:rsidRPr="00C92E84">
        <w:rPr>
          <w:rFonts w:ascii="Abyssinica SIL" w:hAnsi="Abyssinica SIL" w:cs="Abyssinica SIL"/>
          <w:lang w:val="am-ET"/>
        </w:rPr>
        <w:t xml:space="preserve"> እዴሁ </w:t>
      </w:r>
      <w:r w:rsidR="0062432D" w:rsidRPr="00C92E84">
        <w:rPr>
          <w:rFonts w:ascii="Abyssinica SIL" w:hAnsi="Abyssinica SIL" w:cs="Abyssinica SIL"/>
        </w:rPr>
        <w:t>ገበርክሙ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9135BA" w:rsidRPr="00C92E84">
        <w:rPr>
          <w:rFonts w:ascii="Abyssinica SIL" w:hAnsi="Abyssinica SIL" w:cs="Abyssinica SIL"/>
        </w:rPr>
        <w:t>።</w:t>
      </w:r>
    </w:p>
    <w:p w14:paraId="36AA32A6" w14:textId="5817D577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09:17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ተቃተለ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ወገደፈ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ነፍሶ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ወአድኃነክሙ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ምድያም</w:t>
      </w:r>
      <w:r w:rsidR="009135BA" w:rsidRPr="00C92E84">
        <w:rPr>
          <w:rFonts w:ascii="Abyssinica SIL" w:hAnsi="Abyssinica SIL" w:cs="Abyssinica SIL"/>
        </w:rPr>
        <w:t>።</w:t>
      </w:r>
    </w:p>
    <w:p w14:paraId="73917C9B" w14:textId="3048FE2C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ወአንት</w:t>
      </w:r>
      <w:r w:rsidR="00726B3E" w:rsidRPr="00C92E84">
        <w:rPr>
          <w:rFonts w:ascii="Abyssinica SIL" w:hAnsi="Abyssinica SIL" w:cs="Abyssinica SIL"/>
        </w:rPr>
        <w:t xml:space="preserve">ሙ </w:t>
      </w:r>
      <w:r w:rsidR="00BF5513" w:rsidRPr="00C92E84">
        <w:rPr>
          <w:rFonts w:ascii="Abyssinica SIL" w:hAnsi="Abyssinica SIL" w:cs="Abyssinica SIL"/>
        </w:rPr>
        <w:t>{…….}</w:t>
      </w:r>
      <w:r w:rsidR="00A206C3" w:rsidRPr="00C92E84">
        <w:rPr>
          <w:rFonts w:ascii="Abyssinica SIL" w:hAnsi="Abyssinica SIL" w:cs="Abyssinica SIL"/>
          <w:lang w:val="am-ET"/>
        </w:rPr>
        <w:t>(ተን</w:t>
      </w:r>
      <w:r w:rsidR="00BF5513" w:rsidRPr="00C92E84">
        <w:rPr>
          <w:rFonts w:ascii="Abyssinica SIL" w:hAnsi="Abyssinica SIL" w:cs="Abyssinica SIL"/>
        </w:rPr>
        <w:t>ሣአ</w:t>
      </w:r>
      <w:r w:rsidR="0062432D" w:rsidRPr="00C92E84">
        <w:rPr>
          <w:rFonts w:ascii="Abyssinica SIL" w:hAnsi="Abyssinica SIL" w:cs="Abyssinica SIL"/>
        </w:rPr>
        <w:t>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  <w:lang w:val="am-ET"/>
        </w:rPr>
        <w:t>ላ</w:t>
      </w:r>
      <w:r w:rsidR="00BF5513" w:rsidRPr="00C92E84">
        <w:rPr>
          <w:rFonts w:ascii="Abyssinica SIL" w:hAnsi="Abyssinica SIL" w:cs="Abyssinica SIL"/>
        </w:rPr>
        <w:t>)</w:t>
      </w:r>
      <w:r w:rsidR="00743789" w:rsidRPr="00C92E84">
        <w:rPr>
          <w:rFonts w:ascii="Abyssinica SIL" w:hAnsi="Abyssinica SIL" w:cs="Abyssinica SIL"/>
        </w:rPr>
        <w:t>(</w:t>
      </w:r>
      <w:r w:rsidR="0062432D" w:rsidRPr="00C92E84">
        <w:rPr>
          <w:rFonts w:ascii="Abyssinica SIL" w:hAnsi="Abyssinica SIL" w:cs="Abyssinica SIL"/>
        </w:rPr>
        <w:t>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</w:t>
      </w:r>
      <w:r w:rsidR="00A206C3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ተልክሙ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ደቂቆ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በአሐቲ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እብንን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ወአንገሥክምዎ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ለአ</w:t>
      </w:r>
      <w:r w:rsidR="00A206C3" w:rsidRPr="00C92E84">
        <w:rPr>
          <w:rFonts w:ascii="Abyssinica SIL" w:hAnsi="Abyssinica SIL" w:cs="Abyssinica SIL"/>
          <w:lang w:val="am-ET"/>
        </w:rPr>
        <w:t>ቢ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ዕቅብቱ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እ</w:t>
      </w:r>
      <w:r w:rsidR="00A206C3" w:rsidRPr="00C92E84">
        <w:rPr>
          <w:rFonts w:ascii="Abyssinica SIL" w:hAnsi="Abyssinica SIL" w:cs="Abyssinica SIL"/>
          <w:lang w:val="am-ET"/>
        </w:rPr>
        <w:t>ኁ</w:t>
      </w:r>
      <w:r w:rsidR="007129BB" w:rsidRPr="00C92E84">
        <w:rPr>
          <w:rFonts w:ascii="Abyssinica SIL" w:hAnsi="Abyssinica SIL" w:cs="Abyssinica SIL"/>
        </w:rPr>
        <w:t>ክ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9135BA" w:rsidRPr="00C92E84">
        <w:rPr>
          <w:rFonts w:ascii="Abyssinica SIL" w:hAnsi="Abyssinica SIL" w:cs="Abyssinica SIL"/>
        </w:rPr>
        <w:t>።</w:t>
      </w:r>
    </w:p>
    <w:p w14:paraId="1DB911ED" w14:textId="6B35CDBE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09:19</w:t>
      </w:r>
      <w:r w:rsidR="0062432D" w:rsidRPr="00C92E84">
        <w:rPr>
          <w:rFonts w:ascii="Abyssinica SIL" w:hAnsi="Abyssinica SIL" w:cs="Abyssinica SIL"/>
        </w:rPr>
        <w:t xml:space="preserve"> ወእመሰ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በጽድቅ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ወበርትዕ</w:t>
      </w:r>
      <w:r w:rsidR="008746A5" w:rsidRPr="00C92E84">
        <w:rPr>
          <w:rFonts w:ascii="Abyssinica SIL" w:hAnsi="Abyssinica SIL" w:cs="Abyssinica SIL"/>
        </w:rPr>
        <w:t xml:space="preserve"> </w:t>
      </w:r>
      <w:r w:rsidR="000C5539" w:rsidRPr="00C92E84">
        <w:rPr>
          <w:rFonts w:ascii="Abyssinica SIL" w:hAnsi="Abyssinica SIL" w:cs="Abyssinica SIL"/>
        </w:rPr>
        <w:t>ገበ</w:t>
      </w:r>
      <w:r w:rsidR="0062432D" w:rsidRPr="00C92E84">
        <w:rPr>
          <w:rFonts w:ascii="Abyssinica SIL" w:hAnsi="Abyssinica SIL" w:cs="Abyssinica SIL"/>
        </w:rPr>
        <w:t>ርክሙ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0C5539" w:rsidRPr="00C92E84">
        <w:rPr>
          <w:rFonts w:ascii="Abyssinica SIL" w:hAnsi="Abyssinica SIL" w:cs="Abyssinica SIL"/>
        </w:rPr>
        <w:t>ሮ</w:t>
      </w:r>
      <w:r w:rsidR="00A206C3" w:rsidRPr="00C92E84">
        <w:rPr>
          <w:rFonts w:ascii="Abyssinica SIL" w:hAnsi="Abyssinica SIL" w:cs="Abyssinica SIL"/>
        </w:rPr>
        <w:t>ብ</w:t>
      </w:r>
      <w:r w:rsidR="00A206C3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ወቤቱ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557645" w:rsidRPr="00C92E84">
        <w:rPr>
          <w:rFonts w:ascii="Abyssinica SIL" w:hAnsi="Abyssinica SIL" w:cs="Abyssinica SIL"/>
        </w:rPr>
        <w:t>ዕ</w:t>
      </w:r>
      <w:r w:rsidR="0062432D" w:rsidRPr="00C92E84">
        <w:rPr>
          <w:rFonts w:ascii="Abyssinica SIL" w:hAnsi="Abyssinica SIL" w:cs="Abyssinica SIL"/>
        </w:rPr>
        <w:t>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ቡሩካነ</w:t>
      </w:r>
      <w:r w:rsidR="008746A5" w:rsidRPr="00C92E84">
        <w:rPr>
          <w:rFonts w:ascii="Abyssinica SIL" w:hAnsi="Abyssinica SIL" w:cs="Abyssinica SIL"/>
        </w:rPr>
        <w:t xml:space="preserve"> </w:t>
      </w:r>
      <w:r w:rsidR="00557645" w:rsidRPr="00C92E84">
        <w:rPr>
          <w:rFonts w:ascii="Abyssinica SIL" w:hAnsi="Abyssinica SIL" w:cs="Abyssinica SIL"/>
        </w:rPr>
        <w:t>ኵ</w:t>
      </w:r>
      <w:r w:rsidR="0062432D" w:rsidRPr="00C92E84">
        <w:rPr>
          <w:rFonts w:ascii="Abyssinica SIL" w:hAnsi="Abyssinica SIL" w:cs="Abyssinica SIL"/>
        </w:rPr>
        <w:t>ኑ</w:t>
      </w:r>
      <w:r w:rsidR="008746A5" w:rsidRPr="00C92E84">
        <w:rPr>
          <w:rFonts w:ascii="Abyssinica SIL" w:hAnsi="Abyssinica SIL" w:cs="Abyssinica SIL"/>
        </w:rPr>
        <w:t xml:space="preserve"> </w:t>
      </w:r>
      <w:r w:rsidR="00557645" w:rsidRPr="00C92E84">
        <w:rPr>
          <w:rFonts w:ascii="Abyssinica SIL" w:hAnsi="Abyssinica SIL" w:cs="Abyssinica SIL"/>
        </w:rPr>
        <w:t>አንትሙ</w:t>
      </w:r>
      <w:r w:rsidR="0062432D" w:rsidRPr="00C92E84">
        <w:rPr>
          <w:rFonts w:ascii="Abyssinica SIL" w:hAnsi="Abyssinica SIL" w:cs="Abyssinica SIL"/>
        </w:rPr>
        <w:t>ሂ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ወተፈሥሑ</w:t>
      </w:r>
      <w:r w:rsidR="008746A5" w:rsidRPr="00C92E84">
        <w:rPr>
          <w:rFonts w:ascii="Abyssinica SIL" w:hAnsi="Abyssinica SIL" w:cs="Abyssinica SIL"/>
        </w:rPr>
        <w:t xml:space="preserve"> </w:t>
      </w:r>
      <w:r w:rsidR="00124B21" w:rsidRPr="00C92E84">
        <w:rPr>
          <w:rFonts w:ascii="Abyssinica SIL" w:hAnsi="Abyssinica SIL" w:cs="Abyssinica SIL"/>
        </w:rPr>
        <w:t>በ</w:t>
      </w:r>
      <w:r w:rsidR="00A206C3" w:rsidRPr="00C92E84">
        <w:rPr>
          <w:rFonts w:ascii="Abyssinica SIL" w:hAnsi="Abyssinica SIL" w:cs="Abyssinica SIL"/>
        </w:rPr>
        <w:t>አ</w:t>
      </w:r>
      <w:r w:rsidR="00A206C3" w:rsidRPr="00C92E84">
        <w:rPr>
          <w:rFonts w:ascii="Abyssinica SIL" w:hAnsi="Abyssinica SIL" w:cs="Abyssinica SIL"/>
          <w:lang w:val="am-ET"/>
        </w:rPr>
        <w:t>ቢ</w:t>
      </w:r>
      <w:r w:rsidR="0062432D" w:rsidRPr="00C92E84">
        <w:rPr>
          <w:rFonts w:ascii="Abyssinica SIL" w:hAnsi="Abyssinica SIL" w:cs="Abyssinica SIL"/>
        </w:rPr>
        <w:t>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ይትፌሣኅ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ብክሙ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09:20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ወእመአኮሰ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ይፃእ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አ</w:t>
      </w:r>
      <w:r w:rsidR="00A206C3" w:rsidRPr="00C92E84">
        <w:rPr>
          <w:rFonts w:ascii="Abyssinica SIL" w:hAnsi="Abyssinica SIL" w:cs="Abyssinica SIL"/>
          <w:lang w:val="am-ET"/>
        </w:rPr>
        <w:t>ቢ</w:t>
      </w:r>
      <w:r w:rsidR="00124B21" w:rsidRPr="00C92E84">
        <w:rPr>
          <w:rFonts w:ascii="Abyssinica SIL" w:hAnsi="Abyssinica SIL" w:cs="Abyssinica SIL"/>
        </w:rPr>
        <w:t>ሜሌ</w:t>
      </w:r>
      <w:r w:rsidR="0062432D" w:rsidRPr="00C92E84">
        <w:rPr>
          <w:rFonts w:ascii="Abyssinica SIL" w:hAnsi="Abyssinica SIL" w:cs="Abyssinica SIL"/>
        </w:rPr>
        <w:t>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ወትብልዖሙ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391E64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  <w:lang w:val="am-ET"/>
        </w:rPr>
        <w:t>ወ</w:t>
      </w:r>
      <w:r w:rsidR="0062432D" w:rsidRPr="00C92E84">
        <w:rPr>
          <w:rFonts w:ascii="Abyssinica SIL" w:hAnsi="Abyssinica SIL" w:cs="Abyssinica SIL"/>
        </w:rPr>
        <w:t>ለቤተ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መሐሎን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ወትፃእ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391E64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መሐሎን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ወትብልዖ</w:t>
      </w:r>
      <w:r w:rsidR="008746A5" w:rsidRPr="00C92E84">
        <w:rPr>
          <w:rFonts w:ascii="Abyssinica SIL" w:hAnsi="Abyssinica SIL" w:cs="Abyssinica SIL"/>
        </w:rPr>
        <w:t xml:space="preserve"> </w:t>
      </w:r>
      <w:r w:rsidR="00B150D7" w:rsidRPr="00C92E84">
        <w:rPr>
          <w:rFonts w:ascii="Abyssinica SIL" w:hAnsi="Abyssinica SIL" w:cs="Abyssinica SIL"/>
        </w:rPr>
        <w:t>ለአበሜሌክ</w:t>
      </w:r>
      <w:r w:rsidR="009135BA" w:rsidRPr="00C92E84">
        <w:rPr>
          <w:rFonts w:ascii="Abyssinica SIL" w:hAnsi="Abyssinica SIL" w:cs="Abyssinica SIL"/>
        </w:rPr>
        <w:t>።</w:t>
      </w:r>
    </w:p>
    <w:p w14:paraId="4B9FDF79" w14:textId="75C55A14" w:rsidR="00006269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ወጐየ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ኢዮአታም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ፍኖት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ወአምሠጠ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ራራ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ገጾ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አበሜ</w:t>
      </w:r>
      <w:r w:rsidR="0062432D" w:rsidRPr="00C92E84">
        <w:rPr>
          <w:rFonts w:ascii="Abyssinica SIL" w:hAnsi="Abyssinica SIL" w:cs="Abyssinica SIL"/>
        </w:rPr>
        <w:t>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F3508C" w:rsidRPr="00C92E84">
        <w:rPr>
          <w:rFonts w:ascii="Abyssinica SIL" w:hAnsi="Abyssinica SIL" w:cs="Abyssinica SIL"/>
        </w:rPr>
        <w:t>እኁ</w:t>
      </w:r>
      <w:r w:rsidR="0062432D" w:rsidRPr="00C92E84">
        <w:rPr>
          <w:rFonts w:ascii="Abyssinica SIL" w:hAnsi="Abyssinica SIL" w:cs="Abyssinica SIL"/>
        </w:rPr>
        <w:t>ሁ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7AE89033" w14:textId="1FD809A8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09:22 </w:t>
      </w:r>
      <w:r w:rsidR="0062432D" w:rsidRPr="00C92E84">
        <w:rPr>
          <w:rFonts w:ascii="Abyssinica SIL" w:hAnsi="Abyssinica SIL" w:cs="Abyssinica SIL"/>
        </w:rPr>
        <w:t>ወመልአከ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አበሜ</w:t>
      </w:r>
      <w:r w:rsidR="0062432D" w:rsidRPr="00C92E84">
        <w:rPr>
          <w:rFonts w:ascii="Abyssinica SIL" w:hAnsi="Abyssinica SIL" w:cs="Abyssinica SIL"/>
        </w:rPr>
        <w:t>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 xml:space="preserve">እስራኤል </w:t>
      </w:r>
      <w:r w:rsidR="00A206C3" w:rsidRPr="00C92E84">
        <w:rPr>
          <w:rFonts w:ascii="Abyssinica SIL" w:hAnsi="Abyssinica SIL" w:cs="Abyssinica SIL"/>
        </w:rPr>
        <w:t>፫</w:t>
      </w:r>
      <w:r w:rsidR="0062432D" w:rsidRPr="00C92E84">
        <w:rPr>
          <w:rFonts w:ascii="Abyssinica SIL" w:hAnsi="Abyssinica SIL" w:cs="Abyssinica SIL"/>
        </w:rPr>
        <w:t>ዓመተ</w:t>
      </w:r>
      <w:r w:rsidR="009135BA" w:rsidRPr="00C92E84">
        <w:rPr>
          <w:rFonts w:ascii="Abyssinica SIL" w:hAnsi="Abyssinica SIL" w:cs="Abyssinica SIL"/>
        </w:rPr>
        <w:t>።</w:t>
      </w:r>
    </w:p>
    <w:p w14:paraId="7CFDE6C6" w14:textId="51D62AD0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09:23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ጋኔነ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እኩየ</w:t>
      </w:r>
      <w:r w:rsidR="008746A5" w:rsidRPr="00C92E84">
        <w:rPr>
          <w:rFonts w:ascii="Abyssinica SIL" w:hAnsi="Abyssinica SIL" w:cs="Abyssinica SIL"/>
        </w:rPr>
        <w:t xml:space="preserve"> </w:t>
      </w:r>
      <w:r w:rsidR="0024783D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አበሜ</w:t>
      </w:r>
      <w:r w:rsidR="0062432D" w:rsidRPr="00C92E84">
        <w:rPr>
          <w:rFonts w:ascii="Abyssinica SIL" w:hAnsi="Abyssinica SIL" w:cs="Abyssinica SIL"/>
        </w:rPr>
        <w:t>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E71D78" w:rsidRPr="00C92E84">
        <w:rPr>
          <w:rFonts w:ascii="Abyssinica SIL" w:hAnsi="Abyssinica SIL" w:cs="Abyssinica SIL"/>
        </w:rPr>
        <w:t>ወማእከ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71D78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ወክሕድዎ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  <w:lang w:val="am-ET"/>
        </w:rPr>
        <w:t>ሰቂ</w:t>
      </w:r>
      <w:r w:rsidR="0062432D" w:rsidRPr="00C92E84">
        <w:rPr>
          <w:rFonts w:ascii="Abyssinica SIL" w:hAnsi="Abyssinica SIL" w:cs="Abyssinica SIL"/>
        </w:rPr>
        <w:t>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A206C3" w:rsidRPr="00C92E84">
        <w:rPr>
          <w:rFonts w:ascii="Abyssinica SIL" w:hAnsi="Abyssinica SIL" w:cs="Abyssinica SIL"/>
        </w:rPr>
        <w:t>አበሜ</w:t>
      </w:r>
      <w:r w:rsidR="002009C7" w:rsidRPr="00C92E84">
        <w:rPr>
          <w:rFonts w:ascii="Abyssinica SIL" w:hAnsi="Abyssinica SIL" w:cs="Abyssinica SIL"/>
        </w:rPr>
        <w:t>ሌክ</w:t>
      </w:r>
      <w:r w:rsidR="009135BA" w:rsidRPr="00C92E84">
        <w:rPr>
          <w:rFonts w:ascii="Abyssinica SIL" w:hAnsi="Abyssinica SIL" w:cs="Abyssinica SIL"/>
        </w:rPr>
        <w:t>።</w:t>
      </w:r>
    </w:p>
    <w:p w14:paraId="70ADC2C5" w14:textId="3A34473C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ይግባእ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ኃጢአቱ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ኢዮርብዓም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ወደሞሙ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ወይትፈደዮ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ለአበሜ</w:t>
      </w:r>
      <w:r w:rsidR="0062432D" w:rsidRPr="00C92E84">
        <w:rPr>
          <w:rFonts w:ascii="Abyssinica SIL" w:hAnsi="Abyssinica SIL" w:cs="Abyssinica SIL"/>
        </w:rPr>
        <w:t>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A3EB1" w:rsidRPr="00C92E84">
        <w:rPr>
          <w:rFonts w:ascii="Abyssinica SIL" w:hAnsi="Abyssinica SIL" w:cs="Abyssinica SIL"/>
        </w:rPr>
        <w:t>እኁ</w:t>
      </w:r>
      <w:r w:rsidR="0062432D" w:rsidRPr="00C92E84">
        <w:rPr>
          <w:rFonts w:ascii="Abyssinica SIL" w:hAnsi="Abyssinica SIL" w:cs="Abyssinica SIL"/>
        </w:rPr>
        <w:t>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ዘቀተሎሙ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A3EB1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እለአጽንዕዋ</w:t>
      </w:r>
      <w:r w:rsidR="008746A5" w:rsidRPr="00C92E84">
        <w:rPr>
          <w:rFonts w:ascii="Abyssinica SIL" w:hAnsi="Abyssinica SIL" w:cs="Abyssinica SIL"/>
        </w:rPr>
        <w:t xml:space="preserve"> </w:t>
      </w:r>
      <w:r w:rsidR="00F51FB2" w:rsidRPr="00C92E84">
        <w:rPr>
          <w:rFonts w:ascii="Abyssinica SIL" w:hAnsi="Abyssinica SIL" w:cs="Abyssinica SIL"/>
        </w:rPr>
        <w:t>{.}(</w:t>
      </w:r>
      <w:r w:rsidR="0062432D" w:rsidRPr="00C92E84">
        <w:rPr>
          <w:rFonts w:ascii="Abyssinica SIL" w:hAnsi="Abyssinica SIL" w:cs="Abyssinica SIL"/>
        </w:rPr>
        <w:t>ለ</w:t>
      </w:r>
      <w:r w:rsidR="00F51FB2" w:rsidRPr="00C92E84">
        <w:rPr>
          <w:rFonts w:ascii="Abyssinica SIL" w:hAnsi="Abyssinica SIL" w:cs="Abyssinica SIL"/>
        </w:rPr>
        <w:t>)</w:t>
      </w:r>
      <w:r w:rsidR="0062432D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ይቅትሎሙ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ለአኃዊሁ</w:t>
      </w:r>
      <w:r w:rsidR="009135BA" w:rsidRPr="00C92E84">
        <w:rPr>
          <w:rFonts w:ascii="Abyssinica SIL" w:hAnsi="Abyssinica SIL" w:cs="Abyssinica SIL"/>
        </w:rPr>
        <w:t>።</w:t>
      </w:r>
    </w:p>
    <w:p w14:paraId="4BD41F1C" w14:textId="70DA6266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09:25</w:t>
      </w:r>
      <w:r w:rsidR="0062432D" w:rsidRPr="00C92E84">
        <w:rPr>
          <w:rFonts w:ascii="Abyssinica SIL" w:hAnsi="Abyssinica SIL" w:cs="Abyssinica SIL"/>
        </w:rPr>
        <w:t xml:space="preserve"> ወአንበሩ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86DAE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86DAE" w:rsidRPr="00C92E84">
        <w:rPr>
          <w:rFonts w:ascii="Abyssinica SIL" w:hAnsi="Abyssinica SIL" w:cs="Abyssinica SIL"/>
        </w:rPr>
        <w:t>ሰቂ</w:t>
      </w:r>
      <w:r w:rsidR="0062432D" w:rsidRPr="00C92E84">
        <w:rPr>
          <w:rFonts w:ascii="Abyssinica SIL" w:hAnsi="Abyssinica SIL" w:cs="Abyssinica SIL"/>
        </w:rPr>
        <w:t>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ማዕ</w:t>
      </w:r>
      <w:r w:rsidR="000E704F" w:rsidRPr="00C92E84">
        <w:rPr>
          <w:rFonts w:ascii="Abyssinica SIL" w:hAnsi="Abyssinica SIL" w:cs="Abyssinica SIL"/>
          <w:lang w:val="am-ET"/>
        </w:rPr>
        <w:t>ገ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አርእስተ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አድባር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ወየሀይዱ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ዘየኃልፍ</w:t>
      </w:r>
      <w:r w:rsidR="00E762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ፍኖተ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CA06B7" w:rsidRPr="00C92E84">
        <w:rPr>
          <w:rFonts w:ascii="Abyssinica SIL" w:hAnsi="Abyssinica SIL" w:cs="Abyssinica SIL"/>
        </w:rPr>
        <w:t>ወዜ</w:t>
      </w:r>
      <w:r w:rsidR="0062432D" w:rsidRPr="00C92E84">
        <w:rPr>
          <w:rFonts w:ascii="Abyssinica SIL" w:hAnsi="Abyssinica SIL" w:cs="Abyssinica SIL"/>
        </w:rPr>
        <w:t>ነውዎ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ለአበ</w:t>
      </w:r>
      <w:r w:rsidR="00CA06B7" w:rsidRPr="00C92E84">
        <w:rPr>
          <w:rFonts w:ascii="Abyssinica SIL" w:hAnsi="Abyssinica SIL" w:cs="Abyssinica SIL"/>
        </w:rPr>
        <w:t>{…}</w:t>
      </w:r>
      <w:r w:rsidR="000E704F" w:rsidRPr="00C92E84">
        <w:rPr>
          <w:rFonts w:ascii="Abyssinica SIL" w:hAnsi="Abyssinica SIL" w:cs="Abyssinica SIL"/>
          <w:lang w:val="am-ET"/>
        </w:rPr>
        <w:t>(ሜ</w:t>
      </w:r>
      <w:r w:rsidR="0062432D" w:rsidRPr="00C92E84">
        <w:rPr>
          <w:rFonts w:ascii="Abyssinica SIL" w:hAnsi="Abyssinica SIL" w:cs="Abyssinica SIL"/>
        </w:rPr>
        <w:t>ሌክ</w:t>
      </w:r>
      <w:r w:rsidR="000E704F" w:rsidRPr="00C92E84">
        <w:rPr>
          <w:rFonts w:ascii="Abyssinica SIL" w:hAnsi="Abyssinica SIL" w:cs="Abyssinica SIL"/>
          <w:lang w:val="am-ET"/>
        </w:rPr>
        <w:t>)</w:t>
      </w:r>
      <w:r w:rsidR="009135BA" w:rsidRPr="00C92E84">
        <w:rPr>
          <w:rFonts w:ascii="Abyssinica SIL" w:hAnsi="Abyssinica SIL" w:cs="Abyssinica SIL"/>
        </w:rPr>
        <w:t>።</w:t>
      </w:r>
    </w:p>
    <w:p w14:paraId="2C711EA5" w14:textId="17F946C7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ጋአድወልደ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አቤድ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ወአሐዊሁ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  <w:lang w:val="am-ET"/>
        </w:rPr>
        <w:t>ሰ</w:t>
      </w:r>
      <w:r w:rsidR="0062432D" w:rsidRPr="00C92E84">
        <w:rPr>
          <w:rFonts w:ascii="Abyssinica SIL" w:hAnsi="Abyssinica SIL" w:cs="Abyssinica SIL"/>
        </w:rPr>
        <w:t>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ወኀበሩ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7C1FB8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7C1FB8" w:rsidRPr="00C92E84">
        <w:rPr>
          <w:rFonts w:ascii="Abyssinica SIL" w:hAnsi="Abyssinica SIL" w:cs="Abyssinica SIL"/>
        </w:rPr>
        <w:t>ሰ</w:t>
      </w:r>
      <w:r w:rsidR="0062432D" w:rsidRPr="00C92E84">
        <w:rPr>
          <w:rFonts w:ascii="Abyssinica SIL" w:hAnsi="Abyssinica SIL" w:cs="Abyssinica SIL"/>
        </w:rPr>
        <w:t>ቂማ</w:t>
      </w:r>
      <w:r w:rsidR="009135BA" w:rsidRPr="00C92E84">
        <w:rPr>
          <w:rFonts w:ascii="Abyssinica SIL" w:hAnsi="Abyssinica SIL" w:cs="Abyssinica SIL"/>
        </w:rPr>
        <w:t>።</w:t>
      </w:r>
    </w:p>
    <w:p w14:paraId="4DCFBCE0" w14:textId="5F02BB43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09:27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ሐቅለ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ወ</w:t>
      </w:r>
      <w:r w:rsidR="000E704F" w:rsidRPr="00C92E84">
        <w:rPr>
          <w:rFonts w:ascii="Abyssinica SIL" w:hAnsi="Abyssinica SIL" w:cs="Abyssinica SIL"/>
          <w:lang w:val="am-ET"/>
        </w:rPr>
        <w:t>ቀሰ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አዕፃዳተ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ወአኬ</w:t>
      </w:r>
      <w:r w:rsidR="0062432D" w:rsidRPr="00C92E84">
        <w:rPr>
          <w:rFonts w:ascii="Abyssinica SIL" w:hAnsi="Abyssinica SIL" w:cs="Abyssinica SIL"/>
        </w:rPr>
        <w:t>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E0535B" w:rsidRPr="00C92E84">
        <w:rPr>
          <w:rFonts w:ascii="Abyssinica SIL" w:hAnsi="Abyssinica SIL" w:cs="Abyssinica SIL"/>
        </w:rPr>
        <w:t>አምላኮ{…}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ወበልዑ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ወሰትዩ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ወረገምዎ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0727C7" w:rsidRPr="00C92E84">
        <w:rPr>
          <w:rFonts w:ascii="Abyssinica SIL" w:hAnsi="Abyssinica SIL" w:cs="Abyssinica SIL"/>
        </w:rPr>
        <w:t>ለአበሜሌክ</w:t>
      </w:r>
      <w:r w:rsidR="009135BA" w:rsidRPr="00C92E84">
        <w:rPr>
          <w:rFonts w:ascii="Abyssinica SIL" w:hAnsi="Abyssinica SIL" w:cs="Abyssinica SIL"/>
        </w:rPr>
        <w:t>።</w:t>
      </w:r>
    </w:p>
    <w:p w14:paraId="1B9C96F2" w14:textId="7D6A1B1C" w:rsidR="00EC7100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አቤድ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</w:t>
      </w:r>
      <w:r w:rsidR="00256D62" w:rsidRPr="00C92E84">
        <w:rPr>
          <w:rFonts w:ascii="Abyssinica SIL" w:hAnsi="Abyssinica SIL" w:cs="Abyssinica SIL"/>
          <w:lang w:val="am-ET"/>
        </w:rPr>
        <w:t>{</w:t>
      </w:r>
      <w:r w:rsidR="00256D62" w:rsidRPr="00C92E84">
        <w:rPr>
          <w:rFonts w:ascii="Abyssinica SIL" w:hAnsi="Abyssinica SIL" w:cs="Abyssinica SIL"/>
        </w:rPr>
        <w:t>………..}</w:t>
      </w:r>
      <w:r w:rsidR="000E704F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256D62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</w:t>
      </w:r>
      <w:r w:rsidR="00256D62" w:rsidRPr="00C92E84">
        <w:rPr>
          <w:rFonts w:ascii="Abyssinica SIL" w:hAnsi="Abyssinica SIL" w:cs="Abyssinica SIL"/>
        </w:rPr>
        <w:t>))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ሴኬም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ንትቀ</w:t>
      </w:r>
      <w:r w:rsidR="000E704F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 አኮኑ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ሮብ</w:t>
      </w:r>
      <w:r w:rsidR="000E704F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ወዜቡል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  <w:lang w:val="am-ET"/>
        </w:rPr>
        <w:t>ወ</w:t>
      </w:r>
      <w:r w:rsidR="0062432D" w:rsidRPr="00C92E84">
        <w:rPr>
          <w:rFonts w:ascii="Abyssinica SIL" w:hAnsi="Abyssinica SIL" w:cs="Abyssinica SIL"/>
        </w:rPr>
        <w:t>ዓቃቤሁ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ኤ</w:t>
      </w:r>
      <w:r w:rsidR="000E704F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  <w:lang w:val="am-ET"/>
        </w:rPr>
        <w:t>ለ</w:t>
      </w:r>
      <w:r w:rsidR="0062432D" w:rsidRPr="00C92E84">
        <w:rPr>
          <w:rFonts w:ascii="Abyssinica SIL" w:hAnsi="Abyssinica SIL" w:cs="Abyssinica SIL"/>
        </w:rPr>
        <w:t>ሴኬም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0E704F" w:rsidRPr="00C92E84">
        <w:rPr>
          <w:rFonts w:ascii="Abyssinica SIL" w:hAnsi="Abyssinica SIL" w:cs="Abyssinica SIL"/>
        </w:rPr>
        <w:t>ንት</w:t>
      </w:r>
      <w:r w:rsidR="000E704F" w:rsidRPr="00C92E84">
        <w:rPr>
          <w:rFonts w:ascii="Abyssinica SIL" w:hAnsi="Abyssinica SIL" w:cs="Abyssinica SIL"/>
          <w:lang w:val="am-ET"/>
        </w:rPr>
        <w:t>ቀ</w:t>
      </w:r>
      <w:r w:rsidR="0062432D" w:rsidRPr="00C92E84">
        <w:rPr>
          <w:rFonts w:ascii="Abyssinica SIL" w:hAnsi="Abyssinica SIL" w:cs="Abyssinica SIL"/>
        </w:rPr>
        <w:t>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ንሕነ</w:t>
      </w:r>
      <w:r w:rsidR="009135BA" w:rsidRPr="00C92E84">
        <w:rPr>
          <w:rFonts w:ascii="Abyssinica SIL" w:hAnsi="Abyssinica SIL" w:cs="Abyssinica SIL"/>
        </w:rPr>
        <w:t>።</w:t>
      </w:r>
    </w:p>
    <w:p w14:paraId="006BD7A9" w14:textId="7AFF54BA" w:rsidR="008D4B33" w:rsidRPr="00C92E84" w:rsidRDefault="00EC7100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09:29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ወአፍልሶ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ወእበሎ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</w:t>
      </w:r>
      <w:r w:rsidR="000E704F" w:rsidRPr="00C92E84">
        <w:rPr>
          <w:rFonts w:ascii="Abyssinica SIL" w:hAnsi="Abyssinica SIL" w:cs="Abyssinica SIL"/>
        </w:rPr>
        <w:t>አበሜሌ</w:t>
      </w:r>
      <w:r w:rsidR="000E704F" w:rsidRPr="00C92E84">
        <w:rPr>
          <w:rFonts w:ascii="Abyssinica SIL" w:hAnsi="Abyssinica SIL" w:cs="Abyssinica SIL"/>
          <w:lang w:val="am-ET"/>
        </w:rPr>
        <w:t>ክ</w:t>
      </w:r>
      <w:r w:rsidR="008746A5" w:rsidRPr="00C92E84">
        <w:rPr>
          <w:rFonts w:ascii="Abyssinica SIL" w:hAnsi="Abyssinica SIL" w:cs="Abyssinica SIL"/>
        </w:rPr>
        <w:t xml:space="preserve"> </w:t>
      </w:r>
      <w:r w:rsidR="001A7FD8" w:rsidRPr="00C92E84">
        <w:rPr>
          <w:rFonts w:ascii="Abyssinica SIL" w:hAnsi="Abyssinica SIL" w:cs="Abyssinica SIL"/>
        </w:rPr>
        <w:t>አብዝኀ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ኃይለከ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ወፃእ</w:t>
      </w:r>
      <w:r w:rsidR="009135BA" w:rsidRPr="00C92E84">
        <w:rPr>
          <w:rFonts w:ascii="Abyssinica SIL" w:hAnsi="Abyssinica SIL" w:cs="Abyssinica SIL"/>
        </w:rPr>
        <w:t>።</w:t>
      </w:r>
      <w:r w:rsidR="008D4B33" w:rsidRPr="00C92E84">
        <w:rPr>
          <w:rFonts w:ascii="Abyssinica SIL" w:hAnsi="Abyssinica SIL" w:cs="Abyssinica SIL"/>
        </w:rPr>
        <w:br/>
        <w:t>Jud 09:30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ወሰምዐ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ዜቡል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አቤድ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ወተምዕዐ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መዓተ</w:t>
      </w:r>
      <w:r w:rsidR="009135BA" w:rsidRPr="00C92E84">
        <w:rPr>
          <w:rFonts w:ascii="Abyssinica SIL" w:hAnsi="Abyssinica SIL" w:cs="Abyssinica SIL"/>
        </w:rPr>
        <w:t>።</w:t>
      </w:r>
    </w:p>
    <w:p w14:paraId="3BCB4B43" w14:textId="46C33579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አምሐእንዘ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ይብል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አቤድ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ወአሐዊሁ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መጽኡአ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C179F" w:rsidRPr="00C92E84">
        <w:rPr>
          <w:rFonts w:ascii="Abyssinica SIL" w:hAnsi="Abyssinica SIL" w:cs="Abyssinica SIL"/>
        </w:rPr>
        <w:t>ሰቂ</w:t>
      </w:r>
      <w:r w:rsidR="0062432D" w:rsidRPr="00C92E84">
        <w:rPr>
          <w:rFonts w:ascii="Abyssinica SIL" w:hAnsi="Abyssinica SIL" w:cs="Abyssinica SIL"/>
        </w:rPr>
        <w:t>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ወናሁአ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ይትቃተልዋአ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  <w:lang w:val="am-ET"/>
        </w:rPr>
        <w:t>ለሀ</w:t>
      </w:r>
      <w:r w:rsidR="0062432D" w:rsidRPr="00C92E84">
        <w:rPr>
          <w:rFonts w:ascii="Abyssinica SIL" w:hAnsi="Abyssinica SIL" w:cs="Abyssinica SIL"/>
        </w:rPr>
        <w:t>ገርአ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በእንቲአከአ</w:t>
      </w:r>
      <w:r w:rsidR="009135BA" w:rsidRPr="00C92E84">
        <w:rPr>
          <w:rFonts w:ascii="Abyssinica SIL" w:hAnsi="Abyssinica SIL" w:cs="Abyssinica SIL"/>
        </w:rPr>
        <w:t>።</w:t>
      </w:r>
    </w:p>
    <w:p w14:paraId="476EBBAB" w14:textId="445F6EF3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ወይእዚኒአ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ተንሥእአ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0E0A85" w:rsidRPr="00C92E84">
        <w:rPr>
          <w:rFonts w:ascii="Abyssinica SIL" w:hAnsi="Abyssinica SIL" w:cs="Abyssinica SIL"/>
        </w:rPr>
        <w:t>በሌሊት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ወሕዝብአ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ዘም</w:t>
      </w:r>
      <w:r w:rsidR="00FA4F18" w:rsidRPr="00C92E84">
        <w:rPr>
          <w:rFonts w:ascii="Abyssinica SIL" w:hAnsi="Abyssinica SIL" w:cs="Abyssinica SIL"/>
        </w:rPr>
        <w:t>ስሌ</w:t>
      </w:r>
      <w:r w:rsidR="00FA4F18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ወዕግትአ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ኃቅልአ</w:t>
      </w:r>
      <w:r w:rsidR="009135BA" w:rsidRPr="00C92E84">
        <w:rPr>
          <w:rFonts w:ascii="Abyssinica SIL" w:hAnsi="Abyssinica SIL" w:cs="Abyssinica SIL"/>
        </w:rPr>
        <w:t>።</w:t>
      </w:r>
    </w:p>
    <w:p w14:paraId="4E3A18AE" w14:textId="007D4AB9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ወበጽባሕአ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ጊዜአ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ይሠርቅአ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56480A" w:rsidRPr="00C92E84">
        <w:rPr>
          <w:rFonts w:ascii="Abyssinica SIL" w:hAnsi="Abyssinica SIL" w:cs="Abyssinica SIL"/>
        </w:rPr>
        <w:t>ፀሐይአ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ወበጽባሕአ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ጊስአ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ወሩዳአ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ለሀገርአ</w:t>
      </w:r>
      <w:r w:rsidR="009135BA" w:rsidRPr="00C92E84">
        <w:rPr>
          <w:rFonts w:ascii="Abyssinica SIL" w:hAnsi="Abyssinica SIL" w:cs="Abyssinica SIL"/>
        </w:rPr>
        <w:t>።</w:t>
      </w:r>
    </w:p>
    <w:p w14:paraId="031A3750" w14:textId="0F78116B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09:34</w:t>
      </w:r>
      <w:r w:rsidR="0062432D" w:rsidRPr="00C92E84">
        <w:rPr>
          <w:rFonts w:ascii="Abyssinica SIL" w:hAnsi="Abyssinica SIL" w:cs="Abyssinica SIL"/>
        </w:rPr>
        <w:t xml:space="preserve"> ወመጽአ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</w:rPr>
        <w:t>በሌ</w:t>
      </w:r>
      <w:r w:rsidR="0062432D" w:rsidRPr="00C92E84">
        <w:rPr>
          <w:rFonts w:ascii="Abyssinica SIL" w:hAnsi="Abyssinica SIL" w:cs="Abyssinica SIL"/>
        </w:rPr>
        <w:t>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ወዓገትዋ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A506DE" w:rsidRPr="00C92E84">
        <w:rPr>
          <w:rFonts w:ascii="Abyssinica SIL" w:hAnsi="Abyssinica SIL" w:cs="Abyssinica SIL"/>
        </w:rPr>
        <w:t>፬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ሠራዊት</w:t>
      </w:r>
      <w:r w:rsidR="009135BA" w:rsidRPr="00C92E84">
        <w:rPr>
          <w:rFonts w:ascii="Abyssinica SIL" w:hAnsi="Abyssinica SIL" w:cs="Abyssinica SIL"/>
        </w:rPr>
        <w:t>።</w:t>
      </w:r>
    </w:p>
    <w:p w14:paraId="7F970B59" w14:textId="2FA11FE3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09:35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ጸብሖ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አቤድ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ወቆመ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አንቀጸ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944C1E" w:rsidRPr="00C92E84">
        <w:rPr>
          <w:rFonts w:ascii="Abyssinica SIL" w:hAnsi="Abyssinica SIL" w:cs="Abyssinica SIL"/>
        </w:rPr>
        <w:t>እምኀበ</w:t>
      </w:r>
      <w:r w:rsidR="0062432D" w:rsidRPr="00C92E84">
        <w:rPr>
          <w:rFonts w:ascii="Abyssinica SIL" w:hAnsi="Abyssinica SIL" w:cs="Abyssinica SIL"/>
        </w:rPr>
        <w:t>የ</w:t>
      </w:r>
      <w:r w:rsidR="00944C1E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ዓግቱ</w:t>
      </w:r>
      <w:r w:rsidR="009135BA" w:rsidRPr="00C92E84">
        <w:rPr>
          <w:rFonts w:ascii="Abyssinica SIL" w:hAnsi="Abyssinica SIL" w:cs="Abyssinica SIL"/>
        </w:rPr>
        <w:t>።</w:t>
      </w:r>
    </w:p>
    <w:p w14:paraId="6810871F" w14:textId="689494BB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አቤድ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</w:rPr>
        <w:t>ለዜ</w:t>
      </w:r>
      <w:r w:rsidR="0062432D" w:rsidRPr="00C92E84">
        <w:rPr>
          <w:rFonts w:ascii="Abyssinica SIL" w:hAnsi="Abyssinica SIL" w:cs="Abyssinica SIL"/>
        </w:rPr>
        <w:t>ቡል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ይወርድ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ደብር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ዜቡል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ጽላሎተ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አድባር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ትሬኢ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ሰብእ</w:t>
      </w:r>
      <w:r w:rsidR="009135BA" w:rsidRPr="00C92E84">
        <w:rPr>
          <w:rFonts w:ascii="Abyssinica SIL" w:hAnsi="Abyssinica SIL" w:cs="Abyssinica SIL"/>
        </w:rPr>
        <w:t>።</w:t>
      </w:r>
    </w:p>
    <w:p w14:paraId="0D7FEEBD" w14:textId="01D529F0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09:37</w:t>
      </w:r>
      <w:r w:rsidR="0062432D" w:rsidRPr="00C92E84">
        <w:rPr>
          <w:rFonts w:ascii="Abyssinica SIL" w:hAnsi="Abyssinica SIL" w:cs="Abyssinica SIL"/>
        </w:rPr>
        <w:t xml:space="preserve"> ወደገመ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ብሂሎቶ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ይወርድ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1E150A" w:rsidRPr="00C92E84">
        <w:rPr>
          <w:rFonts w:ascii="Abyssinica SIL" w:hAnsi="Abyssinica SIL" w:cs="Abyssinica SIL"/>
        </w:rPr>
        <w:t>ርእሰ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ደብድር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</w:rPr>
        <w:t>ዜ</w:t>
      </w:r>
      <w:r w:rsidR="0062432D" w:rsidRPr="00C92E84">
        <w:rPr>
          <w:rFonts w:ascii="Abyssinica SIL" w:hAnsi="Abyssinica SIL" w:cs="Abyssinica SIL"/>
        </w:rPr>
        <w:t>ቡል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ጽላሎተ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አድባር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ትሬኢ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ሰብእ ወደገመ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ብሂሎቶ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ይወርድ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ሕንብርተ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ወ፩</w:t>
      </w:r>
      <w:r w:rsidR="00FA11AD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ሠርዌ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ይመጽእ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ፍኖት</w:t>
      </w:r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</w:rPr>
        <w:t>እምአንጻ</w:t>
      </w:r>
      <w:r w:rsidR="0062432D" w:rsidRPr="00C92E84">
        <w:rPr>
          <w:rFonts w:ascii="Abyssinica SIL" w:hAnsi="Abyssinica SIL" w:cs="Abyssinica SIL"/>
        </w:rPr>
        <w:t>ሮ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09:38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ዜቡል</w:t>
      </w:r>
      <w:r w:rsidR="008746A5" w:rsidRPr="00C92E84">
        <w:rPr>
          <w:rFonts w:ascii="Abyssinica SIL" w:hAnsi="Abyssinica SIL" w:cs="Abyssinica SIL"/>
        </w:rPr>
        <w:t xml:space="preserve"> </w:t>
      </w:r>
      <w:r w:rsidR="001A56C4" w:rsidRPr="00C92E84">
        <w:rPr>
          <w:rFonts w:ascii="Abyssinica SIL" w:hAnsi="Abyssinica SIL" w:cs="Abyssinica SIL"/>
        </w:rPr>
        <w:t>አይቴ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ይእዜ</w:t>
      </w:r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</w:rPr>
        <w:t>ዝ</w:t>
      </w:r>
      <w:r w:rsidR="00FA4F18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አፉከ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ዘትቤ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ንትቀነይ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አኮኑ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 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ዘተዓየርከ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8C509F" w:rsidRPr="00C92E84">
        <w:rPr>
          <w:rFonts w:ascii="Abyssinica SIL" w:hAnsi="Abyssinica SIL" w:cs="Abyssinica SIL"/>
        </w:rPr>
        <w:t>ፃእኬ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ይእዜ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ወተቃተሎሙ</w:t>
      </w:r>
      <w:r w:rsidR="009135BA" w:rsidRPr="00C92E84">
        <w:rPr>
          <w:rFonts w:ascii="Abyssinica SIL" w:hAnsi="Abyssinica SIL" w:cs="Abyssinica SIL"/>
        </w:rPr>
        <w:t>።</w:t>
      </w:r>
    </w:p>
    <w:p w14:paraId="57F93173" w14:textId="1B957FBA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09:39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ጋድ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8C509F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DC44ED" w:rsidRPr="00C92E84">
        <w:rPr>
          <w:rFonts w:ascii="Abyssinica SIL" w:hAnsi="Abyssinica SIL" w:cs="Abyssinica SIL"/>
        </w:rPr>
        <w:t>ወተቃተ</w:t>
      </w:r>
      <w:r w:rsidR="0062432D" w:rsidRPr="00C92E84">
        <w:rPr>
          <w:rFonts w:ascii="Abyssinica SIL" w:hAnsi="Abyssinica SIL" w:cs="Abyssinica SIL"/>
        </w:rPr>
        <w:t>ሎ</w:t>
      </w:r>
      <w:r w:rsidR="008746A5" w:rsidRPr="00C92E84">
        <w:rPr>
          <w:rFonts w:ascii="Abyssinica SIL" w:hAnsi="Abyssinica SIL" w:cs="Abyssinica SIL"/>
        </w:rPr>
        <w:t xml:space="preserve"> </w:t>
      </w:r>
      <w:r w:rsidR="00DC44ED" w:rsidRPr="00C92E84">
        <w:rPr>
          <w:rFonts w:ascii="Abyssinica SIL" w:hAnsi="Abyssinica SIL" w:cs="Abyssinica SIL"/>
        </w:rPr>
        <w:t>ለአበሜሌክ</w:t>
      </w:r>
      <w:r w:rsidR="009135BA" w:rsidRPr="00C92E84">
        <w:rPr>
          <w:rFonts w:ascii="Abyssinica SIL" w:hAnsi="Abyssinica SIL" w:cs="Abyssinica SIL"/>
        </w:rPr>
        <w:t>።</w:t>
      </w:r>
    </w:p>
    <w:p w14:paraId="6012B25A" w14:textId="4A903030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ወዴገኖ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ወጐየ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ገጹ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ወወድቁ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ብዙኃን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ወተቀትሉ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አንቀጸ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9135BA" w:rsidRPr="00C92E84">
        <w:rPr>
          <w:rFonts w:ascii="Abyssinica SIL" w:hAnsi="Abyssinica SIL" w:cs="Abyssinica SIL"/>
        </w:rPr>
        <w:t>።</w:t>
      </w:r>
    </w:p>
    <w:p w14:paraId="105F0A9A" w14:textId="3CF15E93" w:rsidR="00006269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ሪማ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ወአውፅኦሙ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ዜቡል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ለጋድ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ወለአሐዊሁ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ወከልኦሙ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ነቢረ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9135BA" w:rsidRPr="00C92E84">
        <w:rPr>
          <w:rFonts w:ascii="Abyssinica SIL" w:hAnsi="Abyssinica SIL" w:cs="Abyssinica SIL"/>
        </w:rPr>
        <w:t>።</w:t>
      </w:r>
    </w:p>
    <w:p w14:paraId="70AFF6B2" w14:textId="1493CD53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09:42 </w:t>
      </w:r>
      <w:r w:rsidR="0062432D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በሳኒታ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ወዜነውዎ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ለአበሜሌክ</w:t>
      </w:r>
      <w:r w:rsidR="009135BA" w:rsidRPr="00C92E84">
        <w:rPr>
          <w:rFonts w:ascii="Abyssinica SIL" w:hAnsi="Abyssinica SIL" w:cs="Abyssinica SIL"/>
        </w:rPr>
        <w:t>።</w:t>
      </w:r>
      <w:r w:rsidRPr="00C92E84">
        <w:rPr>
          <w:rFonts w:ascii="Abyssinica SIL" w:hAnsi="Abyssinica SIL" w:cs="Abyssinica SIL"/>
        </w:rPr>
        <w:br/>
        <w:t>Jud 09:43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A52143" w:rsidRPr="00C92E84">
        <w:rPr>
          <w:rFonts w:ascii="Abyssinica SIL" w:hAnsi="Abyssinica SIL" w:cs="Abyssinica SIL"/>
        </w:rPr>
        <w:t>ከ</w:t>
      </w:r>
      <w:r w:rsidR="0062432D" w:rsidRPr="00C92E84">
        <w:rPr>
          <w:rFonts w:ascii="Abyssinica SIL" w:hAnsi="Abyssinica SIL" w:cs="Abyssinica SIL"/>
        </w:rPr>
        <w:t>ፈሎሙ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A4F18" w:rsidRPr="00C92E84">
        <w:rPr>
          <w:rFonts w:ascii="Abyssinica SIL" w:hAnsi="Abyssinica SIL" w:cs="Abyssinica SIL"/>
        </w:rPr>
        <w:t>ለ፫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ሰራዊት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  <w:lang w:val="am-ET"/>
        </w:rPr>
        <w:t>ወዐ</w:t>
      </w:r>
      <w:r w:rsidR="0062432D" w:rsidRPr="00C92E84">
        <w:rPr>
          <w:rFonts w:ascii="Abyssinica SIL" w:hAnsi="Abyssinica SIL" w:cs="Abyssinica SIL"/>
        </w:rPr>
        <w:t>ገተ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ቦሙ 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ይኔ</w:t>
      </w:r>
      <w:r w:rsidR="0062432D" w:rsidRPr="00C92E84">
        <w:rPr>
          <w:rFonts w:ascii="Abyssinica SIL" w:hAnsi="Abyssinica SIL" w:cs="Abyssinica SIL"/>
        </w:rPr>
        <w:t>ጽር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ይወፅእ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ላዕሌሆ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ወቀተሎሙ</w:t>
      </w:r>
      <w:r w:rsidR="009135BA" w:rsidRPr="00C92E84">
        <w:rPr>
          <w:rFonts w:ascii="Abyssinica SIL" w:hAnsi="Abyssinica SIL" w:cs="Abyssinica SIL"/>
        </w:rPr>
        <w:t>።</w:t>
      </w:r>
    </w:p>
    <w:p w14:paraId="53530744" w14:textId="6AAF1DB2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09:44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ወአበሜ</w:t>
      </w:r>
      <w:r w:rsidR="0062432D" w:rsidRPr="00C92E84">
        <w:rPr>
          <w:rFonts w:ascii="Abyssinica SIL" w:hAnsi="Abyssinica SIL" w:cs="Abyssinica SIL"/>
        </w:rPr>
        <w:t>ሌ</w:t>
      </w:r>
      <w:r w:rsidR="00E41ED2" w:rsidRPr="00C92E84">
        <w:rPr>
          <w:rFonts w:ascii="Abyssinica SIL" w:hAnsi="Abyssinica SIL" w:cs="Abyssinica SIL"/>
        </w:rPr>
        <w:t>ክ</w:t>
      </w:r>
      <w:r w:rsidR="0062432D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ወሰርዌ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  <w:lang w:val="am-ET"/>
        </w:rPr>
        <w:t>ቆ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ዲጋ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ኆ</w:t>
      </w:r>
      <w:r w:rsidR="00B17DD0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አንቀጸ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ወእልክቱሰ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፪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ሠራዊት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ተ</w:t>
      </w:r>
      <w:r w:rsidR="00B17DD0" w:rsidRPr="00C92E84">
        <w:rPr>
          <w:rFonts w:ascii="Abyssinica SIL" w:hAnsi="Abyssinica SIL" w:cs="Abyssinica SIL"/>
          <w:lang w:val="am-ET"/>
        </w:rPr>
        <w:t>ዘ</w:t>
      </w:r>
      <w:r w:rsidR="0062432D" w:rsidRPr="00C92E84">
        <w:rPr>
          <w:rFonts w:ascii="Abyssinica SIL" w:hAnsi="Abyssinica SIL" w:cs="Abyssinica SIL"/>
        </w:rPr>
        <w:t>ርዉ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ወቀተልዎሙ</w:t>
      </w:r>
      <w:r w:rsidR="009135BA" w:rsidRPr="00C92E84">
        <w:rPr>
          <w:rFonts w:ascii="Abyssinica SIL" w:hAnsi="Abyssinica SIL" w:cs="Abyssinica SIL"/>
        </w:rPr>
        <w:t>።</w:t>
      </w:r>
    </w:p>
    <w:p w14:paraId="2FE3A2BB" w14:textId="0B2BB5A5" w:rsidR="009C67CB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B750C9" w:rsidRPr="00C92E84">
        <w:rPr>
          <w:rFonts w:ascii="Abyssinica SIL" w:hAnsi="Abyssinica SIL" w:cs="Abyssinica SIL"/>
        </w:rPr>
        <w:t>ሜሌ</w:t>
      </w:r>
      <w:r w:rsidR="0062432D" w:rsidRPr="00C92E84">
        <w:rPr>
          <w:rFonts w:ascii="Abyssinica SIL" w:hAnsi="Abyssinica SIL" w:cs="Abyssinica SIL"/>
        </w:rPr>
        <w:t>ክሰ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ይትቃተል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ዕለተ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ወአስተጋብእዋ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ወሕዝብሰ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ዘውስቴታ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ቀተለ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ወዘርአ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</w:t>
      </w:r>
      <w:r w:rsidR="00807722" w:rsidRPr="00C92E84">
        <w:rPr>
          <w:rFonts w:ascii="Abyssinica SIL" w:hAnsi="Abyssinica SIL" w:cs="Abyssinica SIL"/>
        </w:rPr>
        <w:t>ስቴ</w:t>
      </w:r>
      <w:r w:rsidR="0062432D" w:rsidRPr="00C92E84">
        <w:rPr>
          <w:rFonts w:ascii="Abyssinica SIL" w:hAnsi="Abyssinica SIL" w:cs="Abyssinica SIL"/>
        </w:rPr>
        <w:t>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ፄወ</w:t>
      </w:r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10B8F9EE" w14:textId="187CCB93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09:46 </w:t>
      </w:r>
      <w:r w:rsidR="0062432D" w:rsidRPr="00C92E84">
        <w:rPr>
          <w:rFonts w:ascii="Abyssinica SIL" w:hAnsi="Abyssinica SIL" w:cs="Abyssinica SIL"/>
        </w:rPr>
        <w:t>ወሰምዑ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807722" w:rsidRPr="00C92E84">
        <w:rPr>
          <w:rFonts w:ascii="Abyssinica SIL" w:hAnsi="Abyssinica SIL" w:cs="Abyssinica SIL"/>
        </w:rPr>
        <w:t>ሰቂ</w:t>
      </w:r>
      <w:r w:rsidR="0062432D" w:rsidRPr="00C92E84">
        <w:rPr>
          <w:rFonts w:ascii="Abyssinica SIL" w:hAnsi="Abyssinica SIL" w:cs="Abyssinica SIL"/>
        </w:rPr>
        <w:t>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ጸወነ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በዓል</w:t>
      </w:r>
      <w:r w:rsidR="009135BA" w:rsidRPr="00C92E84">
        <w:rPr>
          <w:rFonts w:ascii="Abyssinica SIL" w:hAnsi="Abyssinica SIL" w:cs="Abyssinica SIL"/>
        </w:rPr>
        <w:t>።</w:t>
      </w:r>
    </w:p>
    <w:p w14:paraId="3995945B" w14:textId="71C9414F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09:47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ወዜነውዎ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2A11F4" w:rsidRPr="00C92E84">
        <w:rPr>
          <w:rFonts w:ascii="Abyssinica SIL" w:hAnsi="Abyssinica SIL" w:cs="Abyssinica SIL"/>
        </w:rPr>
        <w:t>ለአበሜሌክ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9135BA" w:rsidRPr="00C92E84">
        <w:rPr>
          <w:rFonts w:ascii="Abyssinica SIL" w:hAnsi="Abyssinica SIL" w:cs="Abyssinica SIL"/>
        </w:rPr>
        <w:t>።</w:t>
      </w:r>
    </w:p>
    <w:p w14:paraId="104717A5" w14:textId="0CEEE2C5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አበሜ</w:t>
      </w:r>
      <w:r w:rsidR="0062432D" w:rsidRPr="00C92E84">
        <w:rPr>
          <w:rFonts w:ascii="Abyssinica SIL" w:hAnsi="Abyssinica SIL" w:cs="Abyssinica SIL"/>
        </w:rPr>
        <w:t>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ሄ</w:t>
      </w:r>
      <w:r w:rsidR="0062432D" w:rsidRPr="00C92E84">
        <w:rPr>
          <w:rFonts w:ascii="Abyssinica SIL" w:hAnsi="Abyssinica SIL" w:cs="Abyssinica SIL"/>
        </w:rPr>
        <w:t>ርሞን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F1CB0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ጕድበ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ወገመደ</w:t>
      </w:r>
      <w:r w:rsidR="008746A5" w:rsidRPr="00C92E84">
        <w:rPr>
          <w:rFonts w:ascii="Abyssinica SIL" w:hAnsi="Abyssinica SIL" w:cs="Abyssinica SIL"/>
        </w:rPr>
        <w:t xml:space="preserve"> </w:t>
      </w:r>
      <w:r w:rsidR="00CC560F" w:rsidRPr="00C92E84">
        <w:rPr>
          <w:rFonts w:ascii="Abyssinica SIL" w:hAnsi="Abyssinica SIL" w:cs="Abyssinica SIL"/>
        </w:rPr>
        <w:t>ጾ</w:t>
      </w:r>
      <w:r w:rsidR="0062432D" w:rsidRPr="00C92E84">
        <w:rPr>
          <w:rFonts w:ascii="Abyssinica SIL" w:hAnsi="Abyssinica SIL" w:cs="Abyssinica SIL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ዕፀው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ወነሥ</w:t>
      </w:r>
      <w:r w:rsidR="00B17DD0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2F7C3F" w:rsidRPr="00C92E84">
        <w:rPr>
          <w:rFonts w:ascii="Abyssinica SIL" w:hAnsi="Abyssinica SIL" w:cs="Abyssinica SIL"/>
        </w:rPr>
        <w:t>ወዶ</w:t>
      </w:r>
      <w:r w:rsidR="0062432D" w:rsidRPr="00C92E84">
        <w:rPr>
          <w:rFonts w:ascii="Abyssinica SIL" w:hAnsi="Abyssinica SIL" w:cs="Abyssinica SIL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መታ</w:t>
      </w:r>
      <w:r w:rsidR="00B17DD0" w:rsidRPr="00C92E84">
        <w:rPr>
          <w:rFonts w:ascii="Abyssinica SIL" w:hAnsi="Abyssinica SIL" w:cs="Abyssinica SIL"/>
          <w:lang w:val="am-ET"/>
        </w:rPr>
        <w:t>ክፊ</w:t>
      </w:r>
      <w:r w:rsidR="0062432D" w:rsidRPr="00C92E84">
        <w:rPr>
          <w:rFonts w:ascii="Abyssinica SIL" w:hAnsi="Abyssinica SIL" w:cs="Abyssinica SIL"/>
        </w:rPr>
        <w:t>ሁ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ርኢክሙኒ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እገብር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17DD0" w:rsidRPr="00C92E84">
        <w:rPr>
          <w:rFonts w:ascii="Abyssinica SIL" w:hAnsi="Abyssinica SIL" w:cs="Abyssinica SIL"/>
        </w:rPr>
        <w:t>ግ</w:t>
      </w:r>
      <w:r w:rsidR="00B17DD0" w:rsidRPr="00C92E84">
        <w:rPr>
          <w:rFonts w:ascii="Abyssinica SIL" w:hAnsi="Abyssinica SIL" w:cs="Abyssinica SIL"/>
          <w:lang w:val="am-ET"/>
        </w:rPr>
        <w:t>በ</w:t>
      </w:r>
      <w:r w:rsidR="0062432D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አንትሙኒ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ፍጡነ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385A65" w:rsidRPr="00C92E84">
        <w:rPr>
          <w:rFonts w:ascii="Abyssinica SIL" w:hAnsi="Abyssinica SIL" w:cs="Abyssinica SIL"/>
        </w:rPr>
        <w:t>ገበር</w:t>
      </w:r>
      <w:r w:rsidR="0062432D" w:rsidRPr="00C92E84">
        <w:rPr>
          <w:rFonts w:ascii="Abyssinica SIL" w:hAnsi="Abyssinica SIL" w:cs="Abyssinica SIL"/>
        </w:rPr>
        <w:t>ኩ</w:t>
      </w:r>
      <w:r w:rsidR="009135BA" w:rsidRPr="00C92E84">
        <w:rPr>
          <w:rFonts w:ascii="Abyssinica SIL" w:hAnsi="Abyssinica SIL" w:cs="Abyssinica SIL"/>
        </w:rPr>
        <w:t>።</w:t>
      </w:r>
    </w:p>
    <w:p w14:paraId="70423D04" w14:textId="623BA809" w:rsidR="009C67CB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09:49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ወገዞሙ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እሙንቱኒ</w:t>
      </w:r>
      <w:r w:rsidR="008746A5" w:rsidRPr="00C92E84">
        <w:rPr>
          <w:rFonts w:ascii="Abyssinica SIL" w:hAnsi="Abyssinica SIL" w:cs="Abyssinica SIL"/>
        </w:rPr>
        <w:t xml:space="preserve"> </w:t>
      </w:r>
      <w:r w:rsidR="00385A65" w:rsidRPr="00C92E84">
        <w:rPr>
          <w:rFonts w:ascii="Abyssinica SIL" w:hAnsi="Abyssinica SIL" w:cs="Abyssinica SIL"/>
        </w:rPr>
        <w:t>ኵሎ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ጾሮሙ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ለአበሜሌክ ወአንበሩ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ፀወን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ወአውዓዩ</w:t>
      </w:r>
      <w:r w:rsidR="008746A5" w:rsidRPr="00C92E84">
        <w:rPr>
          <w:rFonts w:ascii="Abyssinica SIL" w:hAnsi="Abyssinica SIL" w:cs="Abyssinica SIL"/>
        </w:rPr>
        <w:t xml:space="preserve"> </w:t>
      </w:r>
      <w:r w:rsidR="00945855" w:rsidRPr="00C92E84">
        <w:rPr>
          <w:rFonts w:ascii="Abyssinica SIL" w:hAnsi="Abyssinica SIL" w:cs="Abyssinica SIL"/>
        </w:rPr>
        <w:t>ላዕሌሆ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ጸወኖሙ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በእሳት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</w:t>
      </w:r>
      <w:r w:rsidR="00661CA9" w:rsidRPr="00C92E84">
        <w:rPr>
          <w:rFonts w:ascii="Abyssinica SIL" w:hAnsi="Abyssinica SIL" w:cs="Abyssinica SIL"/>
          <w:lang w:val="am-ET"/>
        </w:rPr>
        <w:t xml:space="preserve">ቱ </w:t>
      </w:r>
      <w:r w:rsidR="0062432D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97066" w:rsidRPr="00C92E84">
        <w:rPr>
          <w:rFonts w:ascii="Abyssinica SIL" w:hAnsi="Abyssinica SIL" w:cs="Abyssinica SIL"/>
        </w:rPr>
        <w:t>ሰብ</w:t>
      </w:r>
      <w:r w:rsidR="00297066" w:rsidRPr="00C92E84">
        <w:rPr>
          <w:rFonts w:ascii="Abyssinica SIL" w:hAnsi="Abyssinica SIL" w:cs="Abyssinica SIL"/>
          <w:lang w:val="am-ET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ዘማኅፈዱ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981C06" w:rsidRPr="00C92E84">
        <w:rPr>
          <w:rFonts w:ascii="Abyssinica SIL" w:hAnsi="Abyssinica SIL" w:cs="Abyssinica SIL"/>
        </w:rPr>
        <w:t>፲፻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</w:t>
      </w:r>
      <w:r w:rsidR="00297066" w:rsidRPr="00C92E84">
        <w:rPr>
          <w:rFonts w:ascii="Abyssinica SIL" w:hAnsi="Abyssinica SIL" w:cs="Abyssinica SIL"/>
          <w:lang w:val="am-ET"/>
        </w:rPr>
        <w:t>(ን)</w:t>
      </w:r>
      <w:r w:rsidR="0062432D" w:rsidRPr="00C92E84">
        <w:rPr>
          <w:rFonts w:ascii="Abyssinica SIL" w:hAnsi="Abyssinica SIL" w:cs="Abyssinica SIL"/>
        </w:rPr>
        <w:t>ስት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A2D38E6" w14:textId="0FC1464D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09:50 </w:t>
      </w:r>
      <w:r w:rsidR="0062432D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ቴቤስ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ወአስተጋብእዋ</w:t>
      </w:r>
      <w:r w:rsidR="009135BA" w:rsidRPr="00C92E84">
        <w:rPr>
          <w:rFonts w:ascii="Abyssinica SIL" w:hAnsi="Abyssinica SIL" w:cs="Abyssinica SIL"/>
        </w:rPr>
        <w:t>።</w:t>
      </w:r>
    </w:p>
    <w:p w14:paraId="54FA4A8E" w14:textId="58ACA6D0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ማሕፈደ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ዓቢየ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D24E4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 ወተፀወኑ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ዕደዊሆሙ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ወአንስቲያሆሙ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ዓበይተ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A217BA" w:rsidRPr="00C92E84">
        <w:rPr>
          <w:rFonts w:ascii="Abyssinica SIL" w:hAnsi="Abyssinica SIL" w:cs="Abyssinica SIL"/>
        </w:rPr>
        <w:t>ወዓጸዉ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97066" w:rsidRPr="00C92E84">
        <w:rPr>
          <w:rFonts w:ascii="Abyssinica SIL" w:hAnsi="Abyssinica SIL" w:cs="Abyssinica SIL"/>
        </w:rPr>
        <w:t>ና</w:t>
      </w:r>
      <w:r w:rsidR="00297066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ማኅፈድ</w:t>
      </w:r>
      <w:r w:rsidR="009135BA" w:rsidRPr="00C92E84">
        <w:rPr>
          <w:rFonts w:ascii="Abyssinica SIL" w:hAnsi="Abyssinica SIL" w:cs="Abyssinica SIL"/>
        </w:rPr>
        <w:t>።</w:t>
      </w:r>
    </w:p>
    <w:p w14:paraId="5B0FEF72" w14:textId="772497D9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09:52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ማኅፈድ</w:t>
      </w:r>
      <w:r w:rsidR="008746A5" w:rsidRPr="00C92E84">
        <w:rPr>
          <w:rFonts w:ascii="Abyssinica SIL" w:hAnsi="Abyssinica SIL" w:cs="Abyssinica SIL"/>
        </w:rPr>
        <w:t xml:space="preserve"> </w:t>
      </w:r>
      <w:r w:rsidR="00297066" w:rsidRPr="00C92E84">
        <w:rPr>
          <w:rFonts w:ascii="Abyssinica SIL" w:hAnsi="Abyssinica SIL" w:cs="Abyssinica SIL"/>
        </w:rPr>
        <w:t>ወተ</w:t>
      </w:r>
      <w:r w:rsidR="00297066" w:rsidRPr="00C92E84">
        <w:rPr>
          <w:rFonts w:ascii="Abyssinica SIL" w:hAnsi="Abyssinica SIL" w:cs="Abyssinica SIL"/>
          <w:lang w:val="am-ET"/>
        </w:rPr>
        <w:t>ቃ</w:t>
      </w:r>
      <w:r w:rsidR="0062432D" w:rsidRPr="00C92E84">
        <w:rPr>
          <w:rFonts w:ascii="Abyssinica SIL" w:hAnsi="Abyssinica SIL" w:cs="Abyssinica SIL"/>
        </w:rPr>
        <w:t>ተልዎ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ወቀርበ</w:t>
      </w:r>
      <w:r w:rsidR="008746A5" w:rsidRPr="00C92E84">
        <w:rPr>
          <w:rFonts w:ascii="Abyssinica SIL" w:hAnsi="Abyssinica SIL" w:cs="Abyssinica SIL"/>
        </w:rPr>
        <w:t xml:space="preserve"> </w:t>
      </w:r>
      <w:r w:rsidR="00297066" w:rsidRPr="00C92E84">
        <w:rPr>
          <w:rFonts w:ascii="Abyssinica SIL" w:hAnsi="Abyssinica SIL" w:cs="Abyssinica SIL"/>
          <w:lang w:val="am-ET"/>
        </w:rPr>
        <w:t>አ</w:t>
      </w:r>
      <w:r w:rsidR="00183AED" w:rsidRPr="00C92E84">
        <w:rPr>
          <w:rFonts w:ascii="Abyssinica SIL" w:hAnsi="Abyssinica SIL" w:cs="Abyssinica SIL"/>
        </w:rPr>
        <w:t>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ማኅፈድ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ያውዕዮ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በእሳት</w:t>
      </w:r>
      <w:r w:rsidR="009135BA" w:rsidRPr="00C92E84">
        <w:rPr>
          <w:rFonts w:ascii="Abyssinica SIL" w:hAnsi="Abyssinica SIL" w:cs="Abyssinica SIL"/>
        </w:rPr>
        <w:t>።</w:t>
      </w:r>
    </w:p>
    <w:p w14:paraId="33B146C8" w14:textId="74181030" w:rsidR="008D4B33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ወወገረቶ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አሐቲ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በስባረ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ማኅረጽ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ወቀጥቀጠቶ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መልታሕቶ</w:t>
      </w:r>
      <w:r w:rsidR="009135BA" w:rsidRPr="00C92E84">
        <w:rPr>
          <w:rFonts w:ascii="Abyssinica SIL" w:hAnsi="Abyssinica SIL" w:cs="Abyssinica SIL"/>
        </w:rPr>
        <w:t>።</w:t>
      </w:r>
    </w:p>
    <w:p w14:paraId="29FF0457" w14:textId="486505B5" w:rsidR="009F2A4B" w:rsidRPr="00C92E84" w:rsidRDefault="008D4B3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ወጸርሐ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ፍጡነ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ለቍልዔሁ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ዘይጸውር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ንዋዮ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ምላሕ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መጥባሕተ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ወቅትለኒ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ኢይበሉኒ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ቀተለቶ</w:t>
      </w:r>
      <w:r w:rsidR="004C2AA5" w:rsidRPr="00C92E84">
        <w:rPr>
          <w:rFonts w:ascii="Abyssinica SIL" w:hAnsi="Abyssinica SIL" w:cs="Abyssinica SIL"/>
        </w:rPr>
        <w:t xml:space="preserve"> </w:t>
      </w:r>
      <w:r w:rsidR="00A20000" w:rsidRPr="00C92E84">
        <w:rPr>
          <w:rFonts w:ascii="Abyssinica SIL" w:hAnsi="Abyssinica SIL" w:cs="Abyssinica SIL"/>
        </w:rPr>
        <w:t>ወወግኦ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ቍልዔሁ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5A6522" w:rsidRPr="00C92E84">
        <w:rPr>
          <w:rFonts w:ascii="Abyssinica SIL" w:hAnsi="Abyssinica SIL" w:cs="Abyssinica SIL"/>
        </w:rPr>
        <w:t>በሜሌክ</w:t>
      </w:r>
      <w:r w:rsidR="009135BA" w:rsidRPr="00C92E84">
        <w:rPr>
          <w:rFonts w:ascii="Abyssinica SIL" w:hAnsi="Abyssinica SIL" w:cs="Abyssinica SIL"/>
        </w:rPr>
        <w:t>።</w:t>
      </w:r>
    </w:p>
    <w:p w14:paraId="5227A1BC" w14:textId="0CC6B03C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ወርእዩ</w:t>
      </w:r>
      <w:r w:rsidR="008746A5" w:rsidRPr="00C92E84">
        <w:rPr>
          <w:rFonts w:ascii="Abyssinica SIL" w:hAnsi="Abyssinica SIL" w:cs="Abyssinica SIL"/>
        </w:rPr>
        <w:t xml:space="preserve"> </w:t>
      </w:r>
      <w:r w:rsidR="009F1B2A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F1B2A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ወአተዉ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በሐውርቲሆሙ</w:t>
      </w:r>
      <w:r w:rsidR="009135BA" w:rsidRPr="00C92E84">
        <w:rPr>
          <w:rFonts w:ascii="Abyssinica SIL" w:hAnsi="Abyssinica SIL" w:cs="Abyssinica SIL"/>
        </w:rPr>
        <w:t>።</w:t>
      </w:r>
    </w:p>
    <w:p w14:paraId="6CDB191D" w14:textId="30883F1D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09:56</w:t>
      </w:r>
      <w:r w:rsidR="0062432D" w:rsidRPr="00C92E84">
        <w:rPr>
          <w:rFonts w:ascii="Abyssinica SIL" w:hAnsi="Abyssinica SIL" w:cs="Abyssinica SIL"/>
        </w:rPr>
        <w:t xml:space="preserve"> ወፈደዮ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</w:t>
      </w:r>
      <w:r w:rsidR="00C94019" w:rsidRPr="00C92E84">
        <w:rPr>
          <w:rFonts w:ascii="Abyssinica SIL" w:hAnsi="Abyssinica SIL" w:cs="Abyssinica SIL"/>
        </w:rPr>
        <w:t>አበሜሌክ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እኪተ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ዘቀተለ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አሐዊሁ</w:t>
      </w:r>
      <w:r w:rsidR="009135BA" w:rsidRPr="00C92E84">
        <w:rPr>
          <w:rFonts w:ascii="Abyssinica SIL" w:hAnsi="Abyssinica SIL" w:cs="Abyssinica SIL"/>
        </w:rPr>
        <w:t>።</w:t>
      </w:r>
    </w:p>
    <w:p w14:paraId="2464623E" w14:textId="2EFE0429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09:57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እኪቶሙ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B26E4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ፈደዮሙ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ወበጽሖሙ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መርገመ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ኢዮአታም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D1126" w:rsidRPr="00C92E84">
        <w:rPr>
          <w:rFonts w:ascii="Abyssinica SIL" w:hAnsi="Abyssinica SIL" w:cs="Abyssinica SIL"/>
        </w:rPr>
        <w:t>ሮ</w:t>
      </w:r>
      <w:r w:rsidR="00297066" w:rsidRPr="00C92E84">
        <w:rPr>
          <w:rFonts w:ascii="Abyssinica SIL" w:hAnsi="Abyssinica SIL" w:cs="Abyssinica SIL"/>
        </w:rPr>
        <w:t>ብ</w:t>
      </w:r>
      <w:r w:rsidR="00297066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ም</w:t>
      </w:r>
      <w:r w:rsidR="009135BA" w:rsidRPr="00C92E84">
        <w:rPr>
          <w:rFonts w:ascii="Abyssinica SIL" w:hAnsi="Abyssinica SIL" w:cs="Abyssinica SIL"/>
        </w:rPr>
        <w:t>።</w:t>
      </w:r>
    </w:p>
    <w:p w14:paraId="085B2AF4" w14:textId="7777777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</w:p>
    <w:p w14:paraId="0CB67A07" w14:textId="5ECD9633" w:rsidR="009C67C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 ፡፡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34F7E390" w14:textId="77777777" w:rsidR="009C67CB" w:rsidRPr="00C92E84" w:rsidRDefault="009C67CB" w:rsidP="00252C40">
      <w:pPr>
        <w:spacing w:after="0" w:line="240" w:lineRule="auto"/>
        <w:rPr>
          <w:rFonts w:ascii="Abyssinica SIL" w:hAnsi="Abyssinica SIL" w:cs="Abyssinica SIL"/>
        </w:rPr>
      </w:pPr>
    </w:p>
    <w:p w14:paraId="721C4F2A" w14:textId="2DE61F6F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10:01 </w:t>
      </w:r>
      <w:r w:rsidR="0062432D" w:rsidRPr="00C92E84">
        <w:rPr>
          <w:rFonts w:ascii="Abyssinica SIL" w:hAnsi="Abyssinica SIL" w:cs="Abyssinica SIL"/>
        </w:rPr>
        <w:t>ወቆመ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076D53" w:rsidRPr="00C92E84">
        <w:rPr>
          <w:rFonts w:ascii="Abyssinica SIL" w:hAnsi="Abyssinica SIL" w:cs="Abyssinica SIL"/>
        </w:rPr>
        <w:t>አ</w:t>
      </w:r>
      <w:r w:rsidR="0062432D" w:rsidRPr="00C92E84">
        <w:rPr>
          <w:rFonts w:ascii="Abyssinica SIL" w:hAnsi="Abyssinica SIL" w:cs="Abyssinica SIL"/>
        </w:rPr>
        <w:t>በሜሌክ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ዘያድኅኖሙ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ቶሐ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  <w:lang w:val="am-ET"/>
        </w:rPr>
        <w:t>ፉሐ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እኁሁ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</w:t>
      </w:r>
      <w:r w:rsidR="00076D53" w:rsidRPr="00C92E84">
        <w:rPr>
          <w:rFonts w:ascii="Abyssinica SIL" w:hAnsi="Abyssinica SIL" w:cs="Abyssinica SIL"/>
        </w:rPr>
        <w:t>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ይሳኮር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ወውእቱሰ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ሰማርያ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ኤፍ</w:t>
      </w:r>
      <w:r w:rsidR="005C0AB6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ም</w:t>
      </w:r>
      <w:r w:rsidR="009135BA" w:rsidRPr="00C92E84">
        <w:rPr>
          <w:rFonts w:ascii="Abyssinica SIL" w:hAnsi="Abyssinica SIL" w:cs="Abyssinica SIL"/>
        </w:rPr>
        <w:t>።</w:t>
      </w:r>
    </w:p>
    <w:p w14:paraId="7533F38E" w14:textId="642D06A7" w:rsidR="009C67C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፳</w:t>
      </w:r>
      <w:r w:rsidR="003F2434" w:rsidRPr="00C92E84">
        <w:rPr>
          <w:rFonts w:ascii="Abyssinica SIL" w:hAnsi="Abyssinica SIL" w:cs="Abyssinica SIL"/>
          <w:lang w:val="am-ET"/>
        </w:rPr>
        <w:t>ወ</w:t>
      </w:r>
      <w:r w:rsidR="003F2434" w:rsidRPr="00C92E84">
        <w:rPr>
          <w:rFonts w:ascii="Abyssinica SIL" w:hAnsi="Abyssinica SIL" w:cs="Abyssinica SIL"/>
        </w:rPr>
        <w:t>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ዓመተ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ወተቀብረ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ሰማርያ</w:t>
      </w:r>
      <w:r w:rsidR="009135BA" w:rsidRPr="00C92E84">
        <w:rPr>
          <w:rFonts w:ascii="Abyssinica SIL" w:hAnsi="Abyssinica SIL" w:cs="Abyssinica SIL"/>
        </w:rPr>
        <w:t>።</w:t>
      </w:r>
      <w:r w:rsidR="00A26AF4" w:rsidRPr="00C92E84">
        <w:rPr>
          <w:rFonts w:ascii="Abyssinica SIL" w:hAnsi="Abyssinica SIL" w:cs="Abyssinica SIL"/>
        </w:rPr>
        <w:t xml:space="preserve"> </w:t>
      </w:r>
    </w:p>
    <w:p w14:paraId="5F6613D0" w14:textId="793D3C9D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10:03 </w:t>
      </w:r>
      <w:r w:rsidR="0062432D" w:rsidRPr="00C92E84">
        <w:rPr>
          <w:rFonts w:ascii="Abyssinica SIL" w:hAnsi="Abyssinica SIL" w:cs="Abyssinica SIL"/>
        </w:rPr>
        <w:t>ወቆመ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እምድኅሬሁ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ኢያእር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ገላአዳዊ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፳</w:t>
      </w:r>
      <w:r w:rsidR="0062432D" w:rsidRPr="00C92E84">
        <w:rPr>
          <w:rFonts w:ascii="Abyssinica SIL" w:hAnsi="Abyssinica SIL" w:cs="Abyssinica SIL"/>
        </w:rPr>
        <w:t>ወ፪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ዓመተ</w:t>
      </w:r>
      <w:r w:rsidR="009135BA" w:rsidRPr="00C92E84">
        <w:rPr>
          <w:rFonts w:ascii="Abyssinica SIL" w:hAnsi="Abyssinica SIL" w:cs="Abyssinica SIL"/>
        </w:rPr>
        <w:t>።</w:t>
      </w:r>
    </w:p>
    <w:p w14:paraId="1A785EA0" w14:textId="0EDED03C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10:04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፴</w:t>
      </w:r>
      <w:r w:rsidR="0062432D" w:rsidRPr="00C92E84">
        <w:rPr>
          <w:rFonts w:ascii="Abyssinica SIL" w:hAnsi="Abyssinica SIL" w:cs="Abyssinica SIL"/>
        </w:rPr>
        <w:t>ወ፪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ወይጼዓኑ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፴</w:t>
      </w:r>
      <w:r w:rsidR="0062432D" w:rsidRPr="00C92E84">
        <w:rPr>
          <w:rFonts w:ascii="Abyssinica SIL" w:hAnsi="Abyssinica SIL" w:cs="Abyssinica SIL"/>
        </w:rPr>
        <w:t>ወ፪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አእ</w:t>
      </w:r>
      <w:r w:rsidR="003F2434" w:rsidRPr="00C92E84">
        <w:rPr>
          <w:rFonts w:ascii="Abyssinica SIL" w:hAnsi="Abyssinica SIL" w:cs="Abyssinica SIL"/>
          <w:lang w:val="am-ET"/>
        </w:rPr>
        <w:t>ዱ</w:t>
      </w:r>
      <w:r w:rsidR="0062432D" w:rsidRPr="00C92E84">
        <w:rPr>
          <w:rFonts w:ascii="Abyssinica SIL" w:hAnsi="Abyssinica SIL" w:cs="Abyssinica SIL"/>
        </w:rPr>
        <w:t>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፴ወ፪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አህጉረ</w:t>
      </w:r>
      <w:r w:rsidR="008746A5" w:rsidRPr="00C92E84">
        <w:rPr>
          <w:rFonts w:ascii="Abyssinica SIL" w:hAnsi="Abyssinica SIL" w:cs="Abyssinica SIL"/>
        </w:rPr>
        <w:t xml:space="preserve"> </w:t>
      </w:r>
      <w:r w:rsidR="00236EC4" w:rsidRPr="00C92E84">
        <w:rPr>
          <w:rFonts w:ascii="Abyssinica SIL" w:hAnsi="Abyssinica SIL" w:cs="Abyssinica SIL"/>
        </w:rPr>
        <w:t>ወሰ</w:t>
      </w:r>
      <w:r w:rsidR="0062432D" w:rsidRPr="00C92E84">
        <w:rPr>
          <w:rFonts w:ascii="Abyssinica SIL" w:hAnsi="Abyssinica SIL" w:cs="Abyssinica SIL"/>
        </w:rPr>
        <w:t>መዮን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ደብራተ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ዘኢያ</w:t>
      </w:r>
      <w:r w:rsidR="00236EC4" w:rsidRPr="00C92E84">
        <w:rPr>
          <w:rFonts w:ascii="Abyssinica SIL" w:hAnsi="Abyssinica SIL" w:cs="Abyssinica SIL"/>
        </w:rPr>
        <w:t>ኢ</w:t>
      </w:r>
      <w:r w:rsidR="006243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ሀለዋ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9135BA" w:rsidRPr="00C92E84">
        <w:rPr>
          <w:rFonts w:ascii="Abyssinica SIL" w:hAnsi="Abyssinica SIL" w:cs="Abyssinica SIL"/>
        </w:rPr>
        <w:t>።</w:t>
      </w:r>
    </w:p>
    <w:p w14:paraId="09CA7337" w14:textId="0A71A18F" w:rsidR="009C67C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10:05</w:t>
      </w:r>
      <w:r w:rsidR="0062432D" w:rsidRPr="00C92E84">
        <w:rPr>
          <w:rFonts w:ascii="Abyssinica SIL" w:hAnsi="Abyssinica SIL" w:cs="Abyssinica SIL"/>
        </w:rPr>
        <w:t xml:space="preserve"> 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ኢያ</w:t>
      </w:r>
      <w:r w:rsidR="003F2434" w:rsidRPr="00C92E84">
        <w:rPr>
          <w:rFonts w:ascii="Abyssinica SIL" w:hAnsi="Abyssinica SIL" w:cs="Abyssinica SIL"/>
          <w:lang w:val="am-ET"/>
        </w:rPr>
        <w:t>ኢ</w:t>
      </w:r>
      <w:r w:rsidR="006243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ወተቀብረ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ረሞ</w:t>
      </w:r>
      <w:r w:rsidR="009135BA" w:rsidRPr="00C92E84">
        <w:rPr>
          <w:rFonts w:ascii="Abyssinica SIL" w:hAnsi="Abyssinica SIL" w:cs="Abyssinica SIL"/>
        </w:rPr>
        <w:t>።</w:t>
      </w:r>
      <w:r w:rsidR="0062432D" w:rsidRPr="00C92E84">
        <w:rPr>
          <w:rFonts w:ascii="Abyssinica SIL" w:hAnsi="Abyssinica SIL" w:cs="Abyssinica SIL"/>
        </w:rPr>
        <w:t xml:space="preserve"> </w:t>
      </w:r>
    </w:p>
    <w:p w14:paraId="090005EC" w14:textId="3B7544AE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10:06 </w:t>
      </w:r>
      <w:r w:rsidR="003F2434" w:rsidRPr="00C92E84">
        <w:rPr>
          <w:rFonts w:ascii="Abyssinica SIL" w:hAnsi="Abyssinica SIL" w:cs="Abyssinica SIL"/>
        </w:rPr>
        <w:t>ወደ</w:t>
      </w:r>
      <w:r w:rsidR="003F2434" w:rsidRPr="00C92E84">
        <w:rPr>
          <w:rFonts w:ascii="Abyssinica SIL" w:hAnsi="Abyssinica SIL" w:cs="Abyssinica SIL"/>
          <w:lang w:val="am-ET"/>
        </w:rPr>
        <w:t>ገ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እስሬኤል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ገቢረ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እ</w:t>
      </w:r>
      <w:r w:rsidR="003F2434" w:rsidRPr="00C92E84">
        <w:rPr>
          <w:rFonts w:ascii="Abyssinica SIL" w:hAnsi="Abyssinica SIL" w:cs="Abyssinica SIL"/>
          <w:lang w:val="am-ET"/>
        </w:rPr>
        <w:t>ኩ</w:t>
      </w:r>
      <w:r w:rsidR="0062432D" w:rsidRPr="00C92E84">
        <w:rPr>
          <w:rFonts w:ascii="Abyssinica SIL" w:hAnsi="Abyssinica SIL" w:cs="Abyssinica SIL"/>
        </w:rPr>
        <w:t>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326FD4" w:rsidRPr="00C92E84">
        <w:rPr>
          <w:rFonts w:ascii="Abyssinica SIL" w:hAnsi="Abyssinica SIL" w:cs="Abyssinica SIL"/>
        </w:rPr>
        <w:t>ወአምለ</w:t>
      </w:r>
      <w:r w:rsidR="0062432D" w:rsidRPr="00C92E84">
        <w:rPr>
          <w:rFonts w:ascii="Abyssinica SIL" w:hAnsi="Abyssinica SIL" w:cs="Abyssinica SIL"/>
        </w:rPr>
        <w:t>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ለበለዓ</w:t>
      </w:r>
      <w:r w:rsidR="00326FD4" w:rsidRPr="00C92E84">
        <w:rPr>
          <w:rFonts w:ascii="Abyssinica SIL" w:hAnsi="Abyssinica SIL" w:cs="Abyssinica SIL"/>
        </w:rPr>
        <w:t>{…}</w:t>
      </w:r>
      <w:r w:rsidR="003F2434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ልም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3F2434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ለአስጣሮት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ሶርያ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ሲዶና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ሞአብ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 ወአማልክተ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ወሐደግዎ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ወኢተቀንዩ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9135BA" w:rsidRPr="00C92E84">
        <w:rPr>
          <w:rFonts w:ascii="Abyssinica SIL" w:hAnsi="Abyssinica SIL" w:cs="Abyssinica SIL"/>
        </w:rPr>
        <w:t>።</w:t>
      </w:r>
    </w:p>
    <w:p w14:paraId="313F2B5A" w14:textId="3A62C70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10:07</w:t>
      </w:r>
      <w:r w:rsidR="0062432D" w:rsidRPr="00C92E84">
        <w:rPr>
          <w:rFonts w:ascii="Abyssinica SIL" w:hAnsi="Abyssinica SIL" w:cs="Abyssinica SIL"/>
        </w:rPr>
        <w:t xml:space="preserve"> ወተምዕዐ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ዓ</w:t>
      </w:r>
      <w:r w:rsidR="003F2434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9135BA" w:rsidRPr="00C92E84">
        <w:rPr>
          <w:rFonts w:ascii="Abyssinica SIL" w:hAnsi="Abyssinica SIL" w:cs="Abyssinica SIL"/>
        </w:rPr>
        <w:t>።</w:t>
      </w:r>
    </w:p>
    <w:p w14:paraId="3939E58E" w14:textId="3E325DD9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10:08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ወሰቀይዎሙ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ወአጠቅዎሙ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</w:t>
      </w:r>
      <w:r w:rsidR="00BB54CC" w:rsidRPr="00C92E84">
        <w:rPr>
          <w:rFonts w:ascii="Abyssinica SIL" w:hAnsi="Abyssinica SIL" w:cs="Abyssinica SIL"/>
        </w:rPr>
        <w:t>ማዕዶ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B54CC" w:rsidRPr="00C92E84">
        <w:rPr>
          <w:rFonts w:ascii="Abyssinica SIL" w:hAnsi="Abyssinica SIL" w:cs="Abyssinica SIL"/>
        </w:rPr>
        <w:t>ዮርዳ</w:t>
      </w:r>
      <w:r w:rsidR="0062432D" w:rsidRPr="00C92E84">
        <w:rPr>
          <w:rFonts w:ascii="Abyssinica SIL" w:hAnsi="Abyssinica SIL" w:cs="Abyssinica SIL"/>
        </w:rPr>
        <w:t>ኖስ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በምድ</w:t>
      </w:r>
      <w:r w:rsidR="003F2434" w:rsidRPr="00C92E84">
        <w:rPr>
          <w:rFonts w:ascii="Abyssinica SIL" w:hAnsi="Abyssinica SIL" w:cs="Abyssinica SIL"/>
          <w:lang w:val="am-ET"/>
        </w:rPr>
        <w:t>ረ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አ</w:t>
      </w:r>
      <w:r w:rsidR="003F2434" w:rsidRPr="00C92E84">
        <w:rPr>
          <w:rFonts w:ascii="Abyssinica SIL" w:hAnsi="Abyssinica SIL" w:cs="Abyssinica SIL"/>
          <w:lang w:val="am-ET"/>
        </w:rPr>
        <w:t>ሞ</w:t>
      </w:r>
      <w:r w:rsidR="003F2434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በገላአድ</w:t>
      </w:r>
      <w:r w:rsidR="009135BA" w:rsidRPr="00C92E84">
        <w:rPr>
          <w:rFonts w:ascii="Abyssinica SIL" w:hAnsi="Abyssinica SIL" w:cs="Abyssinica SIL"/>
        </w:rPr>
        <w:t>።</w:t>
      </w:r>
    </w:p>
    <w:p w14:paraId="3C73101D" w14:textId="1FC96C23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10:09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ወ</w:t>
      </w:r>
      <w:r w:rsidR="003F2434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ደዉ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ዮርዳንስ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ይትቃተልዎሙ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7904BE" w:rsidRPr="00C92E84">
        <w:rPr>
          <w:rFonts w:ascii="Abyssinica SIL" w:hAnsi="Abyssinica SIL" w:cs="Abyssinica SIL"/>
        </w:rPr>
        <w:t>ለይሁዳ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ወለብንያም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3F2434" w:rsidRPr="00C92E84">
        <w:rPr>
          <w:rFonts w:ascii="Abyssinica SIL" w:hAnsi="Abyssinica SIL" w:cs="Abyssinica SIL"/>
        </w:rPr>
        <w:t>ኤፍሬ</w:t>
      </w:r>
      <w:r w:rsidR="003F2434" w:rsidRPr="00C92E84">
        <w:rPr>
          <w:rFonts w:ascii="Abyssinica SIL" w:hAnsi="Abyssinica SIL" w:cs="Abyssinica SIL"/>
          <w:lang w:val="am-ET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BC3E7E" w:rsidRPr="00C92E84">
        <w:rPr>
          <w:rFonts w:ascii="Abyssinica SIL" w:hAnsi="Abyssinica SIL" w:cs="Abyssinica SIL"/>
        </w:rPr>
        <w:t>ወተሳ</w:t>
      </w:r>
      <w:r w:rsidR="0062432D" w:rsidRPr="00C92E84">
        <w:rPr>
          <w:rFonts w:ascii="Abyssinica SIL" w:hAnsi="Abyssinica SIL" w:cs="Abyssinica SIL"/>
        </w:rPr>
        <w:t>ቀዩ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ጥቀ</w:t>
      </w:r>
      <w:r w:rsidR="009135BA" w:rsidRPr="00C92E84">
        <w:rPr>
          <w:rFonts w:ascii="Abyssinica SIL" w:hAnsi="Abyssinica SIL" w:cs="Abyssinica SIL"/>
        </w:rPr>
        <w:t>።</w:t>
      </w:r>
    </w:p>
    <w:p w14:paraId="6EED79EC" w14:textId="5D63260D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10:10</w:t>
      </w:r>
      <w:r w:rsidR="0062432D" w:rsidRPr="00C92E84">
        <w:rPr>
          <w:rFonts w:ascii="Abyssinica SIL" w:hAnsi="Abyssinica SIL" w:cs="Abyssinica SIL"/>
        </w:rPr>
        <w:t xml:space="preserve"> </w:t>
      </w:r>
      <w:r w:rsidR="00BC3E7E" w:rsidRPr="00C92E84">
        <w:rPr>
          <w:rFonts w:ascii="Abyssinica SIL" w:hAnsi="Abyssinica SIL" w:cs="Abyssinica SIL"/>
        </w:rPr>
        <w:t>ወገዓ</w:t>
      </w:r>
      <w:r w:rsidR="0062432D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2F3169" w:rsidRPr="00C92E84">
        <w:rPr>
          <w:rFonts w:ascii="Abyssinica SIL" w:hAnsi="Abyssinica SIL" w:cs="Abyssinica SIL"/>
        </w:rPr>
        <w:t>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አበስነ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ኃደግናከ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አምላክነ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F3169" w:rsidRPr="00C92E84">
        <w:rPr>
          <w:rFonts w:ascii="Abyssinica SIL" w:hAnsi="Abyssinica SIL" w:cs="Abyssinica SIL"/>
        </w:rPr>
        <w:t>ወአምለ</w:t>
      </w:r>
      <w:r w:rsidR="0062432D" w:rsidRPr="00C92E84">
        <w:rPr>
          <w:rFonts w:ascii="Abyssinica SIL" w:hAnsi="Abyssinica SIL" w:cs="Abyssinica SIL"/>
        </w:rPr>
        <w:t>ክናሆሙ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ለበዓልም</w:t>
      </w:r>
      <w:r w:rsidR="009135BA" w:rsidRPr="00C92E84">
        <w:rPr>
          <w:rFonts w:ascii="Abyssinica SIL" w:hAnsi="Abyssinica SIL" w:cs="Abyssinica SIL"/>
        </w:rPr>
        <w:t>።</w:t>
      </w:r>
    </w:p>
    <w:p w14:paraId="6B19C47E" w14:textId="0360849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10:11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አኮኑ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ግብጽ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ወአ</w:t>
      </w:r>
      <w:r w:rsidR="00DE7E0E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ሬዎን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ወሞአብ</w:t>
      </w:r>
      <w:r w:rsidR="008746A5" w:rsidRPr="00C92E84">
        <w:rPr>
          <w:rFonts w:ascii="Abyssinica SIL" w:hAnsi="Abyssinica SIL" w:cs="Abyssinica SIL"/>
        </w:rPr>
        <w:t xml:space="preserve"> </w:t>
      </w:r>
      <w:r w:rsidR="003A49E0" w:rsidRPr="00C92E84">
        <w:rPr>
          <w:rFonts w:ascii="Abyssinica SIL" w:hAnsi="Abyssinica SIL" w:cs="Abyssinica SIL"/>
        </w:rPr>
        <w:t>ወኢሎፍሊ</w:t>
      </w:r>
      <w:r w:rsidR="009135BA" w:rsidRPr="00C92E84">
        <w:rPr>
          <w:rFonts w:ascii="Abyssinica SIL" w:hAnsi="Abyssinica SIL" w:cs="Abyssinica SIL"/>
        </w:rPr>
        <w:t>።</w:t>
      </w:r>
    </w:p>
    <w:p w14:paraId="1D98918F" w14:textId="18EABED5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ወሲ</w:t>
      </w:r>
      <w:r w:rsidR="00DB36A4" w:rsidRPr="00C92E84">
        <w:rPr>
          <w:rFonts w:ascii="Abyssinica SIL" w:hAnsi="Abyssinica SIL" w:cs="Abyssinica SIL"/>
        </w:rPr>
        <w:t>ዶ</w:t>
      </w:r>
      <w:r w:rsidR="0062432D" w:rsidRPr="00C92E84">
        <w:rPr>
          <w:rFonts w:ascii="Abyssinica SIL" w:hAnsi="Abyssinica SIL" w:cs="Abyssinica SIL"/>
        </w:rPr>
        <w:t>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ወምድያም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ወዓማሌ</w:t>
      </w:r>
      <w:r w:rsidR="00DE7E0E" w:rsidRPr="00C92E84">
        <w:rPr>
          <w:rFonts w:ascii="Abyssinica SIL" w:hAnsi="Abyssinica SIL" w:cs="Abyssinica SIL"/>
          <w:lang w:val="am-ET"/>
        </w:rPr>
        <w:t>ቅ</w:t>
      </w:r>
      <w:r w:rsidR="008746A5" w:rsidRPr="00C92E84">
        <w:rPr>
          <w:rFonts w:ascii="Abyssinica SIL" w:hAnsi="Abyssinica SIL" w:cs="Abyssinica SIL"/>
        </w:rPr>
        <w:t xml:space="preserve"> </w:t>
      </w:r>
      <w:r w:rsidR="00DB36A4" w:rsidRPr="00C92E84">
        <w:rPr>
          <w:rFonts w:ascii="Abyssinica SIL" w:hAnsi="Abyssinica SIL" w:cs="Abyssinica SIL"/>
          <w:lang w:val="am-ET"/>
        </w:rPr>
        <w:t>{</w:t>
      </w:r>
      <w:r w:rsidR="00DB36A4" w:rsidRPr="00C92E84">
        <w:rPr>
          <w:rFonts w:ascii="Abyssinica SIL" w:hAnsi="Abyssinica SIL" w:cs="Abyssinica SIL"/>
        </w:rPr>
        <w:t>………..}</w:t>
      </w:r>
      <w:r w:rsidR="00DE7E0E" w:rsidRPr="00C92E84">
        <w:rPr>
          <w:rFonts w:ascii="Abyssinica SIL" w:hAnsi="Abyssinica SIL" w:cs="Abyssinica SIL"/>
          <w:lang w:val="am-ET"/>
        </w:rPr>
        <w:t>(</w:t>
      </w:r>
      <w:r w:rsidR="001A54B0" w:rsidRPr="00C92E84">
        <w:rPr>
          <w:rFonts w:ascii="Abyssinica SIL" w:hAnsi="Abyssinica SIL" w:cs="Abyssinica SIL"/>
        </w:rPr>
        <w:t>ቀዩ</w:t>
      </w:r>
      <w:r w:rsidR="00DE7E0E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A54B0" w:rsidRPr="00C92E84">
        <w:rPr>
          <w:rFonts w:ascii="Abyssinica SIL" w:hAnsi="Abyssinica SIL" w:cs="Abyssinica SIL"/>
        </w:rPr>
        <w:t>ወገዓርክ</w:t>
      </w:r>
      <w:r w:rsidR="00DE7E0E" w:rsidRPr="00C92E84">
        <w:rPr>
          <w:rFonts w:ascii="Abyssinica SIL" w:hAnsi="Abyssinica SIL" w:cs="Abyssinica SIL"/>
          <w:lang w:val="am-ET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</w:t>
      </w:r>
      <w:r w:rsidR="00DE7E0E" w:rsidRPr="00C92E84">
        <w:rPr>
          <w:rFonts w:ascii="Abyssinica SIL" w:hAnsi="Abyssinica SIL" w:cs="Abyssinica SIL"/>
          <w:lang w:val="am-ET"/>
        </w:rPr>
        <w:t>)</w:t>
      </w:r>
      <w:r w:rsidR="00DE7E0E" w:rsidRPr="00C92E84">
        <w:rPr>
          <w:rFonts w:ascii="Abyssinica SIL" w:hAnsi="Abyssinica SIL" w:cs="Abyssinica SIL"/>
        </w:rPr>
        <w:t>ቤ</w:t>
      </w:r>
      <w:r w:rsidR="0062432D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ወአድኃንኩክሙ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እምእዴሆሙ</w:t>
      </w:r>
      <w:r w:rsidR="009135BA" w:rsidRPr="00C92E84">
        <w:rPr>
          <w:rFonts w:ascii="Abyssinica SIL" w:hAnsi="Abyssinica SIL" w:cs="Abyssinica SIL"/>
        </w:rPr>
        <w:t>።</w:t>
      </w:r>
    </w:p>
    <w:p w14:paraId="594A2C14" w14:textId="39A30049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ወአንትሙሰ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ኃደግሙኒ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ወ</w:t>
      </w:r>
      <w:r w:rsidR="00DE7E0E" w:rsidRPr="00C92E84">
        <w:rPr>
          <w:rFonts w:ascii="Abyssinica SIL" w:hAnsi="Abyssinica SIL" w:cs="Abyssinica SIL"/>
          <w:lang w:val="am-ET"/>
        </w:rPr>
        <w:t>አ</w:t>
      </w:r>
      <w:r w:rsidR="0062432D" w:rsidRPr="00C92E84">
        <w:rPr>
          <w:rFonts w:ascii="Abyssinica SIL" w:hAnsi="Abyssinica SIL" w:cs="Abyssinica SIL"/>
        </w:rPr>
        <w:t>ምላክሙ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ባዕደ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በበይነ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D235D9" w:rsidRPr="00C92E84">
        <w:rPr>
          <w:rFonts w:ascii="Abyssinica SIL" w:hAnsi="Abyssinica SIL" w:cs="Abyssinica SIL"/>
        </w:rPr>
        <w:t>ዝ{.}</w:t>
      </w:r>
      <w:r w:rsidR="00DE7E0E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ን</w:t>
      </w:r>
      <w:r w:rsidR="00DE7E0E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ኢያድኃነ</w:t>
      </w:r>
      <w:r w:rsidR="00DE7E0E" w:rsidRPr="00C92E84">
        <w:rPr>
          <w:rFonts w:ascii="Abyssinica SIL" w:hAnsi="Abyssinica SIL" w:cs="Abyssinica SIL"/>
          <w:lang w:val="am-ET"/>
        </w:rPr>
        <w:t>ክሙ</w:t>
      </w:r>
      <w:r w:rsidR="009135BA" w:rsidRPr="00C92E84">
        <w:rPr>
          <w:rFonts w:ascii="Abyssinica SIL" w:hAnsi="Abyssinica SIL" w:cs="Abyssinica SIL"/>
        </w:rPr>
        <w:t>።</w:t>
      </w:r>
    </w:p>
    <w:p w14:paraId="75EDE470" w14:textId="0FE1A92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ጽርሑ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አማልክት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ሐሬ</w:t>
      </w:r>
      <w:r w:rsidR="0062432D" w:rsidRPr="00C92E84">
        <w:rPr>
          <w:rFonts w:ascii="Abyssinica SIL" w:hAnsi="Abyssinica SIL" w:cs="Abyssinica SIL"/>
        </w:rPr>
        <w:t>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ወያድኅኑ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በመዋዕለ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ምንዳቤክሙ</w:t>
      </w:r>
      <w:r w:rsidR="009135BA" w:rsidRPr="00C92E84">
        <w:rPr>
          <w:rFonts w:ascii="Abyssinica SIL" w:hAnsi="Abyssinica SIL" w:cs="Abyssinica SIL"/>
        </w:rPr>
        <w:t>።</w:t>
      </w:r>
    </w:p>
    <w:p w14:paraId="40A49D73" w14:textId="59996592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አበስነ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ረስየነ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ትፈቅድ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ወባሕቱ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አድኅነነ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ዕለት</w:t>
      </w:r>
      <w:r w:rsidR="009135BA" w:rsidRPr="00C92E84">
        <w:rPr>
          <w:rFonts w:ascii="Abyssinica SIL" w:hAnsi="Abyssinica SIL" w:cs="Abyssinica SIL"/>
        </w:rPr>
        <w:t>።</w:t>
      </w:r>
    </w:p>
    <w:p w14:paraId="3DD929BE" w14:textId="13E7B736" w:rsidR="009C67C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ወአሰሰሉ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አማልክተ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ባዕድ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71FFC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ሎሙ ወአም</w:t>
      </w:r>
      <w:r w:rsidR="00671FFC" w:rsidRPr="00C92E84">
        <w:rPr>
          <w:rFonts w:ascii="Abyssinica SIL" w:hAnsi="Abyssinica SIL" w:cs="Abyssinica SIL"/>
        </w:rPr>
        <w:t>ለክ</w:t>
      </w:r>
      <w:r w:rsidR="0062432D" w:rsidRPr="00C92E84">
        <w:rPr>
          <w:rFonts w:ascii="Abyssinica SIL" w:hAnsi="Abyssinica SIL" w:cs="Abyssinica SIL"/>
        </w:rPr>
        <w:t>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ወአስመርዎ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ወዓንበዙ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  <w:lang w:val="am-ET"/>
        </w:rPr>
        <w:t>ሥ</w:t>
      </w:r>
      <w:r w:rsidR="0062432D" w:rsidRPr="00C92E84">
        <w:rPr>
          <w:rFonts w:ascii="Abyssinica SIL" w:hAnsi="Abyssinica SIL" w:cs="Abyssinica SIL"/>
        </w:rPr>
        <w:t>ቃይ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20CE2062" w14:textId="47D4A9D5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10:17 </w:t>
      </w:r>
      <w:r w:rsidR="0062432D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ወኃደ</w:t>
      </w:r>
      <w:r w:rsidR="00DE7E0E" w:rsidRPr="00C92E84">
        <w:rPr>
          <w:rFonts w:ascii="Abyssinica SIL" w:hAnsi="Abyssinica SIL" w:cs="Abyssinica SIL"/>
          <w:lang w:val="am-ET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 ወወፅኡ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ወኃደሩ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መሴ</w:t>
      </w:r>
      <w:r w:rsidR="00DE7E0E" w:rsidRPr="00C92E84">
        <w:rPr>
          <w:rFonts w:ascii="Abyssinica SIL" w:hAnsi="Abyssinica SIL" w:cs="Abyssinica SIL"/>
          <w:lang w:val="am-ET"/>
        </w:rPr>
        <w:t>ፋ</w:t>
      </w:r>
      <w:r w:rsidR="009135BA" w:rsidRPr="00C92E84">
        <w:rPr>
          <w:rFonts w:ascii="Abyssinica SIL" w:hAnsi="Abyssinica SIL" w:cs="Abyssinica SIL"/>
        </w:rPr>
        <w:t>።</w:t>
      </w:r>
    </w:p>
    <w:p w14:paraId="0A07A8F5" w14:textId="1F262311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10:18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</w:rPr>
        <w:t>ወተ</w:t>
      </w:r>
      <w:r w:rsidR="00DE7E0E" w:rsidRPr="00C92E84">
        <w:rPr>
          <w:rFonts w:ascii="Abyssinica SIL" w:hAnsi="Abyssinica SIL" w:cs="Abyssinica SIL"/>
          <w:lang w:val="am-ET"/>
        </w:rPr>
        <w:t>ባ</w:t>
      </w:r>
      <w:r w:rsidR="00CF4486" w:rsidRPr="00C92E84">
        <w:rPr>
          <w:rFonts w:ascii="Abyssinica SIL" w:hAnsi="Abyssinica SIL" w:cs="Abyssinica SIL"/>
        </w:rPr>
        <w:t>ህ</w:t>
      </w:r>
      <w:r w:rsidR="0062432D" w:rsidRPr="00C92E84">
        <w:rPr>
          <w:rFonts w:ascii="Abyssinica SIL" w:hAnsi="Abyssinica SIL" w:cs="Abyssinica SIL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መላእክተ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በበይናቲሆሙ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ዘይእሕዝ</w:t>
      </w:r>
      <w:r w:rsidR="008746A5" w:rsidRPr="00C92E84">
        <w:rPr>
          <w:rFonts w:ascii="Abyssinica SIL" w:hAnsi="Abyssinica SIL" w:cs="Abyssinica SIL"/>
        </w:rPr>
        <w:t xml:space="preserve"> </w:t>
      </w:r>
      <w:r w:rsidR="00125CD3" w:rsidRPr="00C92E84">
        <w:rPr>
          <w:rFonts w:ascii="Abyssinica SIL" w:hAnsi="Abyssinica SIL" w:cs="Abyssinica SIL"/>
        </w:rPr>
        <w:t>ይትቃተ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</w:t>
      </w:r>
      <w:r w:rsidR="00DE7E0E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ወይኩን</w:t>
      </w:r>
      <w:r w:rsidR="008746A5" w:rsidRPr="00C92E84">
        <w:rPr>
          <w:rFonts w:ascii="Abyssinica SIL" w:hAnsi="Abyssinica SIL" w:cs="Abyssinica SIL"/>
        </w:rPr>
        <w:t xml:space="preserve"> </w:t>
      </w:r>
      <w:r w:rsidR="00897433" w:rsidRPr="00C92E84">
        <w:rPr>
          <w:rFonts w:ascii="Abyssinica SIL" w:hAnsi="Abyssinica SIL" w:cs="Abyssinica SIL"/>
        </w:rPr>
        <w:t>ርኡሰ</w:t>
      </w:r>
      <w:r w:rsidR="0062432D" w:rsidRPr="00C92E84">
        <w:rPr>
          <w:rFonts w:ascii="Abyssinica SIL" w:hAnsi="Abyssinica SIL" w:cs="Abyssinica SIL"/>
        </w:rPr>
        <w:t xml:space="preserve"> 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897433" w:rsidRPr="00C92E84">
        <w:rPr>
          <w:rFonts w:ascii="Abyssinica SIL" w:hAnsi="Abyssinica SIL" w:cs="Abyssinica SIL"/>
        </w:rPr>
        <w:t>ገላአ</w:t>
      </w:r>
      <w:r w:rsidR="0062432D" w:rsidRPr="00C92E84">
        <w:rPr>
          <w:rFonts w:ascii="Abyssinica SIL" w:hAnsi="Abyssinica SIL" w:cs="Abyssinica SIL"/>
        </w:rPr>
        <w:t>ድ</w:t>
      </w:r>
      <w:r w:rsidR="009135BA" w:rsidRPr="00C92E84">
        <w:rPr>
          <w:rFonts w:ascii="Abyssinica SIL" w:hAnsi="Abyssinica SIL" w:cs="Abyssinica SIL"/>
        </w:rPr>
        <w:t>።</w:t>
      </w:r>
    </w:p>
    <w:p w14:paraId="30750EE2" w14:textId="7777777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</w:p>
    <w:p w14:paraId="2FC86C0C" w14:textId="7777777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፲ወ፩፡፡</w:t>
      </w:r>
    </w:p>
    <w:p w14:paraId="2B62F8DE" w14:textId="77777777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</w:p>
    <w:p w14:paraId="177B2F59" w14:textId="70308F8A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11:01</w:t>
      </w:r>
      <w:r w:rsidR="0062432D" w:rsidRPr="00C92E84">
        <w:rPr>
          <w:rFonts w:ascii="Abyssinica SIL" w:hAnsi="Abyssinica SIL" w:cs="Abyssinica SIL"/>
        </w:rPr>
        <w:t xml:space="preserve"> ወይፍታሔ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897433" w:rsidRPr="00C92E84">
        <w:rPr>
          <w:rFonts w:ascii="Abyssinica SIL" w:hAnsi="Abyssinica SIL" w:cs="Abyssinica SIL"/>
        </w:rPr>
        <w:t>ገላ</w:t>
      </w:r>
      <w:r w:rsidR="0062432D" w:rsidRPr="00C92E84">
        <w:rPr>
          <w:rFonts w:ascii="Abyssinica SIL" w:hAnsi="Abyssinica SIL" w:cs="Abyssinica SIL"/>
        </w:rPr>
        <w:t>አዳዊ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ጽኑዕ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ወኃያል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DE7E0E" w:rsidRPr="00C92E84">
        <w:rPr>
          <w:rFonts w:ascii="Abyssinica SIL" w:hAnsi="Abyssinica SIL" w:cs="Abyssinica SIL"/>
          <w:lang w:val="am-ET"/>
        </w:rPr>
        <w:t>ዘ</w:t>
      </w:r>
      <w:r w:rsidR="0062432D" w:rsidRPr="00C92E84">
        <w:rPr>
          <w:rFonts w:ascii="Abyssinica SIL" w:hAnsi="Abyssinica SIL" w:cs="Abyssinica SIL"/>
        </w:rPr>
        <w:t>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ወወለደቶ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</w:t>
      </w:r>
      <w:r w:rsidR="00DE7E0E" w:rsidRPr="00C92E84">
        <w:rPr>
          <w:rFonts w:ascii="Abyssinica SIL" w:hAnsi="Abyssinica SIL" w:cs="Abyssinica SIL"/>
          <w:lang w:val="am-ET"/>
        </w:rPr>
        <w:t>ፍ</w:t>
      </w:r>
      <w:r w:rsidR="0062432D" w:rsidRPr="00C92E84">
        <w:rPr>
          <w:rFonts w:ascii="Abyssinica SIL" w:hAnsi="Abyssinica SIL" w:cs="Abyssinica SIL"/>
        </w:rPr>
        <w:t>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ለገላአድ</w:t>
      </w:r>
      <w:r w:rsidR="009135BA" w:rsidRPr="00C92E84">
        <w:rPr>
          <w:rFonts w:ascii="Abyssinica SIL" w:hAnsi="Abyssinica SIL" w:cs="Abyssinica SIL"/>
        </w:rPr>
        <w:t>።</w:t>
      </w:r>
    </w:p>
    <w:p w14:paraId="6B20751D" w14:textId="157E81C5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ወለደት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FA16CB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 ወልህቁ</w:t>
      </w:r>
      <w:r w:rsidR="00E762F4" w:rsidRPr="00C92E84">
        <w:rPr>
          <w:rFonts w:ascii="Abyssinica SIL" w:hAnsi="Abyssinica SIL" w:cs="Abyssinica SIL"/>
        </w:rPr>
        <w:t xml:space="preserve"> </w:t>
      </w:r>
      <w:r w:rsidR="00FA16CB" w:rsidRPr="00C92E84">
        <w:rPr>
          <w:rFonts w:ascii="Abyssinica SIL" w:hAnsi="Abyssinica SIL" w:cs="Abyssinica SIL"/>
        </w:rPr>
        <w:t>ደቂቃ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ወአውፅእዎ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ኢትወርስ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ካልእት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</w:t>
      </w:r>
      <w:r w:rsidR="009135BA" w:rsidRPr="00C92E84">
        <w:rPr>
          <w:rFonts w:ascii="Abyssinica SIL" w:hAnsi="Abyssinica SIL" w:cs="Abyssinica SIL"/>
        </w:rPr>
        <w:t>።</w:t>
      </w:r>
    </w:p>
    <w:p w14:paraId="6274C78D" w14:textId="4400C36F" w:rsidR="009F2A4B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11:03</w:t>
      </w:r>
      <w:r w:rsidR="0062432D" w:rsidRPr="00C92E84">
        <w:rPr>
          <w:rFonts w:ascii="Abyssinica SIL" w:hAnsi="Abyssinica SIL" w:cs="Abyssinica SIL"/>
        </w:rPr>
        <w:t xml:space="preserve"> 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አሐዊሁ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  <w:lang w:val="am-ET"/>
        </w:rPr>
        <w:t>ጦ</w:t>
      </w:r>
      <w:r w:rsidR="0062432D" w:rsidRPr="00C92E84">
        <w:rPr>
          <w:rFonts w:ascii="Abyssinica SIL" w:hAnsi="Abyssinica SIL" w:cs="Abyssinica SIL"/>
        </w:rPr>
        <w:t>ፍ</w:t>
      </w:r>
      <w:r w:rsidR="00D35420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ወይ</w:t>
      </w:r>
      <w:r w:rsidR="00D35420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መድዎ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ነዳያን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ወይሐውሩ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ም</w:t>
      </w:r>
      <w:r w:rsidR="00754CCA" w:rsidRPr="00C92E84">
        <w:rPr>
          <w:rFonts w:ascii="Abyssinica SIL" w:hAnsi="Abyssinica SIL" w:cs="Abyssinica SIL"/>
        </w:rPr>
        <w:t>ስ</w:t>
      </w:r>
      <w:r w:rsidR="0062432D" w:rsidRPr="00C92E84">
        <w:rPr>
          <w:rFonts w:ascii="Abyssinica SIL" w:hAnsi="Abyssinica SIL" w:cs="Abyssinica SIL"/>
        </w:rPr>
        <w:t>ሌሁ</w:t>
      </w:r>
      <w:r w:rsidR="009135BA" w:rsidRPr="00C92E84">
        <w:rPr>
          <w:rFonts w:ascii="Abyssinica SIL" w:hAnsi="Abyssinica SIL" w:cs="Abyssinica SIL"/>
        </w:rPr>
        <w:t>።</w:t>
      </w:r>
    </w:p>
    <w:p w14:paraId="0C2F779B" w14:textId="45D86E68" w:rsidR="00641EDC" w:rsidRPr="00C92E84" w:rsidRDefault="009F2A4B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11:04</w:t>
      </w:r>
      <w:r w:rsidR="0062432D" w:rsidRPr="00C92E84">
        <w:rPr>
          <w:rFonts w:ascii="Abyssinica SIL" w:hAnsi="Abyssinica SIL" w:cs="Abyssinica SIL"/>
        </w:rPr>
        <w:t xml:space="preserve"> ወእምድሕረ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ተቃተልዎሙ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ደቂ</w:t>
      </w:r>
      <w:r w:rsidR="00D35420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319E8B83" w14:textId="5D512ADE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ሊቃናተ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ይንሥእዎ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  <w:lang w:val="am-ET"/>
        </w:rPr>
        <w:t>ጦ</w:t>
      </w:r>
      <w:r w:rsidR="0062432D" w:rsidRPr="00C92E84">
        <w:rPr>
          <w:rFonts w:ascii="Abyssinica SIL" w:hAnsi="Abyssinica SIL" w:cs="Abyssinica SIL"/>
        </w:rPr>
        <w:t>ፍ</w:t>
      </w:r>
      <w:r w:rsidR="009135BA" w:rsidRPr="00C92E84">
        <w:rPr>
          <w:rFonts w:ascii="Abyssinica SIL" w:hAnsi="Abyssinica SIL" w:cs="Abyssinica SIL"/>
        </w:rPr>
        <w:t>።</w:t>
      </w:r>
    </w:p>
    <w:p w14:paraId="0312B957" w14:textId="59D6EFAB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11:06</w:t>
      </w:r>
      <w:r w:rsidR="00D35420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ነ</w:t>
      </w:r>
      <w:r w:rsidR="00D35420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ወትኩነነ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መስፍነ</w:t>
      </w:r>
      <w:r w:rsidR="008746A5" w:rsidRPr="00C92E84">
        <w:rPr>
          <w:rFonts w:ascii="Abyssinica SIL" w:hAnsi="Abyssinica SIL" w:cs="Abyssinica SIL"/>
        </w:rPr>
        <w:t xml:space="preserve"> </w:t>
      </w:r>
      <w:r w:rsidR="00225C33" w:rsidRPr="00C92E84">
        <w:rPr>
          <w:rFonts w:ascii="Abyssinica SIL" w:hAnsi="Abyssinica SIL" w:cs="Abyssinica SIL"/>
        </w:rPr>
        <w:t>ወንት</w:t>
      </w:r>
      <w:r w:rsidR="0062432D" w:rsidRPr="00C92E84">
        <w:rPr>
          <w:rFonts w:ascii="Abyssinica SIL" w:hAnsi="Abyssinica SIL" w:cs="Abyssinica SIL"/>
        </w:rPr>
        <w:t>ቃተሎሙ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9135BA" w:rsidRPr="00C92E84">
        <w:rPr>
          <w:rFonts w:ascii="Abyssinica SIL" w:hAnsi="Abyssinica SIL" w:cs="Abyssinica SIL"/>
        </w:rPr>
        <w:t>።</w:t>
      </w:r>
    </w:p>
    <w:p w14:paraId="3C1B32AD" w14:textId="381F81FD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11:07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ለሌ</w:t>
      </w:r>
      <w:r w:rsidR="00D35420" w:rsidRPr="00C92E84">
        <w:rPr>
          <w:rFonts w:ascii="Abyssinica SIL" w:hAnsi="Abyssinica SIL" w:cs="Abyssinica SIL"/>
          <w:lang w:val="am-ET"/>
        </w:rPr>
        <w:t>ቃ</w:t>
      </w:r>
      <w:r w:rsidR="0062432D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አ</w:t>
      </w:r>
      <w:r w:rsidR="00D35420" w:rsidRPr="00C92E84">
        <w:rPr>
          <w:rFonts w:ascii="Abyssinica SIL" w:hAnsi="Abyssinica SIL" w:cs="Abyssinica SIL"/>
          <w:lang w:val="am-ET"/>
        </w:rPr>
        <w:t>ኮ</w:t>
      </w:r>
      <w:r w:rsidR="0062432D" w:rsidRPr="00C92E84">
        <w:rPr>
          <w:rFonts w:ascii="Abyssinica SIL" w:hAnsi="Abyssinica SIL" w:cs="Abyssinica SIL"/>
        </w:rPr>
        <w:t>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ጸላእክሙኒ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ወአውፃእክሙኒ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ወአውፃእክሙኒ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እምኃቤክሙ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A607F0" w:rsidRPr="00C92E84">
        <w:rPr>
          <w:rFonts w:ascii="Abyssinica SIL" w:hAnsi="Abyssinica SIL" w:cs="Abyssinica SIL"/>
        </w:rPr>
        <w:t>መጻ</w:t>
      </w:r>
      <w:r w:rsidR="0062432D" w:rsidRPr="00C92E84">
        <w:rPr>
          <w:rFonts w:ascii="Abyssinica SIL" w:hAnsi="Abyssinica SIL" w:cs="Abyssinica SIL"/>
        </w:rPr>
        <w:t>እክሙ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ኀቤየ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ይእዜ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ተመንደብክሙ</w:t>
      </w:r>
      <w:r w:rsidR="009135BA" w:rsidRPr="00C92E84">
        <w:rPr>
          <w:rFonts w:ascii="Abyssinica SIL" w:hAnsi="Abyssinica SIL" w:cs="Abyssinica SIL"/>
        </w:rPr>
        <w:t>።</w:t>
      </w:r>
    </w:p>
    <w:p w14:paraId="1E9654D0" w14:textId="1477DA9A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ሊ</w:t>
      </w:r>
      <w:r w:rsidR="00D35420" w:rsidRPr="00C92E84">
        <w:rPr>
          <w:rFonts w:ascii="Abyssinica SIL" w:hAnsi="Abyssinica SIL" w:cs="Abyssinica SIL"/>
          <w:lang w:val="am-ET"/>
        </w:rPr>
        <w:t>ቃ</w:t>
      </w:r>
      <w:r w:rsidR="0062432D" w:rsidRPr="00C92E84">
        <w:rPr>
          <w:rFonts w:ascii="Abyssinica SIL" w:hAnsi="Abyssinica SIL" w:cs="Abyssinica SIL"/>
        </w:rPr>
        <w:t>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ገላ</w:t>
      </w:r>
      <w:r w:rsidR="00D35420" w:rsidRPr="00C92E84">
        <w:rPr>
          <w:rFonts w:ascii="Abyssinica SIL" w:hAnsi="Abyssinica SIL" w:cs="Abyssinica SIL"/>
          <w:lang w:val="am-ET"/>
        </w:rPr>
        <w:t>ኣ</w:t>
      </w:r>
      <w:r w:rsidR="0062432D" w:rsidRPr="00C92E84">
        <w:rPr>
          <w:rFonts w:ascii="Abyssinica SIL" w:hAnsi="Abyssinica SIL" w:cs="Abyssinica SIL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</w:t>
      </w:r>
      <w:r w:rsidR="00CB5F9E" w:rsidRPr="00C92E84">
        <w:rPr>
          <w:rFonts w:ascii="Abyssinica SIL" w:hAnsi="Abyssinica SIL" w:cs="Abyssinica SIL"/>
        </w:rPr>
        <w:t>ጻ</w:t>
      </w:r>
      <w:r w:rsidR="0062432D" w:rsidRPr="00C92E84">
        <w:rPr>
          <w:rFonts w:ascii="Abyssinica SIL" w:hAnsi="Abyssinica SIL" w:cs="Abyssinica SIL"/>
        </w:rPr>
        <w:t>እነ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ኀቤከ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ምስሌነ</w:t>
      </w:r>
      <w:r w:rsidR="008746A5" w:rsidRPr="00C92E84">
        <w:rPr>
          <w:rFonts w:ascii="Abyssinica SIL" w:hAnsi="Abyssinica SIL" w:cs="Abyssinica SIL"/>
        </w:rPr>
        <w:t xml:space="preserve"> </w:t>
      </w:r>
      <w:r w:rsidR="00D35420" w:rsidRPr="00C92E84">
        <w:rPr>
          <w:rFonts w:ascii="Abyssinica SIL" w:hAnsi="Abyssinica SIL" w:cs="Abyssinica SIL"/>
        </w:rPr>
        <w:t>ወትትቃ</w:t>
      </w:r>
      <w:r w:rsidR="00D35420" w:rsidRPr="00C92E84">
        <w:rPr>
          <w:rFonts w:ascii="Abyssinica SIL" w:hAnsi="Abyssinica SIL" w:cs="Abyssinica SIL"/>
          <w:lang w:val="am-ET"/>
        </w:rPr>
        <w:t>ተ</w:t>
      </w:r>
      <w:r w:rsidR="0062432D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ወትኩነነ</w:t>
      </w:r>
      <w:r w:rsidR="008746A5" w:rsidRPr="00C92E84">
        <w:rPr>
          <w:rFonts w:ascii="Abyssinica SIL" w:hAnsi="Abyssinica SIL" w:cs="Abyssinica SIL"/>
        </w:rPr>
        <w:t xml:space="preserve"> </w:t>
      </w:r>
      <w:r w:rsidR="00770A30" w:rsidRPr="00C92E84">
        <w:rPr>
          <w:rFonts w:ascii="Abyssinica SIL" w:hAnsi="Abyssinica SIL" w:cs="Abyssinica SIL"/>
        </w:rPr>
        <w:t>ርእሰ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9135BA" w:rsidRPr="00C92E84">
        <w:rPr>
          <w:rFonts w:ascii="Abyssinica SIL" w:hAnsi="Abyssinica SIL" w:cs="Abyssinica SIL"/>
        </w:rPr>
        <w:t>።</w:t>
      </w:r>
    </w:p>
    <w:p w14:paraId="10A92E23" w14:textId="7BE32832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11:09</w:t>
      </w:r>
      <w:r w:rsidR="0062432D" w:rsidRPr="00C92E84">
        <w:rPr>
          <w:rFonts w:ascii="Abyssinica SIL" w:hAnsi="Abyssinica SIL" w:cs="Abyssinica SIL"/>
        </w:rPr>
        <w:t xml:space="preserve"> </w:t>
      </w:r>
      <w:r w:rsidR="00770A30" w:rsidRPr="00C92E84">
        <w:rPr>
          <w:rFonts w:ascii="Abyssinica SIL" w:hAnsi="Abyssinica SIL" w:cs="Abyssinica SIL"/>
        </w:rPr>
        <w:t>ወይቤሎ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83516D" w:rsidRPr="00C92E84">
        <w:rPr>
          <w:rFonts w:ascii="Abyssinica SIL" w:hAnsi="Abyssinica SIL" w:cs="Abyssinica SIL"/>
        </w:rPr>
        <w:t>ለሊቃ</w:t>
      </w:r>
      <w:r w:rsidR="0062432D" w:rsidRPr="00C92E84">
        <w:rPr>
          <w:rFonts w:ascii="Abyssinica SIL" w:hAnsi="Abyssinica SIL" w:cs="Abyssinica SIL"/>
        </w:rPr>
        <w:t>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ትነሥኡኒ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83516D" w:rsidRPr="00C92E84">
        <w:rPr>
          <w:rFonts w:ascii="Abyssinica SIL" w:hAnsi="Abyssinica SIL" w:cs="Abyssinica SIL"/>
        </w:rPr>
        <w:t>እትቃተ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እከውኖ</w:t>
      </w:r>
      <w:r w:rsidR="00F036ED" w:rsidRPr="00C92E84">
        <w:rPr>
          <w:rFonts w:ascii="Abyssinica SIL" w:hAnsi="Abyssinica SIL" w:cs="Abyssinica SIL"/>
        </w:rPr>
        <w:t>{.}(</w:t>
      </w:r>
      <w:r w:rsidR="0062432D" w:rsidRPr="00C92E84">
        <w:rPr>
          <w:rFonts w:ascii="Abyssinica SIL" w:hAnsi="Abyssinica SIL" w:cs="Abyssinica SIL"/>
        </w:rPr>
        <w:t>ክ</w:t>
      </w:r>
      <w:r w:rsidR="00F036ED" w:rsidRPr="00C92E84">
        <w:rPr>
          <w:rFonts w:ascii="Abyssinica SIL" w:hAnsi="Abyssinica SIL" w:cs="Abyssinica SIL"/>
        </w:rPr>
        <w:t>)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</w:t>
      </w:r>
      <w:r w:rsidR="00F036ED" w:rsidRPr="00C92E84">
        <w:rPr>
          <w:rFonts w:ascii="Abyssinica SIL" w:hAnsi="Abyssinica SIL" w:cs="Abyssinica SIL"/>
        </w:rPr>
        <w:t>ሰ</w:t>
      </w:r>
      <w:r w:rsidR="009135BA" w:rsidRPr="00C92E84">
        <w:rPr>
          <w:rFonts w:ascii="Abyssinica SIL" w:hAnsi="Abyssinica SIL" w:cs="Abyssinica SIL"/>
        </w:rPr>
        <w:t>።</w:t>
      </w:r>
    </w:p>
    <w:p w14:paraId="1311F940" w14:textId="4BD8B047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11:10</w:t>
      </w:r>
      <w:r w:rsidR="0062432D" w:rsidRPr="00C92E84">
        <w:rPr>
          <w:rFonts w:ascii="Abyssinica SIL" w:hAnsi="Abyssinica SIL" w:cs="Abyssinica SIL"/>
        </w:rPr>
        <w:t xml:space="preserve"> 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ሊቃናተ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ስምዕነ</w:t>
      </w:r>
      <w:r w:rsidR="008746A5" w:rsidRPr="00C92E84">
        <w:rPr>
          <w:rFonts w:ascii="Abyssinica SIL" w:hAnsi="Abyssinica SIL" w:cs="Abyssinica SIL"/>
        </w:rPr>
        <w:t xml:space="preserve"> </w:t>
      </w:r>
      <w:r w:rsidR="00B9452B" w:rsidRPr="00C92E84">
        <w:rPr>
          <w:rFonts w:ascii="Abyssinica SIL" w:hAnsi="Abyssinica SIL" w:cs="Abyssinica SIL"/>
        </w:rPr>
        <w:t>በማእከ</w:t>
      </w:r>
      <w:r w:rsidR="0062432D" w:rsidRPr="00C92E84">
        <w:rPr>
          <w:rFonts w:ascii="Abyssinica SIL" w:hAnsi="Abyssinica SIL" w:cs="Abyssinica SIL"/>
        </w:rPr>
        <w:t>ሌነ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ንገብር</w:t>
      </w:r>
      <w:r w:rsidR="009135BA" w:rsidRPr="00C92E84">
        <w:rPr>
          <w:rFonts w:ascii="Abyssinica SIL" w:hAnsi="Abyssinica SIL" w:cs="Abyssinica SIL"/>
        </w:rPr>
        <w:t>።</w:t>
      </w:r>
    </w:p>
    <w:p w14:paraId="06512F83" w14:textId="46C94BF6" w:rsidR="009C67CB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11:11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9322B3" w:rsidRPr="00C92E84">
        <w:rPr>
          <w:rFonts w:ascii="Abyssinica SIL" w:hAnsi="Abyssinica SIL" w:cs="Abyssinica SIL"/>
        </w:rPr>
        <w:t>ሊቃ</w:t>
      </w:r>
      <w:r w:rsidR="0062432D" w:rsidRPr="00C92E84">
        <w:rPr>
          <w:rFonts w:ascii="Abyssinica SIL" w:hAnsi="Abyssinica SIL" w:cs="Abyssinica SIL"/>
        </w:rPr>
        <w:t>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ወሤምዎ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ይኩኖ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መስፍነ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514081" w:rsidRPr="00C92E84">
        <w:rPr>
          <w:rFonts w:ascii="Abyssinica SIL" w:hAnsi="Abyssinica SIL" w:cs="Abyssinica SIL"/>
        </w:rPr>
        <w:t>ቃሎ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በመሴ</w:t>
      </w:r>
      <w:r w:rsidR="00FE270D" w:rsidRPr="00C92E84">
        <w:rPr>
          <w:rFonts w:ascii="Abyssinica SIL" w:hAnsi="Abyssinica SIL" w:cs="Abyssinica SIL"/>
          <w:lang w:val="am-ET"/>
        </w:rPr>
        <w:t>ፋ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BA26380" w14:textId="04D8687D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11:12 </w:t>
      </w:r>
      <w:r w:rsidR="0062432D" w:rsidRPr="00C92E84">
        <w:rPr>
          <w:rFonts w:ascii="Abyssinica SIL" w:hAnsi="Abyssinica SIL" w:cs="Abyssinica SIL"/>
        </w:rPr>
        <w:t>ወፈነወ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ንጉሦሙ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ይብል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ብ</w:t>
      </w:r>
      <w:r w:rsidR="00FE270D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ትምፃእ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ትትቃተለኒአ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A82480" w:rsidRPr="00C92E84">
        <w:rPr>
          <w:rFonts w:ascii="Abyssinica SIL" w:hAnsi="Abyssinica SIL" w:cs="Abyssinica SIL"/>
        </w:rPr>
        <w:t>ብሔርየአ</w:t>
      </w:r>
      <w:r w:rsidR="009135BA" w:rsidRPr="00C92E84">
        <w:rPr>
          <w:rFonts w:ascii="Abyssinica SIL" w:hAnsi="Abyssinica SIL" w:cs="Abyssinica SIL"/>
        </w:rPr>
        <w:t>።</w:t>
      </w:r>
    </w:p>
    <w:p w14:paraId="224EC336" w14:textId="48D0A8F5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11:13</w:t>
      </w:r>
      <w:r w:rsidR="0062432D" w:rsidRPr="00C92E84">
        <w:rPr>
          <w:rFonts w:ascii="Abyssinica SIL" w:hAnsi="Abyssinica SIL" w:cs="Abyssinica SIL"/>
        </w:rPr>
        <w:t xml:space="preserve"> 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ንጉሦሙ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ለደቂ</w:t>
      </w:r>
      <w:r w:rsidR="00FE270D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ለአ</w:t>
      </w:r>
      <w:r w:rsidR="00FE270D" w:rsidRPr="00C92E84">
        <w:rPr>
          <w:rFonts w:ascii="Abyssinica SIL" w:hAnsi="Abyssinica SIL" w:cs="Abyssinica SIL"/>
          <w:lang w:val="am-ET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ነሥኡአ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የ</w:t>
      </w:r>
      <w:r w:rsidR="00FE270D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ርጉአ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እምነ</w:t>
      </w:r>
      <w:r w:rsidR="00FE270D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አርኖንአ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</w:t>
      </w:r>
      <w:r w:rsidR="0007797E" w:rsidRPr="00C92E84">
        <w:rPr>
          <w:rFonts w:ascii="Abyssinica SIL" w:hAnsi="Abyssinica SIL" w:cs="Abyssinica SIL"/>
        </w:rPr>
        <w:t>ስከአ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ኢያቦቅአ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</w:t>
      </w:r>
      <w:r w:rsidR="0007797E" w:rsidRPr="00C92E84">
        <w:rPr>
          <w:rFonts w:ascii="Abyssinica SIL" w:hAnsi="Abyssinica SIL" w:cs="Abyssinica SIL"/>
        </w:rPr>
        <w:t>ርዳንስአ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ወይእዜኒአ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</w:t>
      </w:r>
      <w:r w:rsidR="0007797E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ሊተአ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በሰላምአ ወገብኡ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7638DA" w:rsidRPr="00C92E84">
        <w:rPr>
          <w:rFonts w:ascii="Abyssinica SIL" w:hAnsi="Abyssinica SIL" w:cs="Abyssinica SIL"/>
        </w:rPr>
        <w:t>ለአከ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ኃቤሁ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ለይፍታሔ</w:t>
      </w:r>
      <w:r w:rsidR="009135BA" w:rsidRPr="00C92E84">
        <w:rPr>
          <w:rFonts w:ascii="Abyssinica SIL" w:hAnsi="Abyssinica SIL" w:cs="Abyssinica SIL"/>
        </w:rPr>
        <w:t>።</w:t>
      </w:r>
    </w:p>
    <w:p w14:paraId="48A07CD7" w14:textId="690E1542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</w:t>
      </w:r>
      <w:r w:rsidR="007638DA" w:rsidRPr="00C92E84">
        <w:rPr>
          <w:rFonts w:ascii="Abyssinica SIL" w:hAnsi="Abyssinica SIL" w:cs="Abyssinica SIL"/>
        </w:rPr>
        <w:t>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7638DA" w:rsidRPr="00C92E84">
        <w:rPr>
          <w:rFonts w:ascii="Abyssinica SIL" w:hAnsi="Abyssinica SIL" w:cs="Abyssinica SIL"/>
        </w:rPr>
        <w:t>ሐዋርያተ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ን</w:t>
      </w:r>
      <w:r w:rsidR="00FE270D" w:rsidRPr="00C92E84">
        <w:rPr>
          <w:rFonts w:ascii="Abyssinica SIL" w:hAnsi="Abyssinica SIL" w:cs="Abyssinica SIL"/>
          <w:lang w:val="am-ET"/>
        </w:rPr>
        <w:t>ጉሦ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ዓ</w:t>
      </w:r>
      <w:r w:rsidR="00FE270D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9135BA" w:rsidRPr="00C92E84">
        <w:rPr>
          <w:rFonts w:ascii="Abyssinica SIL" w:hAnsi="Abyssinica SIL" w:cs="Abyssinica SIL"/>
        </w:rPr>
        <w:t>።</w:t>
      </w:r>
    </w:p>
    <w:p w14:paraId="35A00461" w14:textId="60CCB56C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ኢነሥአአ</w:t>
      </w:r>
      <w:r w:rsidR="008746A5" w:rsidRPr="00C92E84">
        <w:rPr>
          <w:rFonts w:ascii="Abyssinica SIL" w:hAnsi="Abyssinica SIL" w:cs="Abyssinica SIL"/>
        </w:rPr>
        <w:t xml:space="preserve"> </w:t>
      </w:r>
      <w:r w:rsidR="00B26D3D" w:rsidRPr="00C92E84">
        <w:rPr>
          <w:rFonts w:ascii="Abyssinica SIL" w:hAnsi="Abyssinica SIL" w:cs="Abyssinica SIL"/>
        </w:rPr>
        <w:t>እስራኤልአ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FE270D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ዘ</w:t>
      </w:r>
      <w:r w:rsidR="00FE270D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አብአ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ዓ</w:t>
      </w:r>
      <w:r w:rsidR="00FE270D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ዓርጉአ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ግብጽአ</w:t>
      </w:r>
      <w:r w:rsidR="009135BA" w:rsidRPr="00C92E84">
        <w:rPr>
          <w:rFonts w:ascii="Abyssinica SIL" w:hAnsi="Abyssinica SIL" w:cs="Abyssinica SIL"/>
        </w:rPr>
        <w:t>።</w:t>
      </w:r>
    </w:p>
    <w:p w14:paraId="05D24F07" w14:textId="72A03D50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ሐሩአ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ገዳምአ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ርተራአ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0C2E32" w:rsidRPr="00C92E84">
        <w:rPr>
          <w:rFonts w:ascii="Abyssinica SIL" w:hAnsi="Abyssinica SIL" w:cs="Abyssinica SIL"/>
        </w:rPr>
        <w:t>በጽሑአ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0C2E32" w:rsidRPr="00C92E84">
        <w:rPr>
          <w:rFonts w:ascii="Abyssinica SIL" w:hAnsi="Abyssinica SIL" w:cs="Abyssinica SIL"/>
        </w:rPr>
        <w:t>ቃዴ</w:t>
      </w:r>
      <w:r w:rsidR="0062432D" w:rsidRPr="00C92E84">
        <w:rPr>
          <w:rFonts w:ascii="Abyssinica SIL" w:hAnsi="Abyssinica SIL" w:cs="Abyssinica SIL"/>
        </w:rPr>
        <w:t>ስአ</w:t>
      </w:r>
      <w:r w:rsidR="009135BA" w:rsidRPr="00C92E84">
        <w:rPr>
          <w:rFonts w:ascii="Abyssinica SIL" w:hAnsi="Abyssinica SIL" w:cs="Abyssinica SIL"/>
        </w:rPr>
        <w:t>።</w:t>
      </w:r>
    </w:p>
    <w:p w14:paraId="08CF9D08" w14:textId="749DFDF8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11:17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  <w:lang w:val="am-ET"/>
        </w:rPr>
        <w:t xml:space="preserve">ወፈነወ </w:t>
      </w:r>
      <w:r w:rsidR="00FE270D" w:rsidRPr="00C92E84">
        <w:rPr>
          <w:rFonts w:ascii="Abyssinica SIL" w:hAnsi="Abyssinica SIL" w:cs="Abyssinica SIL"/>
        </w:rPr>
        <w:t>እስራኤል</w:t>
      </w:r>
      <w:r w:rsidR="00EA24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ሐዋርያተአ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A242D" w:rsidRPr="00C92E84">
        <w:rPr>
          <w:rFonts w:ascii="Abyssinica SIL" w:hAnsi="Abyssinica SIL" w:cs="Abyssinica SIL"/>
        </w:rPr>
        <w:t>ንጉሠአ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ኤ</w:t>
      </w:r>
      <w:r w:rsidR="00FE270D" w:rsidRPr="00C92E84">
        <w:rPr>
          <w:rFonts w:ascii="Abyssinica SIL" w:hAnsi="Abyssinica SIL" w:cs="Abyssinica SIL"/>
          <w:lang w:val="am-ET"/>
        </w:rPr>
        <w:t>ዶ</w:t>
      </w:r>
      <w:r w:rsidR="0062432D" w:rsidRPr="00C92E84">
        <w:rPr>
          <w:rFonts w:ascii="Abyssinica SIL" w:hAnsi="Abyssinica SIL" w:cs="Abyssinica SIL"/>
        </w:rPr>
        <w:t>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ይብልአ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አሕልፈ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8B2809" w:rsidRPr="00C92E84">
        <w:rPr>
          <w:rFonts w:ascii="Abyssinica SIL" w:hAnsi="Abyssinica SIL" w:cs="Abyssinica SIL"/>
        </w:rPr>
        <w:t>ምድርከ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ወአበየአ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ንጉሥአ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ዶምአ ወኀበኒአ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ንጉሥአ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ሞአብአ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ለአ</w:t>
      </w:r>
      <w:r w:rsidR="00FE270D" w:rsidRPr="00C92E84">
        <w:rPr>
          <w:rFonts w:ascii="Abyssinica SIL" w:hAnsi="Abyssinica SIL" w:cs="Abyssinica SIL"/>
          <w:lang w:val="am-ET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ወአበየአ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ወነበረአ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ቃዴ</w:t>
      </w:r>
      <w:r w:rsidR="0062432D" w:rsidRPr="00C92E84">
        <w:rPr>
          <w:rFonts w:ascii="Abyssinica SIL" w:hAnsi="Abyssinica SIL" w:cs="Abyssinica SIL"/>
        </w:rPr>
        <w:t>ስአ</w:t>
      </w:r>
      <w:r w:rsidR="009135BA" w:rsidRPr="00C92E84">
        <w:rPr>
          <w:rFonts w:ascii="Abyssinica SIL" w:hAnsi="Abyssinica SIL" w:cs="Abyssinica SIL"/>
        </w:rPr>
        <w:t>።</w:t>
      </w:r>
    </w:p>
    <w:p w14:paraId="1CB07EDF" w14:textId="65483D98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ወሐለፈአ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ገዳም</w:t>
      </w:r>
      <w:r w:rsidR="004D7EB2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ወ</w:t>
      </w:r>
      <w:r w:rsidR="00FE270D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ዱአ</w:t>
      </w:r>
      <w:r w:rsidR="008746A5" w:rsidRPr="00C92E84">
        <w:rPr>
          <w:rFonts w:ascii="Abyssinica SIL" w:hAnsi="Abyssinica SIL" w:cs="Abyssinica SIL"/>
        </w:rPr>
        <w:t xml:space="preserve"> </w:t>
      </w:r>
      <w:r w:rsidR="004D7EB2" w:rsidRPr="00C92E84">
        <w:rPr>
          <w:rFonts w:ascii="Abyssinica SIL" w:hAnsi="Abyssinica SIL" w:cs="Abyssinica SIL"/>
        </w:rPr>
        <w:t>ምድርአ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E270D" w:rsidRPr="00C92E84">
        <w:rPr>
          <w:rFonts w:ascii="Abyssinica SIL" w:hAnsi="Abyssinica SIL" w:cs="Abyssinica SIL"/>
        </w:rPr>
        <w:t>ኤ</w:t>
      </w:r>
      <w:r w:rsidR="004D7EB2" w:rsidRPr="00C92E84">
        <w:rPr>
          <w:rFonts w:ascii="Abyssinica SIL" w:hAnsi="Abyssinica SIL" w:cs="Abyssinica SIL"/>
        </w:rPr>
        <w:t>ዶ</w:t>
      </w:r>
      <w:r w:rsidR="0062432D" w:rsidRPr="00C92E84">
        <w:rPr>
          <w:rFonts w:ascii="Abyssinica SIL" w:hAnsi="Abyssinica SIL" w:cs="Abyssinica SIL"/>
        </w:rPr>
        <w:t>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አብአ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ወበጽሑአ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ጽባሒሁ</w:t>
      </w:r>
      <w:r w:rsidR="002E53F1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</w:t>
      </w:r>
      <w:r w:rsidR="002E53F1" w:rsidRPr="00C92E84">
        <w:rPr>
          <w:rFonts w:ascii="Abyssinica SIL" w:hAnsi="Abyssinica SIL" w:cs="Abyssinica SIL"/>
        </w:rPr>
        <w:t>ምድረ</w:t>
      </w:r>
      <w:r w:rsidR="000930CF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አብአ ወኀደሩ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ማዕዶተ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አርኖን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ወኢቦኡ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ሞአብ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አርኖን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ደወሎሙ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ለሞአብ</w:t>
      </w:r>
      <w:r w:rsidR="009135BA" w:rsidRPr="00C92E84">
        <w:rPr>
          <w:rFonts w:ascii="Abyssinica SIL" w:hAnsi="Abyssinica SIL" w:cs="Abyssinica SIL"/>
        </w:rPr>
        <w:t>።</w:t>
      </w:r>
    </w:p>
    <w:p w14:paraId="70365337" w14:textId="207EDDEA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11:19</w:t>
      </w:r>
      <w:r w:rsidR="0062432D" w:rsidRPr="00C92E84">
        <w:rPr>
          <w:rFonts w:ascii="Abyssinica SIL" w:hAnsi="Abyssinica SIL" w:cs="Abyssinica SIL"/>
        </w:rPr>
        <w:t xml:space="preserve"> ወፈነወ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ሐዋርያተ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ሔሴቦን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አ</w:t>
      </w:r>
      <w:r w:rsidR="002E53F1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ራዊ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አሕልፈኒአ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ምድር</w:t>
      </w:r>
      <w:r w:rsidR="00551E76" w:rsidRPr="00C92E84">
        <w:rPr>
          <w:rFonts w:ascii="Abyssinica SIL" w:hAnsi="Abyssinica SIL" w:cs="Abyssinica SIL"/>
        </w:rPr>
        <w:t>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ብሔርየአ</w:t>
      </w:r>
      <w:r w:rsidR="009135BA" w:rsidRPr="00C92E84">
        <w:rPr>
          <w:rFonts w:ascii="Abyssinica SIL" w:hAnsi="Abyssinica SIL" w:cs="Abyssinica SIL"/>
        </w:rPr>
        <w:t>።</w:t>
      </w:r>
    </w:p>
    <w:p w14:paraId="5CDAB0BC" w14:textId="24784726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11:20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ወአበየ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አሕልፎቶሙ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5D21EF" w:rsidRPr="00C92E84">
        <w:rPr>
          <w:rFonts w:ascii="Abyssinica SIL" w:hAnsi="Abyssinica SIL" w:cs="Abyssinica SIL"/>
        </w:rPr>
        <w:t>ለ</w:t>
      </w:r>
      <w:r w:rsidR="0062432D" w:rsidRPr="00C92E84">
        <w:rPr>
          <w:rFonts w:ascii="Abyssinica SIL" w:hAnsi="Abyssinica SIL" w:cs="Abyssinica SIL"/>
        </w:rPr>
        <w:t>እስራል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ደወሉ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ወአስተጋብአ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ወኀደረ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ኢያሴር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ወተቃተሎሙ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73618A96" w14:textId="16F1E58D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11:21</w:t>
      </w:r>
      <w:r w:rsidR="00A26AF4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አምላክ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ሕዝቡ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ወተወረስዎሙ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ኵ</w:t>
      </w:r>
      <w:r w:rsidR="002E53F1" w:rsidRPr="00C92E84">
        <w:rPr>
          <w:rFonts w:ascii="Abyssinica SIL" w:hAnsi="Abyssinica SIL" w:cs="Abyssinica SIL"/>
          <w:lang w:val="am-ET"/>
        </w:rPr>
        <w:t>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ለአ</w:t>
      </w:r>
      <w:r w:rsidR="002E53F1" w:rsidRPr="00C92E84">
        <w:rPr>
          <w:rFonts w:ascii="Abyssinica SIL" w:hAnsi="Abyssinica SIL" w:cs="Abyssinica SIL"/>
          <w:lang w:val="am-ET"/>
        </w:rPr>
        <w:t>ሞ</w:t>
      </w:r>
      <w:r w:rsidR="002E53F1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</w:t>
      </w:r>
      <w:r w:rsidR="009135BA" w:rsidRPr="00C92E84">
        <w:rPr>
          <w:rFonts w:ascii="Abyssinica SIL" w:hAnsi="Abyssinica SIL" w:cs="Abyssinica SIL"/>
        </w:rPr>
        <w:t>።</w:t>
      </w:r>
    </w:p>
    <w:p w14:paraId="5CCC3B9F" w14:textId="72012906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ወተዋረሱ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ደወሎሙ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</w:t>
      </w:r>
      <w:r w:rsidR="002E53F1" w:rsidRPr="00C92E84">
        <w:rPr>
          <w:rFonts w:ascii="Abyssinica SIL" w:hAnsi="Abyssinica SIL" w:cs="Abyssinica SIL"/>
        </w:rPr>
        <w:t>ሞሬ</w:t>
      </w:r>
      <w:r w:rsidR="0062432D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አርኖን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ኢያቦቅ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ዮርዳንስ</w:t>
      </w:r>
      <w:r w:rsidR="009135BA" w:rsidRPr="00C92E84">
        <w:rPr>
          <w:rFonts w:ascii="Abyssinica SIL" w:hAnsi="Abyssinica SIL" w:cs="Abyssinica SIL"/>
        </w:rPr>
        <w:t>።</w:t>
      </w:r>
    </w:p>
    <w:p w14:paraId="55B2807D" w14:textId="7160E40A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11:23</w:t>
      </w:r>
      <w:r w:rsidR="0062432D" w:rsidRPr="00C92E84">
        <w:rPr>
          <w:rFonts w:ascii="Abyssinica SIL" w:hAnsi="Abyssinica SIL" w:cs="Abyssinica SIL"/>
        </w:rPr>
        <w:t xml:space="preserve"> 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0758BD" w:rsidRPr="00C92E84">
        <w:rPr>
          <w:rFonts w:ascii="Abyssinica SIL" w:hAnsi="Abyssinica SIL" w:cs="Abyssinica SIL"/>
        </w:rPr>
        <w:t>አምላከ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አሰሰሎሙ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</w:t>
      </w:r>
      <w:r w:rsidR="002E53F1" w:rsidRPr="00C92E84">
        <w:rPr>
          <w:rFonts w:ascii="Abyssinica SIL" w:hAnsi="Abyssinica SIL" w:cs="Abyssinica SIL"/>
          <w:lang w:val="am-ET"/>
        </w:rPr>
        <w:t>ሞ</w:t>
      </w:r>
      <w:r w:rsidR="002E53F1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ገጾሙ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ወአንተኑ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ትትዋረስ</w:t>
      </w:r>
      <w:r w:rsidR="008746A5" w:rsidRPr="00C92E84">
        <w:rPr>
          <w:rFonts w:ascii="Abyssinica SIL" w:hAnsi="Abyssinica SIL" w:cs="Abyssinica SIL"/>
        </w:rPr>
        <w:t xml:space="preserve"> </w:t>
      </w:r>
      <w:r w:rsidR="00F16A36" w:rsidRPr="00C92E84">
        <w:rPr>
          <w:rFonts w:ascii="Abyssinica SIL" w:hAnsi="Abyssinica SIL" w:cs="Abyssinica SIL"/>
        </w:rPr>
        <w:t>በእብሬ</w:t>
      </w:r>
      <w:r w:rsidR="0062432D" w:rsidRPr="00C92E84">
        <w:rPr>
          <w:rFonts w:ascii="Abyssinica SIL" w:hAnsi="Abyssinica SIL" w:cs="Abyssinica SIL"/>
        </w:rPr>
        <w:t>ትከአ</w:t>
      </w:r>
      <w:r w:rsidR="009135BA" w:rsidRPr="00C92E84">
        <w:rPr>
          <w:rFonts w:ascii="Abyssinica SIL" w:hAnsi="Abyssinica SIL" w:cs="Abyssinica SIL"/>
        </w:rPr>
        <w:t>።</w:t>
      </w:r>
    </w:p>
    <w:p w14:paraId="2B8B0687" w14:textId="3EA6B697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አኮኑአ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ዘአውረሰከአ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ኮ</w:t>
      </w:r>
      <w:r w:rsidR="002E53F1" w:rsidRPr="00C92E84">
        <w:rPr>
          <w:rFonts w:ascii="Abyssinica SIL" w:hAnsi="Abyssinica SIL" w:cs="Abyssinica SIL"/>
          <w:lang w:val="am-ET"/>
        </w:rPr>
        <w:t>ሞ</w:t>
      </w:r>
      <w:r w:rsidR="002E53F1" w:rsidRPr="00C92E84">
        <w:rPr>
          <w:rFonts w:ascii="Abyssinica SIL" w:hAnsi="Abyssinica SIL" w:cs="Abyssinica SIL"/>
        </w:rPr>
        <w:t>ስ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45E8A" w:rsidRPr="00C92E84">
        <w:rPr>
          <w:rFonts w:ascii="Abyssinica SIL" w:hAnsi="Abyssinica SIL" w:cs="Abyssinica SIL"/>
        </w:rPr>
        <w:t>አምላክከ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ኪ</w:t>
      </w:r>
      <w:r w:rsidR="0062432D" w:rsidRPr="00C92E84">
        <w:rPr>
          <w:rFonts w:ascii="Abyssinica SIL" w:hAnsi="Abyssinica SIL" w:cs="Abyssinica SIL"/>
        </w:rPr>
        <w:t>ያሁአ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ዳእሙአ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ትትወረስአ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ወኵሎአ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ዘአውረሰነአ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አምላክነአ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ቅድሜነአ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ኪያሁ</w:t>
      </w:r>
      <w:r w:rsidR="002E53F1" w:rsidRPr="00C92E84">
        <w:rPr>
          <w:rFonts w:ascii="Abyssinica SIL" w:hAnsi="Abyssinica SIL" w:cs="Abyssinica SIL"/>
          <w:lang w:val="am-ET"/>
        </w:rPr>
        <w:t>{.}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ንትዋረስአ</w:t>
      </w:r>
      <w:r w:rsidR="009135BA" w:rsidRPr="00C92E84">
        <w:rPr>
          <w:rFonts w:ascii="Abyssinica SIL" w:hAnsi="Abyssinica SIL" w:cs="Abyssinica SIL"/>
        </w:rPr>
        <w:t>።</w:t>
      </w:r>
    </w:p>
    <w:p w14:paraId="7E942936" w14:textId="4C60BFB4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11:25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ወይእዜኒአ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ቦኑአ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አትኄይሶአ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ለባለቅአ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A1E03" w:rsidRPr="00C92E84">
        <w:rPr>
          <w:rFonts w:ascii="Abyssinica SIL" w:hAnsi="Abyssinica SIL" w:cs="Abyssinica SIL"/>
        </w:rPr>
        <w:t>ሴፓ</w:t>
      </w:r>
      <w:r w:rsidR="0062432D" w:rsidRPr="00C92E84">
        <w:rPr>
          <w:rFonts w:ascii="Abyssinica SIL" w:hAnsi="Abyssinica SIL" w:cs="Abyssinica SIL"/>
        </w:rPr>
        <w:t>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ንጉሥአ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ሞአብአ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ቦኑአ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ባእ</w:t>
      </w:r>
      <w:r w:rsidR="002E53F1" w:rsidRPr="00C92E84">
        <w:rPr>
          <w:rFonts w:ascii="Abyssinica SIL" w:hAnsi="Abyssinica SIL" w:cs="Abyssinica SIL"/>
          <w:lang w:val="am-ET"/>
        </w:rPr>
        <w:t>ሰ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A1E03" w:rsidRPr="00C92E84">
        <w:rPr>
          <w:rFonts w:ascii="Abyssinica SIL" w:hAnsi="Abyssinica SIL" w:cs="Abyssinica SIL"/>
        </w:rPr>
        <w:t>ተባአ</w:t>
      </w:r>
      <w:r w:rsidR="002E53F1" w:rsidRPr="00C92E84">
        <w:rPr>
          <w:rFonts w:ascii="Abyssinica SIL" w:hAnsi="Abyssinica SIL" w:cs="Abyssinica SIL"/>
        </w:rPr>
        <w:t>ሰ</w:t>
      </w:r>
      <w:r w:rsidR="002E53F1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አው</w:t>
      </w:r>
      <w:r w:rsidR="002E53F1" w:rsidRPr="00C92E84">
        <w:rPr>
          <w:rFonts w:ascii="Abyssinica SIL" w:hAnsi="Abyssinica SIL" w:cs="Abyssinica SIL"/>
        </w:rPr>
        <w:t>ፀ</w:t>
      </w:r>
      <w:r w:rsidR="0062432D" w:rsidRPr="00C92E84">
        <w:rPr>
          <w:rFonts w:ascii="Abyssinica SIL" w:hAnsi="Abyssinica SIL" w:cs="Abyssinica SIL"/>
        </w:rPr>
        <w:t>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ተጸብኦሙአ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  <w:lang w:val="am-ET"/>
        </w:rPr>
        <w:t>ለ</w:t>
      </w:r>
      <w:r w:rsidR="0062432D" w:rsidRPr="00C92E84">
        <w:rPr>
          <w:rFonts w:ascii="Abyssinica SIL" w:hAnsi="Abyssinica SIL" w:cs="Abyssinica SIL"/>
        </w:rPr>
        <w:t>ቤትአ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እስራኤልአ</w:t>
      </w:r>
      <w:r w:rsidR="009135BA" w:rsidRPr="00C92E84">
        <w:rPr>
          <w:rFonts w:ascii="Abyssinica SIL" w:hAnsi="Abyssinica SIL" w:cs="Abyssinica SIL"/>
        </w:rPr>
        <w:t>።</w:t>
      </w:r>
    </w:p>
    <w:p w14:paraId="1B234CFE" w14:textId="48EF1A90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11:26</w:t>
      </w:r>
      <w:r w:rsidR="008746A5" w:rsidRPr="00C92E84">
        <w:rPr>
          <w:rFonts w:ascii="Abyssinica SIL" w:hAnsi="Abyssinica SIL" w:cs="Abyssinica SIL"/>
        </w:rPr>
        <w:t xml:space="preserve"> </w:t>
      </w:r>
      <w:r w:rsidR="002E53F1" w:rsidRPr="00C92E84">
        <w:rPr>
          <w:rFonts w:ascii="Abyssinica SIL" w:hAnsi="Abyssinica SIL" w:cs="Abyssinica SIL"/>
        </w:rPr>
        <w:t>በሔሴ</w:t>
      </w:r>
      <w:r w:rsidR="00B6767A" w:rsidRPr="00C92E84">
        <w:rPr>
          <w:rFonts w:ascii="Abyssinica SIL" w:hAnsi="Abyssinica SIL" w:cs="Abyssinica SIL"/>
          <w:lang w:val="am-ET"/>
        </w:rPr>
        <w:t>ቦ</w:t>
      </w:r>
      <w:r w:rsidR="0062432D" w:rsidRPr="00C92E84">
        <w:rPr>
          <w:rFonts w:ascii="Abyssinica SIL" w:hAnsi="Abyssinica SIL" w:cs="Abyssinica SIL"/>
        </w:rPr>
        <w:t>ንአ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ወበአድዋ</w:t>
      </w:r>
      <w:r w:rsidR="0062432D" w:rsidRPr="00C92E84">
        <w:rPr>
          <w:rFonts w:ascii="Abyssinica SIL" w:hAnsi="Abyssinica SIL" w:cs="Abyssinica SIL"/>
        </w:rPr>
        <w:t>ሊሃአ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ወበኢያዜርአ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ወበአድዋሊሃአ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አህጉርአ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ዘኀበአ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ዮርዳንስአ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</w:t>
      </w:r>
      <w:r w:rsidR="00B6767A" w:rsidRPr="00C92E84">
        <w:rPr>
          <w:rFonts w:ascii="Abyssinica SIL" w:hAnsi="Abyssinica SIL" w:cs="Abyssinica SIL"/>
        </w:rPr>
        <w:t>፫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ዓመትአ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ለምንትአ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ኢያድኃንዎሙአ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በዝንቱአ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መዋዕል</w:t>
      </w:r>
      <w:r w:rsidR="00833328" w:rsidRPr="00C92E84">
        <w:rPr>
          <w:rFonts w:ascii="Abyssinica SIL" w:hAnsi="Abyssinica SIL" w:cs="Abyssinica SIL"/>
        </w:rPr>
        <w:t>አ</w:t>
      </w:r>
      <w:r w:rsidR="009135BA" w:rsidRPr="00C92E84">
        <w:rPr>
          <w:rFonts w:ascii="Abyssinica SIL" w:hAnsi="Abyssinica SIL" w:cs="Abyssinica SIL"/>
        </w:rPr>
        <w:t>።</w:t>
      </w:r>
    </w:p>
    <w:p w14:paraId="190534D0" w14:textId="405AC66C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11:27</w:t>
      </w:r>
      <w:r w:rsidR="008746A5" w:rsidRPr="00C92E84">
        <w:rPr>
          <w:rFonts w:ascii="Abyssinica SIL" w:hAnsi="Abyssinica SIL" w:cs="Abyssinica SIL"/>
        </w:rPr>
        <w:t xml:space="preserve"> </w:t>
      </w:r>
      <w:r w:rsidR="00833328" w:rsidRPr="00C92E84">
        <w:rPr>
          <w:rFonts w:ascii="Abyssinica SIL" w:hAnsi="Abyssinica SIL" w:cs="Abyssinica SIL"/>
        </w:rPr>
        <w:t>ወአነኒ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ኢአበስኩአ</w:t>
      </w:r>
      <w:r w:rsidR="008746A5" w:rsidRPr="00C92E84">
        <w:rPr>
          <w:rFonts w:ascii="Abyssinica SIL" w:hAnsi="Abyssinica SIL" w:cs="Abyssinica SIL"/>
        </w:rPr>
        <w:t xml:space="preserve"> </w:t>
      </w:r>
      <w:r w:rsidR="00582380" w:rsidRPr="00C92E84">
        <w:rPr>
          <w:rFonts w:ascii="Abyssinica SIL" w:hAnsi="Abyssinica SIL" w:cs="Abyssinica SIL"/>
        </w:rPr>
        <w:t>ለከ</w:t>
      </w:r>
      <w:r w:rsidR="0062432D" w:rsidRPr="00C92E84">
        <w:rPr>
          <w:rFonts w:ascii="Abyssinica SIL" w:hAnsi="Abyssinica SIL" w:cs="Abyssinica SIL"/>
        </w:rPr>
        <w:t>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ወአንተሰአ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ትገብርአ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እኪተአ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ት</w:t>
      </w:r>
      <w:r w:rsidR="00582380" w:rsidRPr="00C92E84">
        <w:rPr>
          <w:rFonts w:ascii="Abyssinica SIL" w:hAnsi="Abyssinica SIL" w:cs="Abyssinica SIL"/>
        </w:rPr>
        <w:t>ት</w:t>
      </w:r>
      <w:r w:rsidR="0062432D" w:rsidRPr="00C92E84">
        <w:rPr>
          <w:rFonts w:ascii="Abyssinica SIL" w:hAnsi="Abyssinica SIL" w:cs="Abyssinica SIL"/>
        </w:rPr>
        <w:t>ቃተለኒአ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ወይፍታኅአ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582380" w:rsidRPr="00C92E84">
        <w:rPr>
          <w:rFonts w:ascii="Abyssinica SIL" w:hAnsi="Abyssinica SIL" w:cs="Abyssinica SIL"/>
        </w:rPr>
        <w:t>እግዚኣ</w:t>
      </w:r>
      <w:r w:rsidR="0062432D" w:rsidRPr="00C92E84">
        <w:rPr>
          <w:rFonts w:ascii="Abyssinica SIL" w:hAnsi="Abyssinica SIL" w:cs="Abyssinica SIL"/>
        </w:rPr>
        <w:t>ብሔርአ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ዘውእቱአ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ይፈትሕአ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</w:t>
      </w:r>
      <w:r w:rsidR="002C1F2D" w:rsidRPr="00C92E84">
        <w:rPr>
          <w:rFonts w:ascii="Abyssinica SIL" w:hAnsi="Abyssinica SIL" w:cs="Abyssinica SIL"/>
        </w:rPr>
        <w:t>እከ</w:t>
      </w:r>
      <w:r w:rsidR="0062432D" w:rsidRPr="00C92E84">
        <w:rPr>
          <w:rFonts w:ascii="Abyssinica SIL" w:hAnsi="Abyssinica SIL" w:cs="Abyssinica SIL"/>
        </w:rPr>
        <w:t>ለአ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2C1F2D" w:rsidRPr="00C92E84">
        <w:rPr>
          <w:rFonts w:ascii="Abyssinica SIL" w:hAnsi="Abyssinica SIL" w:cs="Abyssinica SIL"/>
        </w:rPr>
        <w:t>ወማእከ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አ</w:t>
      </w:r>
      <w:r w:rsidR="00B6767A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ንአ</w:t>
      </w:r>
      <w:r w:rsidR="009135BA" w:rsidRPr="00C92E84">
        <w:rPr>
          <w:rFonts w:ascii="Abyssinica SIL" w:hAnsi="Abyssinica SIL" w:cs="Abyssinica SIL"/>
        </w:rPr>
        <w:t>።</w:t>
      </w:r>
    </w:p>
    <w:p w14:paraId="47D15FB3" w14:textId="07D5D78E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11:28</w:t>
      </w:r>
      <w:r w:rsidR="0062432D" w:rsidRPr="00C92E84">
        <w:rPr>
          <w:rFonts w:ascii="Abyssinica SIL" w:hAnsi="Abyssinica SIL" w:cs="Abyssinica SIL"/>
        </w:rPr>
        <w:t xml:space="preserve"> ወአበዮሙ</w:t>
      </w:r>
      <w:r w:rsidR="00737164" w:rsidRPr="00C92E84">
        <w:rPr>
          <w:rFonts w:ascii="Abyssinica SIL" w:hAnsi="Abyssinica SIL" w:cs="Abyssinica SIL"/>
        </w:rPr>
        <w:t>{.}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</w:t>
      </w:r>
      <w:r w:rsidR="00B24B0D" w:rsidRPr="00C92E84">
        <w:rPr>
          <w:rFonts w:ascii="Abyssinica SIL" w:hAnsi="Abyssinica SIL" w:cs="Abyssinica SIL"/>
          <w:lang w:val="am-ET"/>
        </w:rPr>
        <w:t>{</w:t>
      </w:r>
      <w:r w:rsidR="00B24B0D" w:rsidRPr="00C92E84">
        <w:rPr>
          <w:rFonts w:ascii="Abyssinica SIL" w:hAnsi="Abyssinica SIL" w:cs="Abyssinica SIL"/>
        </w:rPr>
        <w:t>…………….}</w:t>
      </w:r>
      <w:r w:rsidR="00B6767A" w:rsidRPr="00C92E84">
        <w:rPr>
          <w:rFonts w:ascii="Abyssinica SIL" w:hAnsi="Abyssinica SIL" w:cs="Abyssinica SIL"/>
          <w:lang w:val="am-ET"/>
        </w:rPr>
        <w:t>(ቀ ዓ</w:t>
      </w:r>
      <w:r w:rsidR="00B24B0D" w:rsidRPr="00C92E84">
        <w:rPr>
          <w:rFonts w:ascii="Abyssinica SIL" w:hAnsi="Abyssinica SIL" w:cs="Abyssinica SIL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ወኢሰም</w:t>
      </w:r>
      <w:r w:rsidR="00B6767A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ቃለ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</w:t>
      </w:r>
      <w:r w:rsidR="00B6767A" w:rsidRPr="00C92E84">
        <w:rPr>
          <w:rFonts w:ascii="Abyssinica SIL" w:hAnsi="Abyssinica SIL" w:cs="Abyssinica SIL"/>
          <w:lang w:val="am-ET"/>
        </w:rPr>
        <w:t>)</w:t>
      </w:r>
      <w:r w:rsidR="00735C41" w:rsidRPr="00C92E84">
        <w:rPr>
          <w:rFonts w:ascii="Abyssinica SIL" w:hAnsi="Abyssinica SIL" w:cs="Abyssinica SIL"/>
        </w:rPr>
        <w:t>ለአከ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9135BA" w:rsidRPr="00C92E84">
        <w:rPr>
          <w:rFonts w:ascii="Abyssinica SIL" w:hAnsi="Abyssinica SIL" w:cs="Abyssinica SIL"/>
        </w:rPr>
        <w:t>።</w:t>
      </w:r>
    </w:p>
    <w:p w14:paraId="4148586C" w14:textId="70D73AA8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11:29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መንፈሰ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ወዘምናሴ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ወ</w:t>
      </w:r>
      <w:r w:rsidR="00B6767A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ማዕ</w:t>
      </w:r>
      <w:r w:rsidR="00CF4038" w:rsidRPr="00C92E84">
        <w:rPr>
          <w:rFonts w:ascii="Abyssinica SIL" w:hAnsi="Abyssinica SIL" w:cs="Abyssinica SIL"/>
        </w:rPr>
        <w:t>ዶ</w:t>
      </w:r>
      <w:r w:rsidR="0062432D" w:rsidRPr="00C92E84">
        <w:rPr>
          <w:rFonts w:ascii="Abyssinica SIL" w:hAnsi="Abyssinica SIL" w:cs="Abyssinica SIL"/>
        </w:rPr>
        <w:t>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9135BA" w:rsidRPr="00C92E84">
        <w:rPr>
          <w:rFonts w:ascii="Abyssinica SIL" w:hAnsi="Abyssinica SIL" w:cs="Abyssinica SIL"/>
        </w:rPr>
        <w:t>።</w:t>
      </w:r>
    </w:p>
    <w:p w14:paraId="440E4FE9" w14:textId="6354A1E0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11:30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ወበጽዓ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ብጽዓተ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እዴየ</w:t>
      </w:r>
      <w:r w:rsidR="009135BA" w:rsidRPr="00C92E84">
        <w:rPr>
          <w:rFonts w:ascii="Abyssinica SIL" w:hAnsi="Abyssinica SIL" w:cs="Abyssinica SIL"/>
        </w:rPr>
        <w:t>።</w:t>
      </w:r>
    </w:p>
    <w:p w14:paraId="1DE1D0E3" w14:textId="78EF1772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11:31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ኆ</w:t>
      </w:r>
      <w:r w:rsidR="00B6767A" w:rsidRPr="00C92E84">
        <w:rPr>
          <w:rFonts w:ascii="Abyssinica SIL" w:hAnsi="Abyssinica SIL" w:cs="Abyssinica SIL"/>
          <w:lang w:val="am-ET"/>
        </w:rPr>
        <w:t>ኅ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ወተቀበለኒ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ገባእኩ</w:t>
      </w:r>
      <w:r w:rsidR="008746A5" w:rsidRPr="00C92E84">
        <w:rPr>
          <w:rFonts w:ascii="Abyssinica SIL" w:hAnsi="Abyssinica SIL" w:cs="Abyssinica SIL"/>
        </w:rPr>
        <w:t xml:space="preserve"> </w:t>
      </w:r>
      <w:r w:rsidR="00DD09D2" w:rsidRPr="00C92E84">
        <w:rPr>
          <w:rFonts w:ascii="Abyssinica SIL" w:hAnsi="Abyssinica SIL" w:cs="Abyssinica SIL"/>
        </w:rPr>
        <w:t>በዳኅ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እሬስዮ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መሥዋዕተ</w:t>
      </w:r>
      <w:r w:rsidR="009135BA" w:rsidRPr="00C92E84">
        <w:rPr>
          <w:rFonts w:ascii="Abyssinica SIL" w:hAnsi="Abyssinica SIL" w:cs="Abyssinica SIL"/>
        </w:rPr>
        <w:t>።</w:t>
      </w:r>
    </w:p>
    <w:p w14:paraId="101D1713" w14:textId="0E45BF51" w:rsidR="00641EDC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11:32</w:t>
      </w:r>
      <w:r w:rsidR="0062432D" w:rsidRPr="00C92E84">
        <w:rPr>
          <w:rFonts w:ascii="Abyssinica SIL" w:hAnsi="Abyssinica SIL" w:cs="Abyssinica SIL"/>
        </w:rPr>
        <w:t xml:space="preserve"> ወዓደወ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ይትቃ</w:t>
      </w:r>
      <w:r w:rsidR="00B6767A" w:rsidRPr="00C92E84">
        <w:rPr>
          <w:rFonts w:ascii="Abyssinica SIL" w:hAnsi="Abyssinica SIL" w:cs="Abyssinica SIL"/>
          <w:lang w:val="am-ET"/>
        </w:rPr>
        <w:t>ተ</w:t>
      </w:r>
      <w:r w:rsidR="0062432D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ወአግብ</w:t>
      </w:r>
      <w:r w:rsidR="00B6767A" w:rsidRPr="00C92E84">
        <w:rPr>
          <w:rFonts w:ascii="Abyssinica SIL" w:hAnsi="Abyssinica SIL" w:cs="Abyssinica SIL"/>
          <w:lang w:val="am-ET"/>
        </w:rPr>
        <w:t>ኦ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እዴሁ</w:t>
      </w:r>
      <w:r w:rsidR="009135BA" w:rsidRPr="00C92E84">
        <w:rPr>
          <w:rFonts w:ascii="Abyssinica SIL" w:hAnsi="Abyssinica SIL" w:cs="Abyssinica SIL"/>
        </w:rPr>
        <w:t>።</w:t>
      </w:r>
    </w:p>
    <w:p w14:paraId="20A2EAF0" w14:textId="578B3B68" w:rsidR="009C67CB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አሮኤር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ይበጽሕ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ኤ</w:t>
      </w:r>
      <w:r w:rsidR="00B6767A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ይት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አህጉረ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ዓፀደ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ዓቢይ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ጥቀ ወገረሩ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ደቂ</w:t>
      </w:r>
      <w:r w:rsidR="00B6767A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B6767A" w:rsidRPr="00C92E84">
        <w:rPr>
          <w:rFonts w:ascii="Abyssinica SIL" w:hAnsi="Abyssinica SIL" w:cs="Abyssinica SIL"/>
        </w:rPr>
        <w:t>አ</w:t>
      </w:r>
      <w:r w:rsidR="00B6767A" w:rsidRPr="00C92E84">
        <w:rPr>
          <w:rFonts w:ascii="Abyssinica SIL" w:hAnsi="Abyssinica SIL" w:cs="Abyssinica SIL"/>
          <w:lang w:val="am-ET"/>
        </w:rPr>
        <w:t>ሞ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</w:t>
      </w:r>
      <w:r w:rsidR="00B6767A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ል</w:t>
      </w:r>
      <w:r w:rsidR="009135BA" w:rsidRPr="00C92E84">
        <w:rPr>
          <w:rFonts w:ascii="Abyssinica SIL" w:hAnsi="Abyssinica SIL" w:cs="Abyssinica SIL"/>
        </w:rPr>
        <w:t>።</w:t>
      </w:r>
    </w:p>
    <w:p w14:paraId="1CEE02E6" w14:textId="3AE71382" w:rsidR="004648E1" w:rsidRPr="00C92E84" w:rsidRDefault="00641EDC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 xml:space="preserve">Jud 11:34 </w:t>
      </w:r>
      <w:r w:rsidR="0062432D" w:rsidRPr="00C92E84">
        <w:rPr>
          <w:rFonts w:ascii="Abyssinica SIL" w:hAnsi="Abyssinica SIL" w:cs="Abyssinica SIL"/>
        </w:rPr>
        <w:t>ወአ</w:t>
      </w:r>
      <w:r w:rsidR="00B6767A" w:rsidRPr="00C92E84">
        <w:rPr>
          <w:rFonts w:ascii="Abyssinica SIL" w:hAnsi="Abyssinica SIL" w:cs="Abyssinica SIL"/>
          <w:lang w:val="am-ET"/>
        </w:rPr>
        <w:t>)</w:t>
      </w:r>
      <w:r w:rsidR="00EA6EAB" w:rsidRPr="00C92E84">
        <w:rPr>
          <w:rFonts w:ascii="Abyssinica SIL" w:hAnsi="Abyssinica SIL" w:cs="Abyssinica SIL"/>
        </w:rPr>
        <w:t>ተ</w:t>
      </w:r>
      <w:r w:rsidR="0062432D" w:rsidRPr="00C92E84">
        <w:rPr>
          <w:rFonts w:ascii="Abyssinica SIL" w:hAnsi="Abyssinica SIL" w:cs="Abyssinica SIL"/>
        </w:rPr>
        <w:t>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መሴፍ</w:t>
      </w:r>
      <w:r w:rsidR="0079064B" w:rsidRPr="00C92E84">
        <w:rPr>
          <w:rFonts w:ascii="Abyssinica SIL" w:hAnsi="Abyssinica SIL" w:cs="Abyssinica SIL"/>
        </w:rPr>
        <w:t xml:space="preserve"> </w:t>
      </w:r>
      <w:r w:rsidR="00EA6EAB" w:rsidRPr="00C92E84">
        <w:rPr>
          <w:rFonts w:ascii="Abyssinica SIL" w:hAnsi="Abyssinica SIL" w:cs="Abyssinica SIL"/>
        </w:rPr>
        <w:t>{..}</w:t>
      </w:r>
      <w:r w:rsidR="0062432D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ወፅአት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ወተቀበለቶ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9A5C7A" w:rsidRPr="00C92E84">
        <w:rPr>
          <w:rFonts w:ascii="Abyssinica SIL" w:hAnsi="Abyssinica SIL" w:cs="Abyssinica SIL"/>
        </w:rPr>
        <w:t>ከ</w:t>
      </w:r>
      <w:r w:rsidR="0062432D" w:rsidRPr="00C92E84">
        <w:rPr>
          <w:rFonts w:ascii="Abyssinica SIL" w:hAnsi="Abyssinica SIL" w:cs="Abyssinica SIL"/>
        </w:rPr>
        <w:t>በሮ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ወመሰንቆ 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ባሕቲታ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ያፈቅር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  <w:lang w:val="am-ET"/>
        </w:rPr>
        <w:t>ባ</w:t>
      </w:r>
      <w:r w:rsidR="0062432D" w:rsidRPr="00C92E84">
        <w:rPr>
          <w:rFonts w:ascii="Abyssinica SIL" w:hAnsi="Abyssinica SIL" w:cs="Abyssinica SIL"/>
        </w:rPr>
        <w:t>ዕደ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ውሉደ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ዘእንበሌሃ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ኢወልድ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ወኢወለተ</w:t>
      </w:r>
      <w:r w:rsidR="009135BA" w:rsidRPr="00C92E84">
        <w:rPr>
          <w:rFonts w:ascii="Abyssinica SIL" w:hAnsi="Abyssinica SIL" w:cs="Abyssinica SIL"/>
        </w:rPr>
        <w:t>።</w:t>
      </w:r>
    </w:p>
    <w:p w14:paraId="6CFC7D93" w14:textId="488AC238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</w:t>
      </w:r>
      <w:r w:rsidR="007E1D3E" w:rsidRPr="00C92E84">
        <w:rPr>
          <w:rFonts w:ascii="Abyssinica SIL" w:hAnsi="Abyssinica SIL" w:cs="Abyssinica SIL"/>
        </w:rPr>
        <w:t>እ</w:t>
      </w:r>
      <w:r w:rsidR="004647D3" w:rsidRPr="00C92E84">
        <w:rPr>
          <w:rFonts w:ascii="Abyssinica SIL" w:hAnsi="Abyssinica SIL" w:cs="Abyssinica SIL"/>
          <w:lang w:val="am-ET"/>
        </w:rPr>
        <w:t>ያ</w:t>
      </w:r>
      <w:r w:rsidR="0062432D" w:rsidRPr="00C92E84">
        <w:rPr>
          <w:rFonts w:ascii="Abyssinica SIL" w:hAnsi="Abyssinica SIL" w:cs="Abyssinica SIL"/>
        </w:rPr>
        <w:t>ሰጠጠ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አልባሲሁ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አሌሊተ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</w:rPr>
        <w:t>አዕቀጽ</w:t>
      </w:r>
      <w:r w:rsidR="004647D3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7E1D3E" w:rsidRPr="00C92E84">
        <w:rPr>
          <w:rFonts w:ascii="Abyssinica SIL" w:hAnsi="Abyssinica SIL" w:cs="Abyssinica SIL"/>
        </w:rPr>
        <w:t>ወለ</w:t>
      </w:r>
      <w:r w:rsidR="004647D3" w:rsidRPr="00C92E84">
        <w:rPr>
          <w:rFonts w:ascii="Abyssinica SIL" w:hAnsi="Abyssinica SIL" w:cs="Abyssinica SIL"/>
        </w:rPr>
        <w:t>ዕፁ</w:t>
      </w:r>
      <w:r w:rsidR="0062432D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ኮንክኒ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አዕይንቲየ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ወአንሰ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ፈታሕኩ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አፉየ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በእንቲአኪ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ወኢይክል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ዓሊዎቶ</w:t>
      </w:r>
      <w:r w:rsidR="009135BA" w:rsidRPr="00C92E84">
        <w:rPr>
          <w:rFonts w:ascii="Abyssinica SIL" w:hAnsi="Abyssinica SIL" w:cs="Abyssinica SIL"/>
        </w:rPr>
        <w:t>።</w:t>
      </w:r>
    </w:p>
    <w:p w14:paraId="1A637D52" w14:textId="3B292BE5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11:36</w:t>
      </w:r>
      <w:r w:rsidR="0062432D" w:rsidRPr="00C92E84">
        <w:rPr>
          <w:rFonts w:ascii="Abyssinica SIL" w:hAnsi="Abyssinica SIL" w:cs="Abyssinica SIL"/>
        </w:rPr>
        <w:t xml:space="preserve"> 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በእንቲአየ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</w:rPr>
        <w:t>ፈ</w:t>
      </w:r>
      <w:r w:rsidR="004647D3" w:rsidRPr="00C92E84">
        <w:rPr>
          <w:rFonts w:ascii="Abyssinica SIL" w:hAnsi="Abyssinica SIL" w:cs="Abyssinica SIL"/>
          <w:lang w:val="am-ET"/>
        </w:rPr>
        <w:t>ታ</w:t>
      </w:r>
      <w:r w:rsidR="0062432D" w:rsidRPr="00C92E84">
        <w:rPr>
          <w:rFonts w:ascii="Abyssinica SIL" w:hAnsi="Abyssinica SIL" w:cs="Abyssinica SIL"/>
        </w:rPr>
        <w:t>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አፉከ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BD3F02" w:rsidRPr="00C92E84">
        <w:rPr>
          <w:rFonts w:ascii="Abyssinica SIL" w:hAnsi="Abyssinica SIL" w:cs="Abyssinica SIL"/>
        </w:rPr>
        <w:t>እግዚኣ</w:t>
      </w:r>
      <w:r w:rsidR="0062432D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ረስየኒ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እምአፉከ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ጸርከ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9135BA" w:rsidRPr="00C92E84">
        <w:rPr>
          <w:rFonts w:ascii="Abyssinica SIL" w:hAnsi="Abyssinica SIL" w:cs="Abyssinica SIL"/>
        </w:rPr>
        <w:t>።</w:t>
      </w:r>
    </w:p>
    <w:p w14:paraId="21D00E9C" w14:textId="69E37838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11:37</w:t>
      </w:r>
      <w:r w:rsidR="0062432D" w:rsidRPr="00C92E84">
        <w:rPr>
          <w:rFonts w:ascii="Abyssinica SIL" w:hAnsi="Abyssinica SIL" w:cs="Abyssinica SIL"/>
        </w:rPr>
        <w:t xml:space="preserve"> 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  <w:lang w:val="am-ET"/>
        </w:rPr>
        <w:t>ዛ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ቃለ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አብሐኒ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ክልኤተ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አውራሐ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4848CD" w:rsidRPr="00C92E84">
        <w:rPr>
          <w:rFonts w:ascii="Abyssinica SIL" w:hAnsi="Abyssinica SIL" w:cs="Abyssinica SIL"/>
        </w:rPr>
        <w:t>እ</w:t>
      </w:r>
      <w:r w:rsidR="0062432D" w:rsidRPr="00C92E84">
        <w:rPr>
          <w:rFonts w:ascii="Abyssinica SIL" w:hAnsi="Abyssinica SIL" w:cs="Abyssinica SIL"/>
        </w:rPr>
        <w:t>ዕርግ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አድባር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ወእበኩ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</w:t>
      </w:r>
      <w:r w:rsidR="004848CD" w:rsidRPr="00C92E84">
        <w:rPr>
          <w:rFonts w:ascii="Abyssinica SIL" w:hAnsi="Abyssinica SIL" w:cs="Abyssinica SIL"/>
        </w:rPr>
        <w:t>{.}(</w:t>
      </w:r>
      <w:r w:rsidR="0062432D" w:rsidRPr="00C92E84">
        <w:rPr>
          <w:rFonts w:ascii="Abyssinica SIL" w:hAnsi="Abyssinica SIL" w:cs="Abyssinica SIL"/>
        </w:rPr>
        <w:t>ዕ</w:t>
      </w:r>
      <w:r w:rsidR="004848CD" w:rsidRPr="00C92E84">
        <w:rPr>
          <w:rFonts w:ascii="Abyssinica SIL" w:hAnsi="Abyssinica SIL" w:cs="Abyssinica SIL"/>
        </w:rPr>
        <w:t>)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ድንግልናየ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ካልአትየ</w:t>
      </w:r>
      <w:r w:rsidR="009135BA" w:rsidRPr="00C92E84">
        <w:rPr>
          <w:rFonts w:ascii="Abyssinica SIL" w:hAnsi="Abyssinica SIL" w:cs="Abyssinica SIL"/>
        </w:rPr>
        <w:t>።</w:t>
      </w:r>
    </w:p>
    <w:p w14:paraId="28D06963" w14:textId="3A4F3444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11:38</w:t>
      </w:r>
      <w:r w:rsidR="0062432D" w:rsidRPr="00C92E84">
        <w:rPr>
          <w:rFonts w:ascii="Abyssinica SIL" w:hAnsi="Abyssinica SIL" w:cs="Abyssinica SIL"/>
        </w:rPr>
        <w:t xml:space="preserve"> 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  <w:lang w:val="am-ET"/>
        </w:rPr>
        <w:t>ሖ</w:t>
      </w:r>
      <w:r w:rsidR="0062432D" w:rsidRPr="00C92E84">
        <w:rPr>
          <w:rFonts w:ascii="Abyssinica SIL" w:hAnsi="Abyssinica SIL" w:cs="Abyssinica SIL"/>
        </w:rPr>
        <w:t>ሪ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ወፈነዋ</w:t>
      </w:r>
      <w:r w:rsidR="008746A5" w:rsidRPr="00C92E84">
        <w:rPr>
          <w:rFonts w:ascii="Abyssinica SIL" w:hAnsi="Abyssinica SIL" w:cs="Abyssinica SIL"/>
        </w:rPr>
        <w:t xml:space="preserve"> </w:t>
      </w:r>
      <w:r w:rsidR="004647D3" w:rsidRPr="00C92E84">
        <w:rPr>
          <w:rFonts w:ascii="Abyssinica SIL" w:hAnsi="Abyssinica SIL" w:cs="Abyssinica SIL"/>
        </w:rPr>
        <w:t>፪</w:t>
      </w:r>
      <w:r w:rsidR="0062432D" w:rsidRPr="00C92E84">
        <w:rPr>
          <w:rFonts w:ascii="Abyssinica SIL" w:hAnsi="Abyssinica SIL" w:cs="Abyssinica SIL"/>
        </w:rPr>
        <w:t>አውራኀ ወሖረት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ወካልአቲሃ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ወበከያ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ድንግል</w:t>
      </w:r>
      <w:r w:rsidR="00A84558" w:rsidRPr="00C92E84">
        <w:rPr>
          <w:rFonts w:ascii="Abyssinica SIL" w:hAnsi="Abyssinica SIL" w:cs="Abyssinica SIL"/>
        </w:rPr>
        <w:t>ና{..}(</w:t>
      </w:r>
      <w:r w:rsidR="0062432D" w:rsidRPr="00C92E84">
        <w:rPr>
          <w:rFonts w:ascii="Abyssinica SIL" w:hAnsi="Abyssinica SIL" w:cs="Abyssinica SIL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</w:t>
      </w:r>
      <w:r w:rsidR="00A84558" w:rsidRPr="00C92E84">
        <w:rPr>
          <w:rFonts w:ascii="Abyssinica SIL" w:hAnsi="Abyssinica SIL" w:cs="Abyssinica SIL"/>
        </w:rPr>
        <w:t>)</w:t>
      </w:r>
      <w:r w:rsidR="004647D3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ካልአቲሃ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አድባር</w:t>
      </w:r>
      <w:r w:rsidR="009135BA" w:rsidRPr="00C92E84">
        <w:rPr>
          <w:rFonts w:ascii="Abyssinica SIL" w:hAnsi="Abyssinica SIL" w:cs="Abyssinica SIL"/>
        </w:rPr>
        <w:t>።</w:t>
      </w:r>
    </w:p>
    <w:p w14:paraId="31E09E5F" w14:textId="685CE106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11:39</w:t>
      </w:r>
      <w:r w:rsidR="0062432D" w:rsidRPr="00C92E84">
        <w:rPr>
          <w:rFonts w:ascii="Abyssinica SIL" w:hAnsi="Abyssinica SIL" w:cs="Abyssinica SIL"/>
        </w:rPr>
        <w:t xml:space="preserve"> ወእምድኅረ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ኃልቀ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፪</w:t>
      </w:r>
      <w:r w:rsidR="009B2BEC" w:rsidRPr="00C92E84">
        <w:rPr>
          <w:rFonts w:ascii="Abyssinica SIL" w:hAnsi="Abyssinica SIL" w:cs="Abyssinica SIL"/>
        </w:rPr>
        <w:t>አውራ</w:t>
      </w:r>
      <w:r w:rsidR="009B2BEC" w:rsidRPr="00C92E84">
        <w:rPr>
          <w:rFonts w:ascii="Abyssinica SIL" w:hAnsi="Abyssinica SIL" w:cs="Abyssinica SIL"/>
          <w:lang w:val="am-ET"/>
        </w:rPr>
        <w:t>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ገብአት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ብጽዓቲሁ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ዘበጽ</w:t>
      </w:r>
      <w:r w:rsidR="009B2BEC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ወይእቲሰ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ኢታአምር</w:t>
      </w:r>
      <w:r w:rsidR="008746A5" w:rsidRPr="00C92E84">
        <w:rPr>
          <w:rFonts w:ascii="Abyssinica SIL" w:hAnsi="Abyssinica SIL" w:cs="Abyssinica SIL"/>
        </w:rPr>
        <w:t xml:space="preserve"> </w:t>
      </w:r>
      <w:r w:rsidR="00B777BE" w:rsidRPr="00C92E84">
        <w:rPr>
          <w:rFonts w:ascii="Abyssinica SIL" w:hAnsi="Abyssinica SIL" w:cs="Abyssinica SIL"/>
        </w:rPr>
        <w:t>ብእሴ</w:t>
      </w:r>
      <w:r w:rsidR="0062432D" w:rsidRPr="00C92E84">
        <w:rPr>
          <w:rFonts w:ascii="Abyssinica SIL" w:hAnsi="Abyssinica SIL" w:cs="Abyssinica SIL"/>
        </w:rPr>
        <w:t xml:space="preserve"> ወኮነተ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3DB26E3D" w14:textId="5F0E3286" w:rsidR="009C67CB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11:40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ዕለታ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ያሐውራ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አዋልደ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ይብክያሃ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ለወለተ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ገላአዳዊ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ረቡዓ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መ</w:t>
      </w:r>
      <w:r w:rsidR="009B2BEC" w:rsidRPr="00C92E84">
        <w:rPr>
          <w:rFonts w:ascii="Abyssinica SIL" w:hAnsi="Abyssinica SIL" w:cs="Abyssinica SIL"/>
          <w:lang w:val="am-ET"/>
        </w:rPr>
        <w:t>ዋ</w:t>
      </w:r>
      <w:r w:rsidR="0062432D" w:rsidRPr="00C92E84">
        <w:rPr>
          <w:rFonts w:ascii="Abyssinica SIL" w:hAnsi="Abyssinica SIL" w:cs="Abyssinica SIL"/>
        </w:rPr>
        <w:t>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ለዓመት</w:t>
      </w:r>
      <w:r w:rsidR="009135BA" w:rsidRPr="00C92E84">
        <w:rPr>
          <w:rFonts w:ascii="Abyssinica SIL" w:hAnsi="Abyssinica SIL" w:cs="Abyssinica SIL"/>
        </w:rPr>
        <w:t>።</w:t>
      </w:r>
    </w:p>
    <w:p w14:paraId="3E09651A" w14:textId="77777777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</w:p>
    <w:p w14:paraId="69F1AF4A" w14:textId="5F6C7E34" w:rsidR="004648E1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፲ወ፪ ፡፡</w:t>
      </w:r>
    </w:p>
    <w:p w14:paraId="74F26B53" w14:textId="77777777" w:rsidR="009C67CB" w:rsidRPr="00C92E84" w:rsidRDefault="009C67CB" w:rsidP="00252C40">
      <w:pPr>
        <w:spacing w:after="0" w:line="240" w:lineRule="auto"/>
        <w:rPr>
          <w:rFonts w:ascii="Abyssinica SIL" w:hAnsi="Abyssinica SIL" w:cs="Abyssinica SIL"/>
        </w:rPr>
      </w:pPr>
    </w:p>
    <w:p w14:paraId="4F873812" w14:textId="490C635A" w:rsidR="00DD3EFE" w:rsidRPr="00C92E84" w:rsidRDefault="004648E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12:01 </w:t>
      </w:r>
      <w:r w:rsidR="0062432D" w:rsidRPr="00C92E84">
        <w:rPr>
          <w:rFonts w:ascii="Abyssinica SIL" w:hAnsi="Abyssinica SIL" w:cs="Abyssinica SIL"/>
        </w:rPr>
        <w:t>ወተጋብኡ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ሴፍና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  <w:lang w:val="am-ET"/>
        </w:rPr>
        <w:t>ሖ</w:t>
      </w:r>
      <w:r w:rsidR="0062432D" w:rsidRPr="00C92E84">
        <w:rPr>
          <w:rFonts w:ascii="Abyssinica SIL" w:hAnsi="Abyssinica SIL" w:cs="Abyssinica SIL"/>
        </w:rPr>
        <w:t>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ትትቃተሎሙ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ወኢጸዋዕከነ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ናው</w:t>
      </w:r>
      <w:r w:rsidR="009B2BEC" w:rsidRPr="00C92E84">
        <w:rPr>
          <w:rFonts w:ascii="Abyssinica SIL" w:hAnsi="Abyssinica SIL" w:cs="Abyssinica SIL"/>
          <w:lang w:val="am-ET"/>
        </w:rPr>
        <w:t>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</w:t>
      </w:r>
      <w:r w:rsidR="006D3FCD" w:rsidRPr="00C92E84">
        <w:rPr>
          <w:rFonts w:ascii="Abyssinica SIL" w:hAnsi="Abyssinica SIL" w:cs="Abyssinica SIL"/>
        </w:rPr>
        <w:t>{……}</w:t>
      </w:r>
      <w:r w:rsidR="009B2BEC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ተከ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ላዕሌ</w:t>
      </w:r>
      <w:r w:rsidR="0062432D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D3FCD" w:rsidRPr="00C92E84">
        <w:rPr>
          <w:rFonts w:ascii="Abyssinica SIL" w:hAnsi="Abyssinica SIL" w:cs="Abyssinica SIL"/>
        </w:rPr>
        <w:t>)(</w:t>
      </w:r>
      <w:r w:rsidR="0062432D" w:rsidRPr="00C92E84">
        <w:rPr>
          <w:rFonts w:ascii="Abyssinica SIL" w:hAnsi="Abyssinica SIL" w:cs="Abyssinica SIL"/>
        </w:rPr>
        <w:t>በ</w:t>
      </w:r>
      <w:r w:rsidR="009B2BEC" w:rsidRPr="00C92E84">
        <w:rPr>
          <w:rFonts w:ascii="Abyssinica SIL" w:hAnsi="Abyssinica SIL" w:cs="Abyssinica SIL"/>
          <w:lang w:val="am-ET"/>
        </w:rPr>
        <w:t>)</w:t>
      </w:r>
      <w:r w:rsidR="0062432D" w:rsidRPr="00C92E84">
        <w:rPr>
          <w:rFonts w:ascii="Abyssinica SIL" w:hAnsi="Abyssinica SIL" w:cs="Abyssinica SIL"/>
        </w:rPr>
        <w:t>እሳት</w:t>
      </w:r>
      <w:r w:rsidR="009135BA" w:rsidRPr="00C92E84">
        <w:rPr>
          <w:rFonts w:ascii="Abyssinica SIL" w:hAnsi="Abyssinica SIL" w:cs="Abyssinica SIL"/>
        </w:rPr>
        <w:t>።</w:t>
      </w:r>
    </w:p>
    <w:p w14:paraId="4184206D" w14:textId="3AD120B9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12:02</w:t>
      </w:r>
      <w:r w:rsidR="0062432D" w:rsidRPr="00C92E84">
        <w:rPr>
          <w:rFonts w:ascii="Abyssinica SIL" w:hAnsi="Abyssinica SIL" w:cs="Abyssinica SIL"/>
        </w:rPr>
        <w:t xml:space="preserve">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ግፉዕ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ወሕዝብየ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D3FCD" w:rsidRPr="00C92E84">
        <w:rPr>
          <w:rFonts w:ascii="Abyssinica SIL" w:hAnsi="Abyssinica SIL" w:cs="Abyssinica SIL"/>
        </w:rPr>
        <w:t>ሳቀ</w:t>
      </w:r>
      <w:r w:rsidR="0062432D" w:rsidRPr="00C92E84">
        <w:rPr>
          <w:rFonts w:ascii="Abyssinica SIL" w:hAnsi="Abyssinica SIL" w:cs="Abyssinica SIL"/>
        </w:rPr>
        <w:t>ዩነ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ጥቀ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ወጸራኅነ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ወኢአድኃንክሙነ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እዴሆሙ</w:t>
      </w:r>
      <w:r w:rsidR="009135BA" w:rsidRPr="00C92E84">
        <w:rPr>
          <w:rFonts w:ascii="Abyssinica SIL" w:hAnsi="Abyssinica SIL" w:cs="Abyssinica SIL"/>
        </w:rPr>
        <w:t>።</w:t>
      </w:r>
    </w:p>
    <w:p w14:paraId="6FA93EB7" w14:textId="730292EC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ርኢኩ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ዘያድኅን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አግባእክዋ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ለነፍስየ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9B2BEC" w:rsidRPr="00C92E84">
        <w:rPr>
          <w:rFonts w:ascii="Abyssinica SIL" w:hAnsi="Abyssinica SIL" w:cs="Abyssinica SIL"/>
          <w:lang w:val="am-ET"/>
        </w:rPr>
        <w:t>ዓ</w:t>
      </w:r>
      <w:r w:rsidR="0062432D" w:rsidRPr="00C92E84">
        <w:rPr>
          <w:rFonts w:ascii="Abyssinica SIL" w:hAnsi="Abyssinica SIL" w:cs="Abyssinica SIL"/>
        </w:rPr>
        <w:t>ደውኩ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ወአግብኦሙ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ዓረግሙ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ኀቤየ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ትትቃተ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ሉኒ</w:t>
      </w:r>
      <w:r w:rsidR="009135BA" w:rsidRPr="00C92E84">
        <w:rPr>
          <w:rFonts w:ascii="Abyssinica SIL" w:hAnsi="Abyssinica SIL" w:cs="Abyssinica SIL"/>
        </w:rPr>
        <w:t>።</w:t>
      </w:r>
    </w:p>
    <w:p w14:paraId="48429C7F" w14:textId="4A14774C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ወአስተጋብኦሙ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545AF9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ወተቃተሎሙ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ለኤፍሬም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</w:t>
      </w:r>
      <w:r w:rsidR="009B2BEC" w:rsidRPr="00C92E84">
        <w:rPr>
          <w:rFonts w:ascii="Abyssinica SIL" w:hAnsi="Abyssinica SIL" w:cs="Abyssinica SIL"/>
          <w:lang w:val="am-ET"/>
        </w:rPr>
        <w:t>ኣ</w:t>
      </w:r>
      <w:r w:rsidR="0062432D" w:rsidRPr="00C92E84">
        <w:rPr>
          <w:rFonts w:ascii="Abyssinica SIL" w:hAnsi="Abyssinica SIL" w:cs="Abyssinica SIL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r w:rsidR="00B3347B" w:rsidRPr="00C92E84">
        <w:rPr>
          <w:rFonts w:ascii="Abyssinica SIL" w:hAnsi="Abyssinica SIL" w:cs="Abyssinica SIL"/>
        </w:rPr>
        <w:t>ለኤፍሬ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ድ</w:t>
      </w:r>
      <w:r w:rsidR="009B2BEC" w:rsidRPr="00C92E84">
        <w:rPr>
          <w:rFonts w:ascii="Abyssinica SIL" w:hAnsi="Abyssinica SIL" w:cs="Abyssinica SIL"/>
          <w:lang w:val="am-ET"/>
        </w:rPr>
        <w:t>ኁ</w:t>
      </w:r>
      <w:r w:rsidR="0062432D" w:rsidRPr="00C92E84">
        <w:rPr>
          <w:rFonts w:ascii="Abyssinica SIL" w:hAnsi="Abyssinica SIL" w:cs="Abyssinica SIL"/>
        </w:rPr>
        <w:t>ናን</w:t>
      </w:r>
      <w:r w:rsidR="008746A5" w:rsidRPr="00C92E84">
        <w:rPr>
          <w:rFonts w:ascii="Abyssinica SIL" w:hAnsi="Abyssinica SIL" w:cs="Abyssinica SIL"/>
        </w:rPr>
        <w:t xml:space="preserve"> </w:t>
      </w:r>
      <w:r w:rsidR="00B3347B" w:rsidRPr="00C92E84">
        <w:rPr>
          <w:rFonts w:ascii="Abyssinica SIL" w:hAnsi="Abyssinica SIL" w:cs="Abyssinica SIL"/>
        </w:rPr>
        <w:t>ኤፍሬም</w:t>
      </w:r>
      <w:r w:rsidR="009135BA" w:rsidRPr="00C92E84">
        <w:rPr>
          <w:rFonts w:ascii="Abyssinica SIL" w:hAnsi="Abyssinica SIL" w:cs="Abyssinica SIL"/>
        </w:rPr>
        <w:t>።</w:t>
      </w:r>
    </w:p>
    <w:p w14:paraId="7AC26293" w14:textId="1AB007E9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ወበጽሕ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B3347B" w:rsidRPr="00C92E84">
        <w:rPr>
          <w:rFonts w:ascii="Abyssinica SIL" w:hAnsi="Abyssinica SIL" w:cs="Abyssinica SIL"/>
        </w:rPr>
        <w:t>በ</w:t>
      </w:r>
      <w:r w:rsidR="0062432D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ምናሴ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ገ</w:t>
      </w:r>
      <w:r w:rsidR="009B2BEC" w:rsidRPr="00C92E84">
        <w:rPr>
          <w:rFonts w:ascii="Abyssinica SIL" w:hAnsi="Abyssinica SIL" w:cs="Abyssinica SIL"/>
          <w:lang w:val="am-ET"/>
        </w:rPr>
        <w:t>ላ</w:t>
      </w:r>
      <w:r w:rsidR="0062432D" w:rsidRPr="00C92E84">
        <w:rPr>
          <w:rFonts w:ascii="Abyssinica SIL" w:hAnsi="Abyssinica SIL" w:cs="Abyssinica SIL"/>
        </w:rPr>
        <w:t>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ማዕ</w:t>
      </w:r>
      <w:r w:rsidR="009B2BEC" w:rsidRPr="00C92E84">
        <w:rPr>
          <w:rFonts w:ascii="Abyssinica SIL" w:hAnsi="Abyssinica SIL" w:cs="Abyssinica SIL"/>
          <w:lang w:val="am-ET"/>
        </w:rPr>
        <w:t>ዶተ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ዮርዳንስ</w:t>
      </w:r>
      <w:r w:rsidR="008746A5" w:rsidRPr="00C92E84">
        <w:rPr>
          <w:rFonts w:ascii="Abyssinica SIL" w:hAnsi="Abyssinica SIL" w:cs="Abyssinica SIL"/>
        </w:rPr>
        <w:t xml:space="preserve"> </w:t>
      </w:r>
      <w:r w:rsidR="00105418" w:rsidRPr="00C92E84">
        <w:rPr>
          <w:rFonts w:ascii="Abyssinica SIL" w:hAnsi="Abyssinica SIL" w:cs="Abyssinica SIL"/>
        </w:rPr>
        <w:t>ዘኤ</w:t>
      </w:r>
      <w:r w:rsidR="0062432D" w:rsidRPr="00C92E84">
        <w:rPr>
          <w:rFonts w:ascii="Abyssinica SIL" w:hAnsi="Abyssinica SIL" w:cs="Abyssinica SIL"/>
        </w:rPr>
        <w:t>ፍ</w:t>
      </w:r>
      <w:r w:rsidR="009B2BEC" w:rsidRPr="00C92E84">
        <w:rPr>
          <w:rFonts w:ascii="Abyssinica SIL" w:hAnsi="Abyssinica SIL" w:cs="Abyssinica SIL"/>
        </w:rPr>
        <w:t>ሬ</w:t>
      </w:r>
      <w:r w:rsidR="0062432D" w:rsidRPr="00C92E84">
        <w:rPr>
          <w:rFonts w:ascii="Abyssinica SIL" w:hAnsi="Abyssinica SIL" w:cs="Abyssinica SIL"/>
        </w:rPr>
        <w:t>ም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ይቤ</w:t>
      </w:r>
      <w:r w:rsidR="009B2BEC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ደኁናን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05418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ንዕዱ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</w:t>
      </w:r>
      <w:r w:rsidR="00193D67" w:rsidRPr="00C92E84">
        <w:rPr>
          <w:rFonts w:ascii="Abyssinica SIL" w:hAnsi="Abyssinica SIL" w:cs="Abyssinica SIL"/>
        </w:rPr>
        <w:t>ንት</w:t>
      </w:r>
      <w:r w:rsidR="0062432D" w:rsidRPr="00C92E84">
        <w:rPr>
          <w:rFonts w:ascii="Abyssinica SIL" w:hAnsi="Abyssinica SIL" w:cs="Abyssinica SIL"/>
        </w:rPr>
        <w:t>ሙሂ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193D67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193D6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ኢኮነ</w:t>
      </w:r>
      <w:r w:rsidR="009135BA" w:rsidRPr="00C92E84">
        <w:rPr>
          <w:rFonts w:ascii="Abyssinica SIL" w:hAnsi="Abyssinica SIL" w:cs="Abyssinica SIL"/>
        </w:rPr>
        <w:t>።</w:t>
      </w:r>
    </w:p>
    <w:p w14:paraId="3ADAA226" w14:textId="2F5D79FF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12:06</w:t>
      </w:r>
      <w:r w:rsidR="0062432D" w:rsidRPr="00C92E84">
        <w:rPr>
          <w:rFonts w:ascii="Abyssinica SIL" w:hAnsi="Abyssinica SIL" w:cs="Abyssinica SIL"/>
        </w:rPr>
        <w:t xml:space="preserve"> 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ማኅፀን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ወአበዩ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ብሂለ</w:t>
      </w:r>
      <w:r w:rsidR="008746A5" w:rsidRPr="00C92E84">
        <w:rPr>
          <w:rFonts w:ascii="Abyssinica SIL" w:hAnsi="Abyssinica SIL" w:cs="Abyssinica SIL"/>
        </w:rPr>
        <w:t xml:space="preserve"> </w:t>
      </w:r>
      <w:r w:rsidR="00035A96" w:rsidRPr="00C92E84">
        <w:rPr>
          <w:rFonts w:ascii="Abyssinica SIL" w:hAnsi="Abyssinica SIL" w:cs="Abyssinica SIL"/>
        </w:rPr>
        <w:t>ወአሐ</w:t>
      </w:r>
      <w:r w:rsidR="0062432D" w:rsidRPr="00C92E84">
        <w:rPr>
          <w:rFonts w:ascii="Abyssinica SIL" w:hAnsi="Abyssinica SIL" w:cs="Abyssinica SIL"/>
        </w:rPr>
        <w:t>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ማዕዶተ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ዮርዳንስ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ወወድቁ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72787E" w:rsidRPr="00C92E84">
        <w:rPr>
          <w:rFonts w:ascii="Abyssinica SIL" w:hAnsi="Abyssinica SIL" w:cs="Abyssinica SIL"/>
        </w:rPr>
        <w:t>ኤ</w:t>
      </w:r>
      <w:r w:rsidR="009B2BEC" w:rsidRPr="00C92E84">
        <w:rPr>
          <w:rFonts w:ascii="Abyssinica SIL" w:hAnsi="Abyssinica SIL" w:cs="Abyssinica SIL"/>
        </w:rPr>
        <w:t>ፍሬ</w:t>
      </w:r>
      <w:r w:rsidR="0062432D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72787E" w:rsidRPr="00C92E84">
        <w:rPr>
          <w:rFonts w:ascii="Abyssinica SIL" w:hAnsi="Abyssinica SIL" w:cs="Abyssinica SIL"/>
        </w:rPr>
        <w:t>ይእተ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አሚረ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፱፼</w:t>
      </w:r>
      <w:r w:rsidR="005B2C42" w:rsidRPr="00C92E84">
        <w:rPr>
          <w:rFonts w:ascii="Abyssinica SIL" w:hAnsi="Abyssinica SIL" w:cs="Abyssinica SIL"/>
        </w:rPr>
        <w:t>ወ፳፻</w:t>
      </w:r>
      <w:r w:rsidR="009135BA" w:rsidRPr="00C92E84">
        <w:rPr>
          <w:rFonts w:ascii="Abyssinica SIL" w:hAnsi="Abyssinica SIL" w:cs="Abyssinica SIL"/>
        </w:rPr>
        <w:t>።</w:t>
      </w:r>
    </w:p>
    <w:p w14:paraId="56D21B6F" w14:textId="0732D41F" w:rsidR="009C67CB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12:07</w:t>
      </w:r>
      <w:r w:rsidR="0062432D" w:rsidRPr="00C92E84">
        <w:rPr>
          <w:rFonts w:ascii="Abyssinica SIL" w:hAnsi="Abyssinica SIL" w:cs="Abyssinica SIL"/>
        </w:rPr>
        <w:t xml:space="preserve"> 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9B2BEC" w:rsidRPr="00C92E84">
        <w:rPr>
          <w:rFonts w:ascii="Abyssinica SIL" w:hAnsi="Abyssinica SIL" w:cs="Abyssinica SIL"/>
        </w:rPr>
        <w:t>፯</w:t>
      </w:r>
      <w:r w:rsidR="0062432D" w:rsidRPr="00C92E84">
        <w:rPr>
          <w:rFonts w:ascii="Abyssinica SIL" w:hAnsi="Abyssinica SIL" w:cs="Abyssinica SIL"/>
        </w:rPr>
        <w:t>ዓመተ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ይፍታሔ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ገላአዳዊ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ወተቀብረ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ሀገሩ</w:t>
      </w:r>
      <w:r w:rsidR="008746A5" w:rsidRPr="00C92E84">
        <w:rPr>
          <w:rFonts w:ascii="Abyssinica SIL" w:hAnsi="Abyssinica SIL" w:cs="Abyssinica SIL"/>
        </w:rPr>
        <w:t xml:space="preserve"> </w:t>
      </w:r>
      <w:r w:rsidR="00E60A7A" w:rsidRPr="00C92E84">
        <w:rPr>
          <w:rFonts w:ascii="Abyssinica SIL" w:hAnsi="Abyssinica SIL" w:cs="Abyssinica SIL"/>
        </w:rPr>
        <w:t>ገላ</w:t>
      </w:r>
      <w:r w:rsidR="0062432D" w:rsidRPr="00C92E84">
        <w:rPr>
          <w:rFonts w:ascii="Abyssinica SIL" w:hAnsi="Abyssinica SIL" w:cs="Abyssinica SIL"/>
        </w:rPr>
        <w:t>አድ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07B2C2F" w14:textId="5DCD0680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12:08 </w:t>
      </w:r>
      <w:r w:rsidR="0062432D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እምድኅሬሁ</w:t>
      </w:r>
      <w:r w:rsidR="008746A5" w:rsidRPr="00C92E84">
        <w:rPr>
          <w:rFonts w:ascii="Abyssinica SIL" w:hAnsi="Abyssinica SIL" w:cs="Abyssinica SIL"/>
        </w:rPr>
        <w:t xml:space="preserve"> </w:t>
      </w:r>
      <w:r w:rsidR="00E91DD7" w:rsidRPr="00C92E84">
        <w:rPr>
          <w:rFonts w:ascii="Abyssinica SIL" w:hAnsi="Abyssinica SIL" w:cs="Abyssinica SIL"/>
        </w:rPr>
        <w:t>ኄሴ</w:t>
      </w:r>
      <w:r w:rsidR="0062432D" w:rsidRPr="00C92E84">
        <w:rPr>
          <w:rFonts w:ascii="Abyssinica SIL" w:hAnsi="Abyssinica SIL" w:cs="Abyssinica SIL"/>
        </w:rPr>
        <w:t>ቦን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ልሔም</w:t>
      </w:r>
      <w:r w:rsidR="009135BA" w:rsidRPr="00C92E84">
        <w:rPr>
          <w:rFonts w:ascii="Abyssinica SIL" w:hAnsi="Abyssinica SIL" w:cs="Abyssinica SIL"/>
        </w:rPr>
        <w:t>።</w:t>
      </w:r>
    </w:p>
    <w:p w14:paraId="0B2EB24C" w14:textId="391182B4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ሰላስ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E91DD7" w:rsidRPr="00C92E84">
        <w:rPr>
          <w:rFonts w:ascii="Abyssinica SIL" w:hAnsi="Abyssinica SIL" w:cs="Abyssinica SIL"/>
        </w:rPr>
        <w:t>ወስ</w:t>
      </w:r>
      <w:r w:rsidR="0062432D" w:rsidRPr="00C92E84">
        <w:rPr>
          <w:rFonts w:ascii="Abyssinica SIL" w:hAnsi="Abyssinica SIL" w:cs="Abyssinica SIL"/>
        </w:rPr>
        <w:t>ላስ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አዋልደ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E91DD7" w:rsidRPr="00C92E84">
        <w:rPr>
          <w:rFonts w:ascii="Abyssinica SIL" w:hAnsi="Abyssinica SIL" w:cs="Abyssinica SIL"/>
        </w:rPr>
        <w:t>አስተዋሰ</w:t>
      </w:r>
      <w:r w:rsidR="0062432D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ወሠላስ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ለደቂቁ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አፍአ</w:t>
      </w:r>
      <w:r w:rsidR="0021519F" w:rsidRPr="00C92E84">
        <w:rPr>
          <w:rFonts w:ascii="Abyssinica SIL" w:hAnsi="Abyssinica SIL" w:cs="Abyssinica SIL"/>
        </w:rPr>
        <w:t xml:space="preserve"> {.}</w:t>
      </w:r>
      <w:r w:rsidR="0062432D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፯ዓመተ</w:t>
      </w:r>
      <w:r w:rsidR="009135BA" w:rsidRPr="00C92E84">
        <w:rPr>
          <w:rFonts w:ascii="Abyssinica SIL" w:hAnsi="Abyssinica SIL" w:cs="Abyssinica SIL"/>
        </w:rPr>
        <w:t>።</w:t>
      </w:r>
    </w:p>
    <w:p w14:paraId="2B0A772E" w14:textId="199E78DF" w:rsidR="009C67CB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ኄሴቦን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ወተቀብረ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ልሔም</w:t>
      </w:r>
      <w:r w:rsidR="009135BA" w:rsidRPr="00C92E84">
        <w:rPr>
          <w:rFonts w:ascii="Abyssinica SIL" w:hAnsi="Abyssinica SIL" w:cs="Abyssinica SIL"/>
        </w:rPr>
        <w:t>።</w:t>
      </w:r>
    </w:p>
    <w:p w14:paraId="5F04365A" w14:textId="76C331CE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12:11 </w:t>
      </w:r>
      <w:r w:rsidR="0062432D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እምድኅሬሁ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ኤሎም</w:t>
      </w:r>
      <w:r w:rsidR="008746A5" w:rsidRPr="00C92E84">
        <w:rPr>
          <w:rFonts w:ascii="Abyssinica SIL" w:hAnsi="Abyssinica SIL" w:cs="Abyssinica SIL"/>
        </w:rPr>
        <w:t xml:space="preserve"> </w:t>
      </w:r>
      <w:r w:rsidR="00BA5F10" w:rsidRPr="00C92E84">
        <w:rPr>
          <w:rFonts w:ascii="Abyssinica SIL" w:hAnsi="Abyssinica SIL" w:cs="Abyssinica SIL"/>
          <w:lang w:val="am-ET"/>
        </w:rPr>
        <w:t>ዛ</w:t>
      </w:r>
      <w:r w:rsidR="0062432D" w:rsidRPr="00C92E84">
        <w:rPr>
          <w:rFonts w:ascii="Abyssinica SIL" w:hAnsi="Abyssinica SIL" w:cs="Abyssinica SIL"/>
        </w:rPr>
        <w:t>ቡሎናዊ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፲ዓመተ</w:t>
      </w:r>
      <w:r w:rsidR="009135BA" w:rsidRPr="00C92E84">
        <w:rPr>
          <w:rFonts w:ascii="Abyssinica SIL" w:hAnsi="Abyssinica SIL" w:cs="Abyssinica SIL"/>
        </w:rPr>
        <w:t>።</w:t>
      </w:r>
    </w:p>
    <w:p w14:paraId="1E1DA981" w14:textId="6419E950" w:rsidR="009C67CB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ኤሎም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  <w:lang w:val="am-ET"/>
        </w:rPr>
        <w:t>ዛ</w:t>
      </w:r>
      <w:r w:rsidR="0062432D" w:rsidRPr="00C92E84">
        <w:rPr>
          <w:rFonts w:ascii="Abyssinica SIL" w:hAnsi="Abyssinica SIL" w:cs="Abyssinica SIL"/>
        </w:rPr>
        <w:t>ቡሎናዊ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በኤሎም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ወቀበርዎ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  <w:lang w:val="am-ET"/>
        </w:rPr>
        <w:t>ዛ</w:t>
      </w:r>
      <w:r w:rsidR="0062432D" w:rsidRPr="00C92E84">
        <w:rPr>
          <w:rFonts w:ascii="Abyssinica SIL" w:hAnsi="Abyssinica SIL" w:cs="Abyssinica SIL"/>
        </w:rPr>
        <w:t>ቡሎን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4A34F45F" w14:textId="357B25E4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12:13 </w:t>
      </w:r>
      <w:r w:rsidR="0062432D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እምድኅሬሁ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ለቦን</w:t>
      </w:r>
      <w:r w:rsidR="008746A5" w:rsidRPr="00C92E84">
        <w:rPr>
          <w:rFonts w:ascii="Abyssinica SIL" w:hAnsi="Abyssinica SIL" w:cs="Abyssinica SIL"/>
        </w:rPr>
        <w:t xml:space="preserve"> </w:t>
      </w:r>
      <w:r w:rsidR="00886AB9" w:rsidRPr="00C92E84">
        <w:rPr>
          <w:rFonts w:ascii="Abyssinica SIL" w:hAnsi="Abyssinica SIL" w:cs="Abyssinica SIL"/>
        </w:rPr>
        <w:t>ኤ</w:t>
      </w:r>
      <w:r w:rsidR="0062432D" w:rsidRPr="00C92E84">
        <w:rPr>
          <w:rFonts w:ascii="Abyssinica SIL" w:hAnsi="Abyssinica SIL" w:cs="Abyssinica SIL"/>
        </w:rPr>
        <w:t>ፍራታዊ</w:t>
      </w:r>
      <w:r w:rsidR="009135BA" w:rsidRPr="00C92E84">
        <w:rPr>
          <w:rFonts w:ascii="Abyssinica SIL" w:hAnsi="Abyssinica SIL" w:cs="Abyssinica SIL"/>
        </w:rPr>
        <w:t>።</w:t>
      </w:r>
    </w:p>
    <w:p w14:paraId="7B444D64" w14:textId="75C8F5D6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ወተወልዱ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ወ፴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ወይጼዓኑ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፸አእዱ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ግ 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ለእስራኤ</w:t>
      </w:r>
      <w:r w:rsidR="0062432D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፰ዓመተ</w:t>
      </w:r>
      <w:r w:rsidR="009135BA" w:rsidRPr="00C92E84">
        <w:rPr>
          <w:rFonts w:ascii="Abyssinica SIL" w:hAnsi="Abyssinica SIL" w:cs="Abyssinica SIL"/>
        </w:rPr>
        <w:t>።</w:t>
      </w:r>
    </w:p>
    <w:p w14:paraId="22E1506D" w14:textId="4E523924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12:15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ለቦን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ኤሎም</w:t>
      </w:r>
      <w:r w:rsidR="008746A5" w:rsidRPr="00C92E84">
        <w:rPr>
          <w:rFonts w:ascii="Abyssinica SIL" w:hAnsi="Abyssinica SIL" w:cs="Abyssinica SIL"/>
        </w:rPr>
        <w:t xml:space="preserve"> </w:t>
      </w:r>
      <w:r w:rsidR="004B4607" w:rsidRPr="00C92E84">
        <w:rPr>
          <w:rFonts w:ascii="Abyssinica SIL" w:hAnsi="Abyssinica SIL" w:cs="Abyssinica SIL"/>
        </w:rPr>
        <w:t>ኤ</w:t>
      </w:r>
      <w:r w:rsidR="00D328B7" w:rsidRPr="00C92E84">
        <w:rPr>
          <w:rFonts w:ascii="Abyssinica SIL" w:hAnsi="Abyssinica SIL" w:cs="Abyssinica SIL"/>
        </w:rPr>
        <w:t>ፍ</w:t>
      </w:r>
      <w:r w:rsidR="00D328B7" w:rsidRPr="00C92E84">
        <w:rPr>
          <w:rFonts w:ascii="Abyssinica SIL" w:hAnsi="Abyssinica SIL" w:cs="Abyssinica SIL"/>
          <w:lang w:val="am-ET"/>
        </w:rPr>
        <w:t>ራቶናዊ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ወቀበርዎ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ኤፍራት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ኤፍሬ</w:t>
      </w:r>
      <w:r w:rsidR="00D328B7" w:rsidRPr="00C92E84">
        <w:rPr>
          <w:rFonts w:ascii="Abyssinica SIL" w:hAnsi="Abyssinica SIL" w:cs="Abyssinica SIL"/>
          <w:lang w:val="am-ET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ላነቅ</w:t>
      </w:r>
      <w:r w:rsidR="009135BA" w:rsidRPr="00C92E84">
        <w:rPr>
          <w:rFonts w:ascii="Abyssinica SIL" w:hAnsi="Abyssinica SIL" w:cs="Abyssinica SIL"/>
        </w:rPr>
        <w:t>።</w:t>
      </w:r>
    </w:p>
    <w:p w14:paraId="305F6EC3" w14:textId="77777777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</w:p>
    <w:p w14:paraId="5E285832" w14:textId="77777777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፲ወ፫ ፡፡</w:t>
      </w:r>
    </w:p>
    <w:p w14:paraId="57A14B74" w14:textId="77777777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</w:p>
    <w:p w14:paraId="001C8095" w14:textId="5EED7873" w:rsidR="009C67CB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13:01</w:t>
      </w:r>
      <w:r w:rsidR="00D328B7" w:rsidRPr="00C92E84">
        <w:rPr>
          <w:rFonts w:ascii="Abyssinica SIL" w:hAnsi="Abyssinica SIL" w:cs="Abyssinica SIL"/>
          <w:lang w:val="am-ET"/>
        </w:rPr>
        <w:t xml:space="preserve"> ወ</w:t>
      </w:r>
      <w:r w:rsidR="00D328B7" w:rsidRPr="00C92E84">
        <w:rPr>
          <w:rFonts w:ascii="Abyssinica SIL" w:hAnsi="Abyssinica SIL" w:cs="Abyssinica SIL"/>
        </w:rPr>
        <w:t>ደ</w:t>
      </w:r>
      <w:r w:rsidR="00D328B7" w:rsidRPr="00C92E84">
        <w:rPr>
          <w:rFonts w:ascii="Abyssinica SIL" w:hAnsi="Abyssinica SIL" w:cs="Abyssinica SIL"/>
          <w:lang w:val="am-ET"/>
        </w:rPr>
        <w:t>ገ</w:t>
      </w:r>
      <w:r w:rsidR="0062432D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ገቢረ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እኩይ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</w:t>
      </w:r>
      <w:r w:rsidR="00D328B7" w:rsidRPr="00C92E84">
        <w:rPr>
          <w:rFonts w:ascii="Abyssinica SIL" w:hAnsi="Abyssinica SIL" w:cs="Abyssinica SIL"/>
          <w:lang w:val="am-ET"/>
        </w:rPr>
        <w:t>መ እግዚ</w:t>
      </w:r>
      <w:r w:rsidR="00D328B7" w:rsidRPr="00C92E84">
        <w:rPr>
          <w:rFonts w:ascii="Abyssinica SIL" w:hAnsi="Abyssinica SIL" w:cs="Abyssinica SIL"/>
        </w:rPr>
        <w:t>አብሔ</w:t>
      </w:r>
      <w:r w:rsidR="00D328B7" w:rsidRPr="00C92E84">
        <w:rPr>
          <w:rFonts w:ascii="Abyssinica SIL" w:hAnsi="Abyssinica SIL" w:cs="Abyssinica SIL"/>
          <w:lang w:val="am-ET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ወአግብ</w:t>
      </w:r>
      <w:r w:rsidR="00D328B7" w:rsidRPr="00C92E84">
        <w:rPr>
          <w:rFonts w:ascii="Abyssinica SIL" w:hAnsi="Abyssinica SIL" w:cs="Abyssinica SIL"/>
          <w:lang w:val="am-ET"/>
        </w:rPr>
        <w:t>ኦሙ ው</w:t>
      </w:r>
      <w:r w:rsidR="0062432D" w:rsidRPr="00C92E84">
        <w:rPr>
          <w:rFonts w:ascii="Abyssinica SIL" w:hAnsi="Abyssinica SIL" w:cs="Abyssinica SIL"/>
        </w:rPr>
        <w:t>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፵</w:t>
      </w:r>
      <w:r w:rsidR="0062432D" w:rsidRPr="00C92E84">
        <w:rPr>
          <w:rFonts w:ascii="Abyssinica SIL" w:hAnsi="Abyssinica SIL" w:cs="Abyssinica SIL"/>
        </w:rPr>
        <w:t>ዓ</w:t>
      </w:r>
      <w:r w:rsidR="00D328B7" w:rsidRPr="00C92E84">
        <w:rPr>
          <w:rFonts w:ascii="Abyssinica SIL" w:hAnsi="Abyssinica SIL" w:cs="Abyssinica SIL"/>
          <w:lang w:val="am-ET"/>
        </w:rPr>
        <w:t>መተ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3388442" w14:textId="4E103A02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13:02 </w:t>
      </w:r>
      <w:r w:rsidR="0062432D" w:rsidRPr="00C92E84">
        <w:rPr>
          <w:rFonts w:ascii="Abyssinica SIL" w:hAnsi="Abyssinica SIL" w:cs="Abyssinica SIL"/>
        </w:rPr>
        <w:t>ወሀለወ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</w:t>
      </w:r>
      <w:r w:rsidR="00C607EC" w:rsidRPr="00C92E84">
        <w:rPr>
          <w:rFonts w:ascii="Abyssinica SIL" w:hAnsi="Abyssinica SIL" w:cs="Abyssinica SIL"/>
          <w:lang w:val="am-ET"/>
        </w:rPr>
        <w:t>እም</w:t>
      </w:r>
      <w:r w:rsidR="00C607EC" w:rsidRPr="00C92E84">
        <w:rPr>
          <w:rFonts w:ascii="Abyssinica SIL" w:hAnsi="Abyssinica SIL" w:cs="Abyssinica SIL"/>
        </w:rPr>
        <w:t>ነ</w:t>
      </w:r>
      <w:r w:rsidR="00D328B7" w:rsidRPr="00C92E84">
        <w:rPr>
          <w:rFonts w:ascii="Abyssinica SIL" w:hAnsi="Abyssinica SIL" w:cs="Abyssinica SIL"/>
          <w:lang w:val="am-ET"/>
        </w:rPr>
        <w:t xml:space="preserve"> ሲራ</w:t>
      </w:r>
      <w:r w:rsidR="0062432D" w:rsidRPr="00C92E84">
        <w:rPr>
          <w:rFonts w:ascii="Abyssinica SIL" w:hAnsi="Abyssinica SIL" w:cs="Abyssinica SIL"/>
        </w:rPr>
        <w:t>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</w:rPr>
        <w:t>መ</w:t>
      </w:r>
      <w:r w:rsidR="00D328B7" w:rsidRPr="00C92E84">
        <w:rPr>
          <w:rFonts w:ascii="Abyssinica SIL" w:hAnsi="Abyssinica SIL" w:cs="Abyssinica SIL"/>
          <w:lang w:val="am-ET"/>
        </w:rPr>
        <w:t>ኖ</w:t>
      </w:r>
      <w:r w:rsidR="0062432D" w:rsidRPr="00C92E84">
        <w:rPr>
          <w:rFonts w:ascii="Abyssinica SIL" w:hAnsi="Abyssinica SIL" w:cs="Abyssinica SIL"/>
        </w:rPr>
        <w:t>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</w:t>
      </w:r>
      <w:r w:rsidR="00D328B7" w:rsidRPr="00C92E84">
        <w:rPr>
          <w:rFonts w:ascii="Abyssinica SIL" w:hAnsi="Abyssinica SIL" w:cs="Abyssinica SIL"/>
          <w:lang w:val="am-ET"/>
        </w:rPr>
        <w:t xml:space="preserve"> መከ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ወኢትወልድ</w:t>
      </w:r>
      <w:r w:rsidR="009135BA" w:rsidRPr="00C92E84">
        <w:rPr>
          <w:rFonts w:ascii="Abyssinica SIL" w:hAnsi="Abyssinica SIL" w:cs="Abyssinica SIL"/>
        </w:rPr>
        <w:t>።</w:t>
      </w:r>
    </w:p>
    <w:p w14:paraId="15954E60" w14:textId="718F5CA4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13:03</w:t>
      </w:r>
      <w:r w:rsidR="0062432D" w:rsidRPr="00C92E84">
        <w:rPr>
          <w:rFonts w:ascii="Abyssinica SIL" w:hAnsi="Abyssinica SIL" w:cs="Abyssinica SIL"/>
        </w:rPr>
        <w:t xml:space="preserve"> ወአስተርአያ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ወኢወለድኪ</w:t>
      </w:r>
      <w:r w:rsidR="008746A5" w:rsidRPr="00C92E84">
        <w:rPr>
          <w:rFonts w:ascii="Abyssinica SIL" w:hAnsi="Abyssinica SIL" w:cs="Abyssinica SIL"/>
        </w:rPr>
        <w:t xml:space="preserve"> </w:t>
      </w:r>
      <w:r w:rsidR="00D328B7" w:rsidRPr="00C92E84">
        <w:rPr>
          <w:rFonts w:ascii="Abyssinica SIL" w:hAnsi="Abyssinica SIL" w:cs="Abyssinica SIL"/>
          <w:lang w:val="am-ET"/>
        </w:rPr>
        <w:t>ወ</w:t>
      </w:r>
      <w:r w:rsidR="0062432D" w:rsidRPr="00C92E84">
        <w:rPr>
          <w:rFonts w:ascii="Abyssinica SIL" w:hAnsi="Abyssinica SIL" w:cs="Abyssinica SIL"/>
        </w:rPr>
        <w:t>ትፀንሲ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ወትወልዲ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9135BA" w:rsidRPr="00C92E84">
        <w:rPr>
          <w:rFonts w:ascii="Abyssinica SIL" w:hAnsi="Abyssinica SIL" w:cs="Abyssinica SIL"/>
        </w:rPr>
        <w:t>።</w:t>
      </w:r>
    </w:p>
    <w:p w14:paraId="2FEAD99D" w14:textId="302CCCAF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ተዓቀቢ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ወኢትስተዩ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827253" w:rsidRPr="00C92E84">
        <w:rPr>
          <w:rFonts w:ascii="Abyssinica SIL" w:hAnsi="Abyssinica SIL" w:cs="Abyssinica SIL"/>
        </w:rPr>
        <w:t>ወሜሰ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ወኢትብል</w:t>
      </w:r>
      <w:r w:rsidR="00D328B7" w:rsidRPr="00C92E84">
        <w:rPr>
          <w:rFonts w:ascii="Abyssinica SIL" w:hAnsi="Abyssinica SIL" w:cs="Abyssinica SIL"/>
          <w:lang w:val="am-ET"/>
        </w:rPr>
        <w:t>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BA7BEF" w:rsidRPr="00C92E84">
        <w:rPr>
          <w:rFonts w:ascii="Abyssinica SIL" w:hAnsi="Abyssinica SIL" w:cs="Abyssinica SIL"/>
        </w:rPr>
        <w:t>ዘርኩሰ</w:t>
      </w:r>
      <w:r w:rsidR="009135BA" w:rsidRPr="00C92E84">
        <w:rPr>
          <w:rFonts w:ascii="Abyssinica SIL" w:hAnsi="Abyssinica SIL" w:cs="Abyssinica SIL"/>
        </w:rPr>
        <w:t>።</w:t>
      </w:r>
    </w:p>
    <w:p w14:paraId="6A9EAD01" w14:textId="5BC10B85" w:rsidR="00DD3EFE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D328B7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ትፀንሲ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ወትወልዲ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ወኢይለከፎ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ሐጺን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ቅዱስ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ናዝራዊ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ለእግዚአብሐር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ኅፃን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</w:t>
      </w:r>
      <w:r w:rsidR="00AA6F6C" w:rsidRPr="00C92E84">
        <w:rPr>
          <w:rFonts w:ascii="Abyssinica SIL" w:hAnsi="Abyssinica SIL" w:cs="Abyssinica SIL"/>
          <w:lang w:val="am-ET"/>
        </w:rPr>
        <w:t xml:space="preserve">ምነ </w:t>
      </w:r>
      <w:r w:rsidR="0062432D" w:rsidRPr="00C92E84">
        <w:rPr>
          <w:rFonts w:ascii="Abyssinica SIL" w:hAnsi="Abyssinica SIL" w:cs="Abyssinica SIL"/>
        </w:rPr>
        <w:t>ከርሠ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ይእኅዝ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ያድኅኖሙ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አሎፍል</w:t>
      </w:r>
      <w:r w:rsidR="009135BA" w:rsidRPr="00C92E84">
        <w:rPr>
          <w:rFonts w:ascii="Abyssinica SIL" w:hAnsi="Abyssinica SIL" w:cs="Abyssinica SIL"/>
        </w:rPr>
        <w:t>።</w:t>
      </w:r>
    </w:p>
    <w:p w14:paraId="49FF213B" w14:textId="195BEFB2" w:rsidR="00766D38" w:rsidRPr="00C92E84" w:rsidRDefault="00DD3EF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13:06</w:t>
      </w:r>
      <w:r w:rsidR="0062432D" w:rsidRPr="00C92E84">
        <w:rPr>
          <w:rFonts w:ascii="Abyssinica SIL" w:hAnsi="Abyssinica SIL" w:cs="Abyssinica SIL"/>
        </w:rPr>
        <w:t xml:space="preserve"> ወሖረት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A2313A" w:rsidRPr="00C92E84">
        <w:rPr>
          <w:rFonts w:ascii="Abyssinica SIL" w:hAnsi="Abyssinica SIL" w:cs="Abyssinica SIL"/>
        </w:rPr>
        <w:t>ወነገረቶ</w:t>
      </w:r>
      <w:r w:rsidR="0062432D" w:rsidRPr="00C92E84">
        <w:rPr>
          <w:rFonts w:ascii="Abyssinica SIL" w:hAnsi="Abyssinica SIL" w:cs="Abyssinica SIL"/>
        </w:rPr>
        <w:t xml:space="preserve"> ለምታ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ኀቤየ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ወርእየቱ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ወግሩም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ጥቀ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64750" w:rsidRPr="00C92E84">
        <w:rPr>
          <w:rFonts w:ascii="Abyssinica SIL" w:hAnsi="Abyssinica SIL" w:cs="Abyssinica SIL"/>
        </w:rPr>
        <w:t>ወተስ</w:t>
      </w:r>
      <w:r w:rsidR="0062432D" w:rsidRPr="00C92E84">
        <w:rPr>
          <w:rFonts w:ascii="Abyssinica SIL" w:hAnsi="Abyssinica SIL" w:cs="Abyssinica SIL"/>
        </w:rPr>
        <w:t>እልክዎ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እምአይ</w:t>
      </w:r>
      <w:r w:rsidR="00AA6F6C" w:rsidRPr="00C92E84">
        <w:rPr>
          <w:rFonts w:ascii="Abyssinica SIL" w:hAnsi="Abyssinica SIL" w:cs="Abyssinica SIL"/>
        </w:rPr>
        <w:t>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ወኢያይደዓኒ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</w:t>
      </w:r>
      <w:r w:rsidR="00AA6F6C" w:rsidRPr="00C92E84">
        <w:rPr>
          <w:rFonts w:ascii="Abyssinica SIL" w:hAnsi="Abyssinica SIL" w:cs="Abyssinica SIL"/>
          <w:lang w:val="am-ET"/>
        </w:rPr>
        <w:t>ሞ</w:t>
      </w:r>
      <w:r w:rsidR="009135BA" w:rsidRPr="00C92E84">
        <w:rPr>
          <w:rFonts w:ascii="Abyssinica SIL" w:hAnsi="Abyssinica SIL" w:cs="Abyssinica SIL"/>
        </w:rPr>
        <w:t>።</w:t>
      </w:r>
    </w:p>
    <w:p w14:paraId="006F3067" w14:textId="6CB7416D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13:07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ወይቤለኒ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ትፀንሲ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ወትወልዲ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CD7CD3" w:rsidRPr="00C92E84">
        <w:rPr>
          <w:rFonts w:ascii="Abyssinica SIL" w:hAnsi="Abyssinica SIL" w:cs="Abyssinica SIL"/>
        </w:rPr>
        <w:t>ኢትስተዪ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ወሜ</w:t>
      </w:r>
      <w:r w:rsidR="00CD7CD3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ወኢትብልዔ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ዘርኩስ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ናዝራዊ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ሕፃን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ከርሠ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ይመውት</w:t>
      </w:r>
      <w:r w:rsidR="009135BA" w:rsidRPr="00C92E84">
        <w:rPr>
          <w:rFonts w:ascii="Abyssinica SIL" w:hAnsi="Abyssinica SIL" w:cs="Abyssinica SIL"/>
        </w:rPr>
        <w:t>።</w:t>
      </w:r>
    </w:p>
    <w:p w14:paraId="071884EA" w14:textId="723CD7A7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13:08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946F7F" w:rsidRPr="00C92E84">
        <w:rPr>
          <w:rFonts w:ascii="Abyssinica SIL" w:hAnsi="Abyssinica SIL" w:cs="Abyssinica SIL"/>
        </w:rPr>
        <w:t>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ዘፈኖከ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ኀቤነ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ለይምፃእ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ኀቤነ</w:t>
      </w:r>
      <w:r w:rsidR="008746A5" w:rsidRPr="00C92E84">
        <w:rPr>
          <w:rFonts w:ascii="Abyssinica SIL" w:hAnsi="Abyssinica SIL" w:cs="Abyssinica SIL"/>
        </w:rPr>
        <w:t xml:space="preserve"> </w:t>
      </w:r>
      <w:r w:rsidR="00AA6F6C" w:rsidRPr="00C92E84">
        <w:rPr>
          <w:rFonts w:ascii="Abyssinica SIL" w:hAnsi="Abyssinica SIL" w:cs="Abyssinica SIL"/>
        </w:rPr>
        <w:t>ወያለብ</w:t>
      </w:r>
      <w:r w:rsidR="00AA6F6C" w:rsidRPr="00C92E84">
        <w:rPr>
          <w:rFonts w:ascii="Abyssinica SIL" w:hAnsi="Abyssinica SIL" w:cs="Abyssinica SIL"/>
          <w:lang w:val="am-ET"/>
        </w:rPr>
        <w:t>ወ</w:t>
      </w:r>
      <w:r w:rsidR="0062432D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ንገብር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ሕፃን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ዘይትወለድ</w:t>
      </w:r>
      <w:r w:rsidR="009135BA" w:rsidRPr="00C92E84">
        <w:rPr>
          <w:rFonts w:ascii="Abyssinica SIL" w:hAnsi="Abyssinica SIL" w:cs="Abyssinica SIL"/>
        </w:rPr>
        <w:t>።</w:t>
      </w:r>
    </w:p>
    <w:p w14:paraId="190C67BA" w14:textId="201AB3F0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13:09</w:t>
      </w:r>
      <w:r w:rsidR="0062432D" w:rsidRPr="00C92E84">
        <w:rPr>
          <w:rFonts w:ascii="Abyssinica SIL" w:hAnsi="Abyssinica SIL" w:cs="Abyssinica SIL"/>
        </w:rPr>
        <w:t xml:space="preserve"> ወሰምዖ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ቃሎ</w:t>
      </w:r>
      <w:r w:rsidR="008746A5" w:rsidRPr="00C92E84">
        <w:rPr>
          <w:rFonts w:ascii="Abyssinica SIL" w:hAnsi="Abyssinica SIL" w:cs="Abyssinica SIL"/>
        </w:rPr>
        <w:t xml:space="preserve"> </w:t>
      </w:r>
      <w:r w:rsidR="00AA6F6C" w:rsidRPr="00C92E84">
        <w:rPr>
          <w:rFonts w:ascii="Abyssinica SIL" w:hAnsi="Abyssinica SIL" w:cs="Abyssinica SIL"/>
        </w:rPr>
        <w:t>ለመ</w:t>
      </w:r>
      <w:r w:rsidR="00AA6F6C" w:rsidRPr="00C92E84">
        <w:rPr>
          <w:rFonts w:ascii="Abyssinica SIL" w:hAnsi="Abyssinica SIL" w:cs="Abyssinica SIL"/>
          <w:lang w:val="am-ET"/>
        </w:rPr>
        <w:t>ኖ</w:t>
      </w:r>
      <w:r w:rsidR="0062432D" w:rsidRPr="00C92E84">
        <w:rPr>
          <w:rFonts w:ascii="Abyssinica SIL" w:hAnsi="Abyssinica SIL" w:cs="Abyssinica SIL"/>
        </w:rPr>
        <w:t>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BB2C13" w:rsidRPr="00C92E84">
        <w:rPr>
          <w:rFonts w:ascii="Abyssinica SIL" w:hAnsi="Abyssinica SIL" w:cs="Abyssinica SIL"/>
        </w:rPr>
        <w:t>መልኣ</w:t>
      </w:r>
      <w:r w:rsidR="0062432D" w:rsidRPr="00C92E84">
        <w:rPr>
          <w:rFonts w:ascii="Abyssinica SIL" w:hAnsi="Abyssinica SIL" w:cs="Abyssinica SIL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ዳግመ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ወኢሀለው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</w:t>
      </w:r>
      <w:r w:rsidR="00091226" w:rsidRPr="00C92E84">
        <w:rPr>
          <w:rFonts w:ascii="Abyssinica SIL" w:hAnsi="Abyssinica SIL" w:cs="Abyssinica SIL"/>
        </w:rPr>
        <w:t>ኖኄ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ሞታ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ምስሌሃ</w:t>
      </w:r>
      <w:r w:rsidR="009135BA" w:rsidRPr="00C92E84">
        <w:rPr>
          <w:rFonts w:ascii="Abyssinica SIL" w:hAnsi="Abyssinica SIL" w:cs="Abyssinica SIL"/>
        </w:rPr>
        <w:t>።</w:t>
      </w:r>
    </w:p>
    <w:p w14:paraId="0A1E46AD" w14:textId="31BF83CC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13:10</w:t>
      </w:r>
      <w:r w:rsidR="0062432D" w:rsidRPr="00C92E84">
        <w:rPr>
          <w:rFonts w:ascii="Abyssinica SIL" w:hAnsi="Abyssinica SIL" w:cs="Abyssinica SIL"/>
        </w:rPr>
        <w:t xml:space="preserve"> </w:t>
      </w:r>
      <w:r w:rsidR="00AA6F6C" w:rsidRPr="00C92E84">
        <w:rPr>
          <w:rFonts w:ascii="Abyssinica SIL" w:hAnsi="Abyssinica SIL" w:cs="Abyssinica SIL"/>
        </w:rPr>
        <w:t>ወ</w:t>
      </w:r>
      <w:r w:rsidR="00AA6F6C" w:rsidRPr="00C92E84">
        <w:rPr>
          <w:rFonts w:ascii="Abyssinica SIL" w:hAnsi="Abyssinica SIL" w:cs="Abyssinica SIL"/>
          <w:lang w:val="am-ET"/>
        </w:rPr>
        <w:t>ሮ</w:t>
      </w:r>
      <w:r w:rsidR="0062432D" w:rsidRPr="00C92E84">
        <w:rPr>
          <w:rFonts w:ascii="Abyssinica SIL" w:hAnsi="Abyssinica SIL" w:cs="Abyssinica SIL"/>
        </w:rPr>
        <w:t>ጸት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ወአፍጠነት</w:t>
      </w:r>
      <w:r w:rsidR="008346EE" w:rsidRPr="00C92E84">
        <w:rPr>
          <w:rFonts w:ascii="Abyssinica SIL" w:hAnsi="Abyssinica SIL" w:cs="Abyssinica SIL"/>
          <w:lang w:val="am-ET"/>
        </w:rPr>
        <w:t xml:space="preserve"> </w:t>
      </w:r>
      <w:r w:rsidR="0062432D" w:rsidRPr="00C92E84">
        <w:rPr>
          <w:rFonts w:ascii="Abyssinica SIL" w:hAnsi="Abyssinica SIL" w:cs="Abyssinica SIL"/>
        </w:rPr>
        <w:t>ወነገረቶ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ለምታ 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አስተርአዮኒ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ዝ</w:t>
      </w:r>
      <w:r w:rsidR="004A56B7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ኀቤየ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ቀዲሙ</w:t>
      </w:r>
      <w:r w:rsidR="009135BA" w:rsidRPr="00C92E84">
        <w:rPr>
          <w:rFonts w:ascii="Abyssinica SIL" w:hAnsi="Abyssinica SIL" w:cs="Abyssinica SIL"/>
        </w:rPr>
        <w:t>።</w:t>
      </w:r>
    </w:p>
    <w:p w14:paraId="381DF5E2" w14:textId="17B80673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13:11</w:t>
      </w:r>
      <w:r w:rsidR="0062432D" w:rsidRPr="00C92E84">
        <w:rPr>
          <w:rFonts w:ascii="Abyssinica SIL" w:hAnsi="Abyssinica SIL" w:cs="Abyssinica SIL"/>
        </w:rPr>
        <w:t xml:space="preserve"> 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ወተለዋ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ዝ</w:t>
      </w:r>
      <w:r w:rsidR="004A56B7" w:rsidRPr="00C92E84">
        <w:rPr>
          <w:rFonts w:ascii="Abyssinica SIL" w:hAnsi="Abyssinica SIL" w:cs="Abyssinica SIL"/>
          <w:lang w:val="am-ET"/>
        </w:rPr>
        <w:t>ክ</w:t>
      </w:r>
      <w:r w:rsidR="0062432D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ዘተናገር</w:t>
      </w:r>
      <w:r w:rsidR="004A56B7" w:rsidRPr="00C92E84">
        <w:rPr>
          <w:rFonts w:ascii="Abyssinica SIL" w:hAnsi="Abyssinica SIL" w:cs="Abyssinica SIL"/>
          <w:lang w:val="am-ET"/>
        </w:rPr>
        <w:t>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ብእ</w:t>
      </w:r>
      <w:r w:rsidR="004A56B7" w:rsidRPr="00C92E84">
        <w:rPr>
          <w:rFonts w:ascii="Abyssinica SIL" w:hAnsi="Abyssinica SIL" w:cs="Abyssinica SIL"/>
          <w:lang w:val="am-ET"/>
        </w:rPr>
        <w:t>ሲ</w:t>
      </w:r>
      <w:r w:rsidR="0062432D" w:rsidRPr="00C92E84">
        <w:rPr>
          <w:rFonts w:ascii="Abyssinica SIL" w:hAnsi="Abyssinica SIL" w:cs="Abyssinica SIL"/>
        </w:rPr>
        <w:t>ትየ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9135BA" w:rsidRPr="00C92E84">
        <w:rPr>
          <w:rFonts w:ascii="Abyssinica SIL" w:hAnsi="Abyssinica SIL" w:cs="Abyssinica SIL"/>
        </w:rPr>
        <w:t>።</w:t>
      </w:r>
    </w:p>
    <w:p w14:paraId="76F2A82D" w14:textId="5DEAA64F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መኖኄ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ይእዜ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በጽሐ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ቃልከ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ነገሩ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ሕፃን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ወግብሩ</w:t>
      </w:r>
      <w:r w:rsidR="009135BA" w:rsidRPr="00C92E84">
        <w:rPr>
          <w:rFonts w:ascii="Abyssinica SIL" w:hAnsi="Abyssinica SIL" w:cs="Abyssinica SIL"/>
        </w:rPr>
        <w:t>።</w:t>
      </w:r>
    </w:p>
    <w:p w14:paraId="6E4062BE" w14:textId="7157220D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13:13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ዘእቤ</w:t>
      </w:r>
      <w:r w:rsidR="004A56B7" w:rsidRPr="00C92E84">
        <w:rPr>
          <w:rFonts w:ascii="Abyssinica SIL" w:hAnsi="Abyssinica SIL" w:cs="Abyssinica SIL"/>
          <w:lang w:val="am-ET"/>
        </w:rPr>
        <w:t>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ለብእሲትከ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ተዓቀቡ</w:t>
      </w:r>
      <w:r w:rsidR="009135BA" w:rsidRPr="00C92E84">
        <w:rPr>
          <w:rFonts w:ascii="Abyssinica SIL" w:hAnsi="Abyssinica SIL" w:cs="Abyssinica SIL"/>
        </w:rPr>
        <w:t>።</w:t>
      </w:r>
    </w:p>
    <w:p w14:paraId="473F3460" w14:textId="56531A53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ዘይወፅ</w:t>
      </w:r>
      <w:r w:rsidR="00077A8D" w:rsidRPr="00C92E84">
        <w:rPr>
          <w:rFonts w:ascii="Abyssinica SIL" w:hAnsi="Abyssinica SIL" w:cs="Abyssinica SIL"/>
        </w:rPr>
        <w:t>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ኢይብላዕ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ወሜሰ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ኢይስተይ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ርኩስ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ኢይብላዕ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2C10A2" w:rsidRPr="00C92E84">
        <w:rPr>
          <w:rFonts w:ascii="Abyssinica SIL" w:hAnsi="Abyssinica SIL" w:cs="Abyssinica SIL"/>
        </w:rPr>
        <w:t>ዘአዘዝክ</w:t>
      </w:r>
      <w:r w:rsidR="0062432D" w:rsidRPr="00C92E84">
        <w:rPr>
          <w:rFonts w:ascii="Abyssinica SIL" w:hAnsi="Abyssinica SIL" w:cs="Abyssinica SIL"/>
        </w:rPr>
        <w:t>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ተዓቀቡ</w:t>
      </w:r>
      <w:r w:rsidR="009135BA" w:rsidRPr="00C92E84">
        <w:rPr>
          <w:rFonts w:ascii="Abyssinica SIL" w:hAnsi="Abyssinica SIL" w:cs="Abyssinica SIL"/>
        </w:rPr>
        <w:t>።</w:t>
      </w:r>
    </w:p>
    <w:p w14:paraId="47BF9401" w14:textId="3D955AD5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13:15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ናገብርከ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B16F6C" w:rsidRPr="00C92E84">
        <w:rPr>
          <w:rFonts w:ascii="Abyssinica SIL" w:hAnsi="Abyssinica SIL" w:cs="Abyssinica SIL"/>
        </w:rPr>
        <w:t>ወንግበ</w:t>
      </w:r>
      <w:r w:rsidR="0062432D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ማሕስአ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ጠሊ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ቅድሜከ</w:t>
      </w:r>
      <w:r w:rsidR="009135BA" w:rsidRPr="00C92E84">
        <w:rPr>
          <w:rFonts w:ascii="Abyssinica SIL" w:hAnsi="Abyssinica SIL" w:cs="Abyssinica SIL"/>
        </w:rPr>
        <w:t>።</w:t>
      </w:r>
    </w:p>
    <w:p w14:paraId="49A17ED8" w14:textId="611BEA3C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13:16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እመሰ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አግ</w:t>
      </w:r>
      <w:r w:rsidR="004A56B7" w:rsidRPr="00C92E84">
        <w:rPr>
          <w:rFonts w:ascii="Abyssinica SIL" w:hAnsi="Abyssinica SIL" w:cs="Abyssinica SIL"/>
          <w:lang w:val="am-ET"/>
        </w:rPr>
        <w:t>በ</w:t>
      </w:r>
      <w:r w:rsidR="0062432D" w:rsidRPr="00C92E84">
        <w:rPr>
          <w:rFonts w:ascii="Abyssinica SIL" w:hAnsi="Abyssinica SIL" w:cs="Abyssinica SIL"/>
        </w:rPr>
        <w:t>ርከኒ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ኢይበልዕ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እክለ ወእመሰ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ገበርከ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መሥዋዕተ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ግ</w:t>
      </w:r>
      <w:r w:rsidR="004A56B7" w:rsidRPr="00C92E84">
        <w:rPr>
          <w:rFonts w:ascii="Abyssinica SIL" w:hAnsi="Abyssinica SIL" w:cs="Abyssinica SIL"/>
          <w:lang w:val="am-ET"/>
        </w:rPr>
        <w:t>በ</w:t>
      </w:r>
      <w:r w:rsidR="0028355C" w:rsidRPr="00C92E84">
        <w:rPr>
          <w:rFonts w:ascii="Abyssinica SIL" w:hAnsi="Abyssinica SIL" w:cs="Abyssinica SIL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ሎቱ</w:t>
      </w:r>
      <w:r w:rsidR="009135BA" w:rsidRPr="00C92E84">
        <w:rPr>
          <w:rFonts w:ascii="Abyssinica SIL" w:hAnsi="Abyssinica SIL" w:cs="Abyssinica SIL"/>
        </w:rPr>
        <w:t>።</w:t>
      </w:r>
    </w:p>
    <w:p w14:paraId="4233F491" w14:textId="204C3828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13:17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ስምከ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መፃእከ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ቃልከ</w:t>
      </w:r>
      <w:r w:rsidR="008746A5" w:rsidRPr="00C92E84">
        <w:rPr>
          <w:rFonts w:ascii="Abyssinica SIL" w:hAnsi="Abyssinica SIL" w:cs="Abyssinica SIL"/>
        </w:rPr>
        <w:t xml:space="preserve"> </w:t>
      </w:r>
      <w:r w:rsidR="00AE7A07" w:rsidRPr="00C92E84">
        <w:rPr>
          <w:rFonts w:ascii="Abyssinica SIL" w:hAnsi="Abyssinica SIL" w:cs="Abyssinica SIL"/>
        </w:rPr>
        <w:t>ንሰ</w:t>
      </w:r>
      <w:r w:rsidR="0062432D" w:rsidRPr="00C92E84">
        <w:rPr>
          <w:rFonts w:ascii="Abyssinica SIL" w:hAnsi="Abyssinica SIL" w:cs="Abyssinica SIL"/>
        </w:rPr>
        <w:t>ብሕከ</w:t>
      </w:r>
      <w:r w:rsidR="009135BA" w:rsidRPr="00C92E84">
        <w:rPr>
          <w:rFonts w:ascii="Abyssinica SIL" w:hAnsi="Abyssinica SIL" w:cs="Abyssinica SIL"/>
        </w:rPr>
        <w:t>።</w:t>
      </w:r>
    </w:p>
    <w:p w14:paraId="2147BEC1" w14:textId="23847D18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13:18</w:t>
      </w:r>
      <w:r w:rsidR="0062432D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ለምን</w:t>
      </w:r>
      <w:r w:rsidR="004A56B7" w:rsidRPr="00C92E84">
        <w:rPr>
          <w:rFonts w:ascii="Abyssinica SIL" w:hAnsi="Abyssinica SIL" w:cs="Abyssinica SIL"/>
          <w:lang w:val="am-ET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4A56B7" w:rsidRPr="00C92E84">
        <w:rPr>
          <w:rFonts w:ascii="Abyssinica SIL" w:hAnsi="Abyssinica SIL" w:cs="Abyssinica SIL"/>
        </w:rPr>
        <w:t>ዘትሴ</w:t>
      </w:r>
      <w:r w:rsidR="0062432D" w:rsidRPr="00C92E84">
        <w:rPr>
          <w:rFonts w:ascii="Abyssinica SIL" w:hAnsi="Abyssinica SIL" w:cs="Abyssinica SIL"/>
        </w:rPr>
        <w:t>አል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ስምየ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ወመድምም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9135BA" w:rsidRPr="00C92E84">
        <w:rPr>
          <w:rFonts w:ascii="Abyssinica SIL" w:hAnsi="Abyssinica SIL" w:cs="Abyssinica SIL"/>
        </w:rPr>
        <w:t>።</w:t>
      </w:r>
    </w:p>
    <w:p w14:paraId="5CD7C590" w14:textId="556584FE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13:19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FD65E4" w:rsidRPr="00C92E84">
        <w:rPr>
          <w:rFonts w:ascii="Abyssinica SIL" w:hAnsi="Abyssinica SIL" w:cs="Abyssinica SIL"/>
        </w:rPr>
        <w:t>መኖኄ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ማሕስአ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ጠሊ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ወመሥዋዕቶ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</w:t>
      </w:r>
      <w:r w:rsidR="004A56B7" w:rsidRPr="00C92E84">
        <w:rPr>
          <w:rFonts w:ascii="Abyssinica SIL" w:hAnsi="Abyssinica SIL" w:cs="Abyssinica SIL"/>
          <w:lang w:val="am-ET"/>
        </w:rPr>
        <w:t>(</w:t>
      </w:r>
      <w:r w:rsidR="0062432D" w:rsidRPr="00C92E84">
        <w:rPr>
          <w:rFonts w:ascii="Abyssinica SIL" w:hAnsi="Abyssinica SIL" w:cs="Abyssinica SIL"/>
        </w:rPr>
        <w:t>አ</w:t>
      </w:r>
      <w:r w:rsidR="004A56B7" w:rsidRPr="00C92E84">
        <w:rPr>
          <w:rFonts w:ascii="Abyssinica SIL" w:hAnsi="Abyssinica SIL" w:cs="Abyssinica SIL"/>
        </w:rPr>
        <w:t>ዕ</w:t>
      </w:r>
      <w:r w:rsidR="004A56B7" w:rsidRPr="00C92E84">
        <w:rPr>
          <w:rFonts w:ascii="Abyssinica SIL" w:hAnsi="Abyssinica SIL" w:cs="Abyssinica SIL"/>
          <w:lang w:val="am-ET"/>
        </w:rPr>
        <w:t>)</w:t>
      </w:r>
      <w:r w:rsidR="004A56B7" w:rsidRPr="00C92E84">
        <w:rPr>
          <w:rFonts w:ascii="Abyssinica SIL" w:hAnsi="Abyssinica SIL" w:cs="Abyssinica SIL"/>
        </w:rPr>
        <w:t>ረገ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FD65E4" w:rsidRPr="00C92E84">
        <w:rPr>
          <w:rFonts w:ascii="Abyssinica SIL" w:hAnsi="Abyssinica SIL" w:cs="Abyssinica SIL"/>
          <w:lang w:val="am-ET"/>
        </w:rPr>
        <w:t>{</w:t>
      </w:r>
      <w:r w:rsidR="00FD65E4" w:rsidRPr="00C92E84">
        <w:rPr>
          <w:rFonts w:ascii="Abyssinica SIL" w:hAnsi="Abyssinica SIL" w:cs="Abyssinica SIL"/>
        </w:rPr>
        <w:t xml:space="preserve">…}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ኰ</w:t>
      </w:r>
      <w:r w:rsidR="004A56B7" w:rsidRPr="00C92E84">
        <w:rPr>
          <w:rFonts w:ascii="Abyssinica SIL" w:hAnsi="Abyssinica SIL" w:cs="Abyssinica SIL"/>
        </w:rPr>
        <w:t>ኵ</w:t>
      </w:r>
      <w:r w:rsidR="0062432D" w:rsidRPr="00C92E84">
        <w:rPr>
          <w:rFonts w:ascii="Abyssinica SIL" w:hAnsi="Abyssinica SIL" w:cs="Abyssinica SIL"/>
        </w:rPr>
        <w:t>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ዘይገብር</w:t>
      </w:r>
      <w:r w:rsidR="008746A5" w:rsidRPr="00C92E84">
        <w:rPr>
          <w:rFonts w:ascii="Abyssinica SIL" w:hAnsi="Abyssinica SIL" w:cs="Abyssinica SIL"/>
          <w:shd w:val="clear" w:color="auto" w:fill="FFFFFF" w:themeFill="background1"/>
        </w:rPr>
        <w:t xml:space="preserve"> </w:t>
      </w:r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መድምመ</w:t>
      </w:r>
      <w:r w:rsidR="008746A5" w:rsidRPr="00C92E84">
        <w:rPr>
          <w:rFonts w:ascii="Abyssinica SIL" w:hAnsi="Abyssinica SIL" w:cs="Abyssinica SIL"/>
          <w:shd w:val="clear" w:color="auto" w:fill="FFFFFF" w:themeFill="background1"/>
        </w:rPr>
        <w:t xml:space="preserve"> </w:t>
      </w:r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ለ</w:t>
      </w:r>
      <w:r w:rsidR="00B92887" w:rsidRPr="00C92E84">
        <w:rPr>
          <w:rFonts w:ascii="Abyssinica SIL" w:hAnsi="Abyssinica SIL" w:cs="Abyssinica SIL"/>
        </w:rPr>
        <w:t>እግዚ</w:t>
      </w:r>
      <w:r w:rsidR="00E91E28" w:rsidRPr="00C92E84">
        <w:rPr>
          <w:rFonts w:ascii="Abyssinica SIL" w:hAnsi="Abyssinica SIL" w:cs="Abyssinica SIL"/>
        </w:rPr>
        <w:t>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ወርእይዎ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ዓርገ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ነድ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እመልዕልተ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ምሥዋዕ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ሰማይ</w:t>
      </w:r>
      <w:r w:rsidR="009135BA" w:rsidRPr="00C92E84">
        <w:rPr>
          <w:rFonts w:ascii="Abyssinica SIL" w:hAnsi="Abyssinica SIL" w:cs="Abyssinica SIL"/>
        </w:rPr>
        <w:t>።</w:t>
      </w:r>
    </w:p>
    <w:p w14:paraId="33FF6B16" w14:textId="09BF0A51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ወዓርገ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በነደ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ምሥዋዕ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ሰማይ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ወመኖሔሰ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ርእይዎ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ወወድቁ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በገጾሙ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ምድር</w:t>
      </w:r>
      <w:r w:rsidR="009135BA" w:rsidRPr="00C92E84">
        <w:rPr>
          <w:rFonts w:ascii="Abyssinica SIL" w:hAnsi="Abyssinica SIL" w:cs="Abyssinica SIL"/>
        </w:rPr>
        <w:t>።</w:t>
      </w:r>
    </w:p>
    <w:p w14:paraId="71C9D7F4" w14:textId="4D4E0594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13:21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ወኢደገመ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61A2F" w:rsidRPr="00C92E84">
        <w:rPr>
          <w:rFonts w:ascii="Abyssinica SIL" w:hAnsi="Abyssinica SIL" w:cs="Abyssinica SIL"/>
        </w:rPr>
        <w:t>መልአከ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አስተርእዮቶ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ወለብእሲቱ</w:t>
      </w:r>
      <w:r w:rsidR="007125B0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ገዜ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አእመረ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መኖ</w:t>
      </w:r>
      <w:r w:rsidR="00B92887" w:rsidRPr="00C92E84">
        <w:rPr>
          <w:rFonts w:ascii="Abyssinica SIL" w:hAnsi="Abyssinica SIL" w:cs="Abyssinica SIL"/>
        </w:rPr>
        <w:t>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መልአክ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9135BA" w:rsidRPr="00C92E84">
        <w:rPr>
          <w:rFonts w:ascii="Abyssinica SIL" w:hAnsi="Abyssinica SIL" w:cs="Abyssinica SIL"/>
        </w:rPr>
        <w:t>።</w:t>
      </w:r>
    </w:p>
    <w:p w14:paraId="6A61CE5E" w14:textId="2F5680E8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መኖሔ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CC1EBD" w:rsidRPr="00C92E84">
        <w:rPr>
          <w:rFonts w:ascii="Abyssinica SIL" w:hAnsi="Abyssinica SIL" w:cs="Abyssinica SIL"/>
        </w:rPr>
        <w:t>ሞ</w:t>
      </w:r>
      <w:r w:rsidR="0062432D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CC1EBD" w:rsidRPr="00C92E84">
        <w:rPr>
          <w:rFonts w:ascii="Abyssinica SIL" w:hAnsi="Abyssinica SIL" w:cs="Abyssinica SIL"/>
        </w:rPr>
        <w:t>ንመው</w:t>
      </w:r>
      <w:r w:rsidR="0062432D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ርኢናሁ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ለእግዚአብሔር</w:t>
      </w:r>
      <w:r w:rsidR="009135BA" w:rsidRPr="00C92E84">
        <w:rPr>
          <w:rFonts w:ascii="Abyssinica SIL" w:hAnsi="Abyssinica SIL" w:cs="Abyssinica SIL"/>
        </w:rPr>
        <w:t>።</w:t>
      </w:r>
    </w:p>
    <w:p w14:paraId="7D3CDE5F" w14:textId="101A8C87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ፈቀደ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ይቅትለነ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እምኢተመጠወ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እዴነ መሥ</w:t>
      </w:r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ዋዕትነ</w:t>
      </w:r>
      <w:r w:rsidR="008746A5" w:rsidRPr="00C92E84">
        <w:rPr>
          <w:rFonts w:ascii="Abyssinica SIL" w:hAnsi="Abyssinica SIL" w:cs="Abyssinica SIL"/>
          <w:shd w:val="clear" w:color="auto" w:fill="FFFFFF" w:themeFill="background1"/>
        </w:rPr>
        <w:t xml:space="preserve"> </w:t>
      </w:r>
      <w:r w:rsidR="0062432D" w:rsidRPr="00C92E84">
        <w:rPr>
          <w:rFonts w:ascii="Abyssinica SIL" w:hAnsi="Abyssinica SIL" w:cs="Abyssinica SIL"/>
          <w:shd w:val="clear" w:color="auto" w:fill="FFFFFF" w:themeFill="background1"/>
        </w:rPr>
        <w:t>ወቍርባንነ ወእ</w:t>
      </w:r>
      <w:r w:rsidR="0062432D" w:rsidRPr="00C92E84">
        <w:rPr>
          <w:rFonts w:ascii="Abyssinica SIL" w:hAnsi="Abyssinica SIL" w:cs="Abyssinica SIL"/>
        </w:rPr>
        <w:t>ምኢያለበወነ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መዋዕሊሁ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እምኢያስምዓነ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ዘንተ</w:t>
      </w:r>
      <w:r w:rsidR="009135BA" w:rsidRPr="00C92E84">
        <w:rPr>
          <w:rFonts w:ascii="Abyssinica SIL" w:hAnsi="Abyssinica SIL" w:cs="Abyssinica SIL"/>
        </w:rPr>
        <w:t>።</w:t>
      </w:r>
    </w:p>
    <w:p w14:paraId="38745C7A" w14:textId="0E9BBF97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13:24</w:t>
      </w:r>
      <w:r w:rsidR="0062432D" w:rsidRPr="00C92E84">
        <w:rPr>
          <w:rFonts w:ascii="Abyssinica SIL" w:hAnsi="Abyssinica SIL" w:cs="Abyssinica SIL"/>
        </w:rPr>
        <w:t xml:space="preserve"> ወወለደት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ወሰመየቶ</w:t>
      </w:r>
      <w:r w:rsidR="008746A5" w:rsidRPr="00C92E84">
        <w:rPr>
          <w:rFonts w:ascii="Abyssinica SIL" w:hAnsi="Abyssinica SIL" w:cs="Abyssinica SIL"/>
        </w:rPr>
        <w:t xml:space="preserve"> </w:t>
      </w:r>
      <w:r w:rsidR="00F701BA" w:rsidRPr="00C92E84">
        <w:rPr>
          <w:rFonts w:ascii="Abyssinica SIL" w:hAnsi="Abyssinica SIL" w:cs="Abyssinica SIL"/>
        </w:rPr>
        <w:t>ስሞ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ሶምሶን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F701BA" w:rsidRPr="00C92E84">
        <w:rPr>
          <w:rFonts w:ascii="Abyssinica SIL" w:hAnsi="Abyssinica SIL" w:cs="Abyssinica SIL"/>
        </w:rPr>
        <w:t>ወባረኮ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ወልህቀ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ሕፃን</w:t>
      </w:r>
      <w:r w:rsidR="009135BA" w:rsidRPr="00C92E84">
        <w:rPr>
          <w:rFonts w:ascii="Abyssinica SIL" w:hAnsi="Abyssinica SIL" w:cs="Abyssinica SIL"/>
        </w:rPr>
        <w:t>።</w:t>
      </w:r>
    </w:p>
    <w:p w14:paraId="43AACAE6" w14:textId="2D146E23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13:25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ወአሐዘ</w:t>
      </w:r>
      <w:r w:rsidR="008746A5" w:rsidRPr="00C92E84">
        <w:rPr>
          <w:rFonts w:ascii="Abyssinica SIL" w:hAnsi="Abyssinica SIL" w:cs="Abyssinica SIL"/>
        </w:rPr>
        <w:t xml:space="preserve"> </w:t>
      </w:r>
      <w:r w:rsidR="00EC1841" w:rsidRPr="00C92E84">
        <w:rPr>
          <w:rFonts w:ascii="Abyssinica SIL" w:hAnsi="Abyssinica SIL" w:cs="Abyssinica SIL"/>
        </w:rPr>
        <w:t>መንፈሰ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ትዕይንተ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193E0D" w:rsidRPr="00C92E84">
        <w:rPr>
          <w:rFonts w:ascii="Abyssinica SIL" w:hAnsi="Abyssinica SIL" w:cs="Abyssinica SIL"/>
        </w:rPr>
        <w:t>ማእከ</w:t>
      </w:r>
      <w:r w:rsidR="0062432D" w:rsidRPr="00C92E84">
        <w:rPr>
          <w:rFonts w:ascii="Abyssinica SIL" w:hAnsi="Abyssinica SIL" w:cs="Abyssinica SIL"/>
        </w:rPr>
        <w:t>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ሳራ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እስታሔል</w:t>
      </w:r>
      <w:r w:rsidR="009135BA" w:rsidRPr="00C92E84">
        <w:rPr>
          <w:rFonts w:ascii="Abyssinica SIL" w:hAnsi="Abyssinica SIL" w:cs="Abyssinica SIL"/>
        </w:rPr>
        <w:t>።</w:t>
      </w:r>
    </w:p>
    <w:p w14:paraId="6F3C7EFB" w14:textId="77777777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</w:p>
    <w:p w14:paraId="4108CB5D" w14:textId="2A03DF56" w:rsidR="0032188B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፲ወ፬ ፡፡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726D7D6C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7D980925" w14:textId="2801A340" w:rsidR="00766D38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 xml:space="preserve">Jud 14:01 </w:t>
      </w:r>
      <w:r w:rsidR="0062432D" w:rsidRPr="00C92E84">
        <w:rPr>
          <w:rFonts w:ascii="Abyssinica SIL" w:hAnsi="Abyssinica SIL" w:cs="Abyssinica SIL"/>
        </w:rPr>
        <w:t>ወወረደ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</w:rPr>
        <w:t>ሳም</w:t>
      </w:r>
      <w:r w:rsidR="00E61467" w:rsidRPr="00C92E84">
        <w:rPr>
          <w:rFonts w:ascii="Abyssinica SIL" w:hAnsi="Abyssinica SIL" w:cs="Abyssinica SIL"/>
          <w:lang w:val="am-ET"/>
        </w:rPr>
        <w:t>ሶ</w:t>
      </w:r>
      <w:r w:rsidR="0062432D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ተምናታ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ወርእየ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በተምናታ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አዋልደ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</w:t>
      </w:r>
      <w:r w:rsidR="00B47197" w:rsidRPr="00C92E84">
        <w:rPr>
          <w:rFonts w:ascii="Abyssinica SIL" w:hAnsi="Abyssinica SIL" w:cs="Abyssinica SIL"/>
        </w:rPr>
        <w:t>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B47197" w:rsidRPr="00C92E84">
        <w:rPr>
          <w:rFonts w:ascii="Abyssinica SIL" w:hAnsi="Abyssinica SIL" w:cs="Abyssinica SIL"/>
        </w:rPr>
        <w:t>ወአደመቶ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ቅድሜሁ</w:t>
      </w:r>
      <w:r w:rsidR="009135BA" w:rsidRPr="00C92E84">
        <w:rPr>
          <w:rFonts w:ascii="Abyssinica SIL" w:hAnsi="Abyssinica SIL" w:cs="Abyssinica SIL"/>
        </w:rPr>
        <w:t>።</w:t>
      </w:r>
    </w:p>
    <w:p w14:paraId="31F61655" w14:textId="7DDA82DC" w:rsidR="001F33AD" w:rsidRPr="00C92E84" w:rsidRDefault="00766D3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14:02</w:t>
      </w:r>
      <w:r w:rsidR="008746A5" w:rsidRPr="00C92E84">
        <w:rPr>
          <w:rFonts w:ascii="Abyssinica SIL" w:hAnsi="Abyssinica SIL" w:cs="Abyssinica SIL"/>
        </w:rPr>
        <w:t xml:space="preserve"> </w:t>
      </w:r>
      <w:r w:rsidR="00FF309F" w:rsidRPr="00C92E84">
        <w:rPr>
          <w:rFonts w:ascii="Abyssinica SIL" w:hAnsi="Abyssinica SIL" w:cs="Abyssinica SIL"/>
        </w:rPr>
        <w:t>ወዓ</w:t>
      </w:r>
      <w:r w:rsidR="0062432D" w:rsidRPr="00C92E84">
        <w:rPr>
          <w:rFonts w:ascii="Abyssinica SIL" w:hAnsi="Abyssinica SIL" w:cs="Abyssinica SIL"/>
        </w:rPr>
        <w:t>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ወነገሮሙ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ወለእሙ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ርኢኩ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በተምናታ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አዋልደ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አሎፍል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ንሥእዋ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ብእሲተ</w:t>
      </w:r>
      <w:r w:rsidR="009135BA" w:rsidRPr="00C92E84">
        <w:rPr>
          <w:rFonts w:ascii="Abyssinica SIL" w:hAnsi="Abyssinica SIL" w:cs="Abyssinica SIL"/>
        </w:rPr>
        <w:t>።</w:t>
      </w:r>
    </w:p>
    <w:p w14:paraId="1B632690" w14:textId="6B72A626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14:03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ቦኑ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አዋልደ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አሐዊከ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BB66A5" w:rsidRPr="00C92E84">
        <w:rPr>
          <w:rFonts w:ascii="Abyssinica SIL" w:hAnsi="Abyssinica SIL" w:cs="Abyssinica SIL"/>
        </w:rPr>
        <w:t>ሕዝብ</w:t>
      </w:r>
      <w:r w:rsidR="0062432D" w:rsidRPr="00C92E84">
        <w:rPr>
          <w:rFonts w:ascii="Abyssinica SIL" w:hAnsi="Abyssinica SIL" w:cs="Abyssinica SIL"/>
        </w:rPr>
        <w:t>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ትሖር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ወትንሣእ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አዋልደ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B715EE" w:rsidRPr="00C92E84">
        <w:rPr>
          <w:rFonts w:ascii="Abyssinica SIL" w:hAnsi="Abyssinica SIL" w:cs="Abyssinica SIL"/>
        </w:rPr>
        <w:t>ቈላ</w:t>
      </w:r>
      <w:r w:rsidR="0062432D" w:rsidRPr="00C92E84">
        <w:rPr>
          <w:rFonts w:ascii="Abyssinica SIL" w:hAnsi="Abyssinica SIL" w:cs="Abyssinica SIL"/>
        </w:rPr>
        <w:t>ፍያን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ሳ</w:t>
      </w:r>
      <w:r w:rsidR="0062432D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ኪያሀ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ዳእሙ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አደመተኒ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አዕይንትየ</w:t>
      </w:r>
      <w:r w:rsidR="009135BA" w:rsidRPr="00C92E84">
        <w:rPr>
          <w:rFonts w:ascii="Abyssinica SIL" w:hAnsi="Abyssinica SIL" w:cs="Abyssinica SIL"/>
        </w:rPr>
        <w:t>።</w:t>
      </w:r>
    </w:p>
    <w:p w14:paraId="368519F4" w14:textId="11520FDC" w:rsidR="0032188B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ወኢያእመሩ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እምኃበ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(ውእቱ)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በቀለ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ይፈቅድ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ኢሎፍሊ ወበእማንቱ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ይቀንይዎሙ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ለእስራኤል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4128CDD" w14:textId="24678045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14:05 </w:t>
      </w:r>
      <w:r w:rsidR="0062432D" w:rsidRPr="00C92E84">
        <w:rPr>
          <w:rFonts w:ascii="Abyssinica SIL" w:hAnsi="Abyssinica SIL" w:cs="Abyssinica SIL"/>
        </w:rPr>
        <w:t>ወወረደ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ሳ</w:t>
      </w:r>
      <w:r w:rsidR="0062432D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ተምናታ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ወተግሕሠ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33C66" w:rsidRPr="00C92E84">
        <w:rPr>
          <w:rFonts w:ascii="Abyssinica SIL" w:hAnsi="Abyssinica SIL" w:cs="Abyssinica SIL"/>
        </w:rPr>
        <w:t>ዓፀደ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33C66" w:rsidRPr="00C92E84">
        <w:rPr>
          <w:rFonts w:ascii="Abyssinica SIL" w:hAnsi="Abyssinica SIL" w:cs="Abyssinica SIL"/>
        </w:rPr>
        <w:t>ዘተምናታ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አንበ</w:t>
      </w:r>
      <w:r w:rsidR="00E61467" w:rsidRPr="00C92E84">
        <w:rPr>
          <w:rFonts w:ascii="Abyssinica SIL" w:hAnsi="Abyssinica SIL" w:cs="Abyssinica SIL"/>
          <w:lang w:val="am-ET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ተቀበሎ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ይጥሕር</w:t>
      </w:r>
      <w:r w:rsidR="009135BA" w:rsidRPr="00C92E84">
        <w:rPr>
          <w:rFonts w:ascii="Abyssinica SIL" w:hAnsi="Abyssinica SIL" w:cs="Abyssinica SIL"/>
        </w:rPr>
        <w:t>።</w:t>
      </w:r>
    </w:p>
    <w:p w14:paraId="7CD6BFED" w14:textId="5CE5267C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14:06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መንፈስ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ወነጽሖ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ዘይነጽሕ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ማኅስአ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ጠ</w:t>
      </w:r>
      <w:r w:rsidR="0062432D" w:rsidRPr="00C92E84">
        <w:rPr>
          <w:rFonts w:ascii="Abyssinica SIL" w:hAnsi="Abyssinica SIL" w:cs="Abyssinica SIL"/>
        </w:rPr>
        <w:t>ሊ ወከመ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ወኢያይድዓ</w:t>
      </w:r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  <w:lang w:val="am-ET"/>
        </w:rPr>
        <w:t>ለ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ወለእሙ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ዘገብረ</w:t>
      </w:r>
      <w:r w:rsidR="009135BA" w:rsidRPr="00C92E84">
        <w:rPr>
          <w:rFonts w:ascii="Abyssinica SIL" w:hAnsi="Abyssinica SIL" w:cs="Abyssinica SIL"/>
        </w:rPr>
        <w:t>።</w:t>
      </w:r>
    </w:p>
    <w:p w14:paraId="63D24166" w14:textId="1A4D9AF4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14:07</w:t>
      </w:r>
      <w:r w:rsidR="008746A5" w:rsidRPr="00C92E84">
        <w:rPr>
          <w:rFonts w:ascii="Abyssinica SIL" w:hAnsi="Abyssinica SIL" w:cs="Abyssinica SIL"/>
        </w:rPr>
        <w:t xml:space="preserve"> </w:t>
      </w:r>
      <w:r w:rsidR="00144994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ወተናገሩ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ወአደመቶ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ቅድሜሁ</w:t>
      </w:r>
      <w:r w:rsidR="008746A5" w:rsidRPr="00C92E84">
        <w:rPr>
          <w:rFonts w:ascii="Abyssinica SIL" w:hAnsi="Abyssinica SIL" w:cs="Abyssinica SIL"/>
        </w:rPr>
        <w:t xml:space="preserve"> </w:t>
      </w:r>
      <w:r w:rsidR="00E61467" w:rsidRPr="00C92E84">
        <w:rPr>
          <w:rFonts w:ascii="Abyssinica SIL" w:hAnsi="Abyssinica SIL" w:cs="Abyssinica SIL"/>
        </w:rPr>
        <w:t>ለ</w:t>
      </w:r>
      <w:r w:rsidR="00E61467" w:rsidRPr="00C92E84">
        <w:rPr>
          <w:rFonts w:ascii="Abyssinica SIL" w:hAnsi="Abyssinica SIL" w:cs="Abyssinica SIL"/>
          <w:lang w:val="am-ET"/>
        </w:rPr>
        <w:t>ሳ</w:t>
      </w:r>
      <w:r w:rsidR="0062432D" w:rsidRPr="00C92E84">
        <w:rPr>
          <w:rFonts w:ascii="Abyssinica SIL" w:hAnsi="Abyssinica SIL" w:cs="Abyssinica SIL"/>
        </w:rPr>
        <w:t>ምሶን</w:t>
      </w:r>
      <w:r w:rsidR="009135BA" w:rsidRPr="00C92E84">
        <w:rPr>
          <w:rFonts w:ascii="Abyssinica SIL" w:hAnsi="Abyssinica SIL" w:cs="Abyssinica SIL"/>
        </w:rPr>
        <w:t>።</w:t>
      </w:r>
    </w:p>
    <w:p w14:paraId="4513C405" w14:textId="2635B179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14:08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ወተመይጠ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ወተግኅሠ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ይርአዮ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በድነ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7098D" w:rsidRPr="00C92E84">
        <w:rPr>
          <w:rFonts w:ascii="Abyssinica SIL" w:hAnsi="Abyssinica SIL" w:cs="Abyssinica SIL"/>
        </w:rPr>
        <w:t>አንበሳ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ንህብ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አፉሁ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አንበ</w:t>
      </w:r>
      <w:r w:rsidR="00E61467" w:rsidRPr="00C92E84">
        <w:rPr>
          <w:rFonts w:ascii="Abyssinica SIL" w:hAnsi="Abyssinica SIL" w:cs="Abyssinica SIL"/>
          <w:lang w:val="am-ET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ኀደረ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መዓረ</w:t>
      </w:r>
      <w:r w:rsidR="009135BA" w:rsidRPr="00C92E84">
        <w:rPr>
          <w:rFonts w:ascii="Abyssinica SIL" w:hAnsi="Abyssinica SIL" w:cs="Abyssinica SIL"/>
        </w:rPr>
        <w:t>።</w:t>
      </w:r>
    </w:p>
    <w:p w14:paraId="086C5973" w14:textId="407837CF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ወበልዐ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ይበልዕ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ወበጽሐ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ወወሀቦሙ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ወበልዑ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ወኢያይድዖሙ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አፈ</w:t>
      </w:r>
      <w:r w:rsidR="008746A5" w:rsidRPr="00C92E84">
        <w:rPr>
          <w:rFonts w:ascii="Abyssinica SIL" w:hAnsi="Abyssinica SIL" w:cs="Abyssinica SIL"/>
        </w:rPr>
        <w:t xml:space="preserve"> </w:t>
      </w:r>
      <w:r w:rsidR="00BC0EE6" w:rsidRPr="00C92E84">
        <w:rPr>
          <w:rFonts w:ascii="Abyssinica SIL" w:hAnsi="Abyssinica SIL" w:cs="Abyssinica SIL"/>
        </w:rPr>
        <w:t>አ</w:t>
      </w:r>
      <w:r w:rsidR="0062432D" w:rsidRPr="00C92E84">
        <w:rPr>
          <w:rFonts w:ascii="Abyssinica SIL" w:hAnsi="Abyssinica SIL" w:cs="Abyssinica SIL"/>
        </w:rPr>
        <w:t>ንበሳ</w:t>
      </w:r>
      <w:r w:rsidR="008746A5" w:rsidRPr="00C92E84">
        <w:rPr>
          <w:rFonts w:ascii="Abyssinica SIL" w:hAnsi="Abyssinica SIL" w:cs="Abyssinica SIL"/>
        </w:rPr>
        <w:t xml:space="preserve"> </w:t>
      </w:r>
      <w:r w:rsidR="004F6C38" w:rsidRPr="00C92E84">
        <w:rPr>
          <w:rFonts w:ascii="Abyssinica SIL" w:hAnsi="Abyssinica SIL" w:cs="Abyssinica SIL"/>
        </w:rPr>
        <w:t>{.}አውፅኦ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መዓር</w:t>
      </w:r>
      <w:r w:rsidR="009135BA" w:rsidRPr="00C92E84">
        <w:rPr>
          <w:rFonts w:ascii="Abyssinica SIL" w:hAnsi="Abyssinica SIL" w:cs="Abyssinica SIL"/>
        </w:rPr>
        <w:t>።</w:t>
      </w:r>
    </w:p>
    <w:p w14:paraId="49AC2A84" w14:textId="64F9C499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2432D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ሰቡዓ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ወራዙት</w:t>
      </w:r>
      <w:r w:rsidR="009135BA" w:rsidRPr="00C92E84">
        <w:rPr>
          <w:rFonts w:ascii="Abyssinica SIL" w:hAnsi="Abyssinica SIL" w:cs="Abyssinica SIL"/>
        </w:rPr>
        <w:t>።</w:t>
      </w:r>
    </w:p>
    <w:p w14:paraId="4D2233C9" w14:textId="30D12BC5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ፈርህዎ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ሤሙ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ካልአነ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ምስሌሁ</w:t>
      </w:r>
      <w:r w:rsidR="009135BA" w:rsidRPr="00C92E84">
        <w:rPr>
          <w:rFonts w:ascii="Abyssinica SIL" w:hAnsi="Abyssinica SIL" w:cs="Abyssinica SIL"/>
        </w:rPr>
        <w:t>።</w:t>
      </w:r>
    </w:p>
    <w:p w14:paraId="2A7BD21A" w14:textId="16FF8B33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14:12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እሜስል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አምሳለ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</w:t>
      </w:r>
      <w:r w:rsidR="006C0F97" w:rsidRPr="00C92E84">
        <w:rPr>
          <w:rFonts w:ascii="Abyssinica SIL" w:hAnsi="Abyssinica SIL" w:cs="Abyssinica SIL"/>
          <w:lang w:val="am-ET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ይዳ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ዕክሙኒ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አምሳልየ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በእላንቱ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ሰቡዕ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ወረከብክሙ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እሁበክሙ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ሰላ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ሰንዱናተ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ወሰ</w:t>
      </w:r>
      <w:r w:rsidR="006C0F97" w:rsidRPr="00C92E84">
        <w:rPr>
          <w:rFonts w:ascii="Abyssinica SIL" w:hAnsi="Abyssinica SIL" w:cs="Abyssinica SIL"/>
          <w:lang w:val="am-ET"/>
        </w:rPr>
        <w:t>ላ</w:t>
      </w:r>
      <w:r w:rsidR="006C0F97" w:rsidRPr="00C92E84">
        <w:rPr>
          <w:rFonts w:ascii="Abyssinica SIL" w:hAnsi="Abyssinica SIL" w:cs="Abyssinica SIL"/>
        </w:rPr>
        <w:t>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አልባ</w:t>
      </w:r>
      <w:r w:rsidR="006C0F97" w:rsidRPr="00C92E84">
        <w:rPr>
          <w:rFonts w:ascii="Abyssinica SIL" w:hAnsi="Abyssinica SIL" w:cs="Abyssinica SIL"/>
          <w:lang w:val="am-ET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19865AB4" w14:textId="67C364FE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ወእመስ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ስእንክሙ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አይድዖትየ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ትሁቡኒ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አንተሙ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፴ ሰንዱናተ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አልባሰ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አምሳሊከ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ወንስማዕ</w:t>
      </w:r>
      <w:r w:rsidR="009135BA" w:rsidRPr="00C92E84">
        <w:rPr>
          <w:rFonts w:ascii="Abyssinica SIL" w:hAnsi="Abyssinica SIL" w:cs="Abyssinica SIL"/>
        </w:rPr>
        <w:t>።</w:t>
      </w:r>
    </w:p>
    <w:p w14:paraId="3CE5F9A9" w14:textId="64D3BECD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14:14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በላዒ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መብልዕ 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ጽኑዕ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ጥዑም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ወስእኑ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አይድዖቶ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አምሳሊሁ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ሠሉስ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9135BA" w:rsidRPr="00C92E84">
        <w:rPr>
          <w:rFonts w:ascii="Abyssinica SIL" w:hAnsi="Abyssinica SIL" w:cs="Abyssinica SIL"/>
        </w:rPr>
        <w:t>።</w:t>
      </w:r>
    </w:p>
    <w:p w14:paraId="51CC195D" w14:textId="3699C7A0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ራብዕት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ይቤልዋ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አስፍጥዮ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ለምትኪ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ወይንግርኪ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አምሳሊሁ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ኢናውዕየክሙ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አቡኪ አው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ታንድዩነኑ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ጸዋዕክሙነ</w:t>
      </w:r>
      <w:r w:rsidR="009135BA" w:rsidRPr="00C92E84">
        <w:rPr>
          <w:rFonts w:ascii="Abyssinica SIL" w:hAnsi="Abyssinica SIL" w:cs="Abyssinica SIL"/>
        </w:rPr>
        <w:t>።</w:t>
      </w:r>
    </w:p>
    <w:p w14:paraId="2A30F055" w14:textId="4C0E981D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ወበከየት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ጸላእከኒ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ወኢታፈቅረኒ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አምሳሊከ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ዘመሰልከ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ኢነገርከኒ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ሊተ 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ለአቡየ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ወለእምየ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ኢነገርክዎሙ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ለኪኑ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እንግርኪ</w:t>
      </w:r>
      <w:r w:rsidR="009135BA" w:rsidRPr="00C92E84">
        <w:rPr>
          <w:rFonts w:ascii="Abyssinica SIL" w:hAnsi="Abyssinica SIL" w:cs="Abyssinica SIL"/>
        </w:rPr>
        <w:t>።</w:t>
      </w:r>
    </w:p>
    <w:p w14:paraId="43EBB136" w14:textId="62824169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14:17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ወበከየት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ሰቡዐ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ኣመ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ሳብዕት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ነገራ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አሥርሐቶ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ወአይድዓቶሙ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ሕዝባ</w:t>
      </w:r>
      <w:r w:rsidR="009135BA" w:rsidRPr="00C92E84">
        <w:rPr>
          <w:rFonts w:ascii="Abyssinica SIL" w:hAnsi="Abyssinica SIL" w:cs="Abyssinica SIL"/>
        </w:rPr>
        <w:t>።</w:t>
      </w:r>
    </w:p>
    <w:p w14:paraId="69AEC80F" w14:textId="3405FE72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14:18</w:t>
      </w:r>
      <w:r w:rsidR="006C0F97" w:rsidRPr="00C92E84">
        <w:rPr>
          <w:rFonts w:ascii="Abyssinica SIL" w:hAnsi="Abyssinica SIL" w:cs="Abyssinica SIL"/>
        </w:rPr>
        <w:t xml:space="preserve"> 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ትዕርብ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ፀሐይ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{…….}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ይጥዕም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 xml:space="preserve"> 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መዓር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ይጸንዕ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አንበሳ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ኢያስራኅክምዋ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ለእጐልትየ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ኢረ</w:t>
      </w:r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ብክምዋ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ለአም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ልየ</w:t>
      </w:r>
      <w:r w:rsidR="009135BA" w:rsidRPr="00C92E84">
        <w:rPr>
          <w:rFonts w:ascii="Abyssinica SIL" w:hAnsi="Abyssinica SIL" w:cs="Abyssinica SIL"/>
        </w:rPr>
        <w:t>።</w:t>
      </w:r>
    </w:p>
    <w:p w14:paraId="0AA44A83" w14:textId="29E4FBBE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14:19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ወመፅአ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አስቀሎና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፴ብእሴ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ወሰለቦሙ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አልባሲሆሙ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ወወሀቦሙ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አምሳሊሁ ወተምዕዐ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አቡሁ</w:t>
      </w:r>
      <w:r w:rsidR="009135BA" w:rsidRPr="00C92E84">
        <w:rPr>
          <w:rFonts w:ascii="Abyssinica SIL" w:hAnsi="Abyssinica SIL" w:cs="Abyssinica SIL"/>
        </w:rPr>
        <w:t>።</w:t>
      </w:r>
    </w:p>
    <w:p w14:paraId="42EDBC9A" w14:textId="4D2DC9BD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14:20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መጋቤ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መርዓሁ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ካልኡ</w:t>
      </w:r>
      <w:r w:rsidR="009135BA" w:rsidRPr="00C92E84">
        <w:rPr>
          <w:rFonts w:ascii="Abyssinica SIL" w:hAnsi="Abyssinica SIL" w:cs="Abyssinica SIL"/>
        </w:rPr>
        <w:t>።</w:t>
      </w:r>
    </w:p>
    <w:p w14:paraId="1E4E230D" w14:textId="77777777" w:rsidR="001F33AD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</w:p>
    <w:p w14:paraId="76509D2A" w14:textId="3884BF72" w:rsidR="0032188B" w:rsidRPr="00C92E84" w:rsidRDefault="001F33AD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፲ወ፭ ፡፡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5B2EFC56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496882F8" w14:textId="75B22D9D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15:01</w:t>
      </w:r>
      <w:r w:rsidR="001F33AD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ማእረረ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ስርናይ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ኀወፃ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ወአምፅአ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ጠሊ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ጽርኅ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ወከልኦ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በዊአ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ኀቤሃ</w:t>
      </w:r>
      <w:r w:rsidR="009135BA" w:rsidRPr="00C92E84">
        <w:rPr>
          <w:rFonts w:ascii="Abyssinica SIL" w:hAnsi="Abyssinica SIL" w:cs="Abyssinica SIL"/>
        </w:rPr>
        <w:t>።</w:t>
      </w:r>
    </w:p>
    <w:p w14:paraId="75740C89" w14:textId="69416464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ኣቡሃ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ጸላእክዋ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ሃ</w:t>
      </w:r>
      <w:r w:rsidR="006C0F97" w:rsidRPr="00C92E84">
        <w:rPr>
          <w:rFonts w:ascii="Abyssinica SIL" w:hAnsi="Abyssinica SIL" w:cs="Abyssinica SIL"/>
        </w:rPr>
        <w:t>ብክዋ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ለካልእከ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ወባ</w:t>
      </w:r>
      <w:r w:rsidR="006C0F97" w:rsidRPr="00C92E84">
        <w:rPr>
          <w:rFonts w:ascii="Abyssinica SIL" w:hAnsi="Abyssinica SIL" w:cs="Abyssinica SIL"/>
          <w:lang w:val="am-ET"/>
        </w:rPr>
        <w:t>ሕቱ {...</w:t>
      </w:r>
      <w:r w:rsidR="006C0F97" w:rsidRPr="00C92E84">
        <w:rPr>
          <w:rFonts w:ascii="Abyssinica SIL" w:hAnsi="Abyssinica SIL" w:cs="Abyssinica SIL"/>
        </w:rPr>
        <w:t>.</w:t>
      </w:r>
      <w:r w:rsidR="006C0F97" w:rsidRPr="00C92E84">
        <w:rPr>
          <w:rFonts w:ascii="Abyssinica SIL" w:hAnsi="Abyssinica SIL" w:cs="Abyssinica SIL"/>
          <w:lang w:val="am-ET"/>
        </w:rPr>
        <w:t>}</w:t>
      </w:r>
      <w:r w:rsidR="006C0F97" w:rsidRPr="00C92E84">
        <w:rPr>
          <w:rFonts w:ascii="Abyssinica SIL" w:hAnsi="Abyssinica SIL" w:cs="Abyssinica SIL"/>
        </w:rPr>
        <w:t xml:space="preserve"> ዳእሙ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እኅታ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ትንእሳ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ወትሤንያ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ወትኩንከ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ህየንቲሃ</w:t>
      </w:r>
      <w:r w:rsidR="009135BA" w:rsidRPr="00C92E84">
        <w:rPr>
          <w:rFonts w:ascii="Abyssinica SIL" w:hAnsi="Abyssinica SIL" w:cs="Abyssinica SIL"/>
        </w:rPr>
        <w:t>።</w:t>
      </w:r>
    </w:p>
    <w:p w14:paraId="38C2AB5E" w14:textId="1E4797FA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15:03</w:t>
      </w:r>
      <w:r w:rsidR="006C0F97" w:rsidRPr="00C92E84">
        <w:rPr>
          <w:rFonts w:ascii="Abyssinica SIL" w:hAnsi="Abyssinica SIL" w:cs="Abyssinica SIL"/>
        </w:rPr>
        <w:t xml:space="preserve"> 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ንጹሕ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ምዕረ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እገብር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እኪተ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ምስሌክሙ</w:t>
      </w:r>
      <w:r w:rsidR="009135BA" w:rsidRPr="00C92E84">
        <w:rPr>
          <w:rFonts w:ascii="Abyssinica SIL" w:hAnsi="Abyssinica SIL" w:cs="Abyssinica SIL"/>
        </w:rPr>
        <w:t>።</w:t>
      </w:r>
    </w:p>
    <w:p w14:paraId="07342D33" w14:textId="37CDEB53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15:04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፫፻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ቈናጽለ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መሐትወ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አዝናቢሆሙ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ወወደየ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ማኅቶተ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፪አዝናቢሆሙ</w:t>
      </w:r>
      <w:r w:rsidR="009135BA" w:rsidRPr="00C92E84">
        <w:rPr>
          <w:rFonts w:ascii="Abyssinica SIL" w:hAnsi="Abyssinica SIL" w:cs="Abyssinica SIL"/>
        </w:rPr>
        <w:t>።</w:t>
      </w:r>
    </w:p>
    <w:p w14:paraId="23FADC22" w14:textId="616A7E2D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15:05</w:t>
      </w:r>
      <w:r w:rsidR="006C0F97" w:rsidRPr="00C92E84">
        <w:rPr>
          <w:rFonts w:ascii="Abyssinica SIL" w:hAnsi="Abyssinica SIL" w:cs="Abyssinica SIL"/>
        </w:rPr>
        <w:t xml:space="preserve"> ወአሕተወ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መሐትው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ወፈነዎሙ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{……}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ክልስስታት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ወአውዓየ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ወክምረ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ዘተዓጽደ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ወዘይቀውም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ወዘውጡኅ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ወአዕፃዳተ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ወዘዘይት</w:t>
      </w:r>
      <w:r w:rsidR="009135BA" w:rsidRPr="00C92E84">
        <w:rPr>
          <w:rFonts w:ascii="Abyssinica SIL" w:hAnsi="Abyssinica SIL" w:cs="Abyssinica SIL"/>
        </w:rPr>
        <w:t>።</w:t>
      </w:r>
    </w:p>
    <w:p w14:paraId="76C4F311" w14:textId="78A15AE1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ዘንተ 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ሐ</w:t>
      </w:r>
      <w:r w:rsidR="006C0F97" w:rsidRPr="00C92E84">
        <w:rPr>
          <w:rFonts w:ascii="Abyssinica SIL" w:hAnsi="Abyssinica SIL" w:cs="Abyssinica SIL"/>
        </w:rPr>
        <w:t>ሙሁ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ለተምናታዊ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ሄድዎ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</w:t>
      </w:r>
      <w:r w:rsidR="006C0F97" w:rsidRPr="00C92E84">
        <w:rPr>
          <w:rFonts w:ascii="Abyssinica SIL" w:hAnsi="Abyssinica SIL" w:cs="Abyssinica SIL"/>
          <w:lang w:val="am-ET"/>
        </w:rPr>
        <w:t>ሃ</w:t>
      </w:r>
      <w:r w:rsidR="006C0F97" w:rsidRPr="00C92E84">
        <w:rPr>
          <w:rFonts w:ascii="Abyssinica SIL" w:hAnsi="Abyssinica SIL" w:cs="Abyssinica SIL"/>
        </w:rPr>
        <w:t>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ለካልኡ 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ወአውዓዩ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ወኪያሃኒ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ወአቡሃኒ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በእሳት</w:t>
      </w:r>
      <w:r w:rsidR="009135BA" w:rsidRPr="00C92E84">
        <w:rPr>
          <w:rFonts w:ascii="Abyssinica SIL" w:hAnsi="Abyssinica SIL" w:cs="Abyssinica SIL"/>
        </w:rPr>
        <w:t>።</w:t>
      </w:r>
    </w:p>
    <w:p w14:paraId="5326139A" w14:textId="677208EA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15:07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ገበርክሙ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ኢይፈቅድ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በቀልየሰ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ወለኵልክሙ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እምረሰይኩ</w:t>
      </w:r>
      <w:r w:rsidR="009135BA" w:rsidRPr="00C92E84">
        <w:rPr>
          <w:rFonts w:ascii="Abyssinica SIL" w:hAnsi="Abyssinica SIL" w:cs="Abyssinica SIL"/>
        </w:rPr>
        <w:t>።</w:t>
      </w:r>
    </w:p>
    <w:p w14:paraId="7EC8C3B2" w14:textId="7CE0910A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ወዘበጦሙ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አቍያጸ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እገሪሆሙ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ዓቢይ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ቀትል ወወረደ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ፈለግ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ኤ{..}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ጣም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9135BA" w:rsidRPr="00C92E84">
        <w:rPr>
          <w:rFonts w:ascii="Abyssinica SIL" w:hAnsi="Abyssinica SIL" w:cs="Abyssinica SIL"/>
        </w:rPr>
        <w:t>።</w:t>
      </w:r>
    </w:p>
    <w:p w14:paraId="3E2ABEA3" w14:textId="1A28DC42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6C0F97" w:rsidRPr="00C92E84">
        <w:rPr>
          <w:rFonts w:ascii="Abyssinica SIL" w:hAnsi="Abyssinica SIL" w:cs="Abyssinica SIL"/>
        </w:rPr>
        <w:t>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ወኃደሩ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ወተዓዘሩ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ሌዊ</w:t>
      </w:r>
      <w:r w:rsidR="009135BA" w:rsidRPr="00C92E84">
        <w:rPr>
          <w:rFonts w:ascii="Abyssinica SIL" w:hAnsi="Abyssinica SIL" w:cs="Abyssinica SIL"/>
        </w:rPr>
        <w:t>።</w:t>
      </w:r>
    </w:p>
    <w:p w14:paraId="42311998" w14:textId="24EA6E91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ዓረግሙ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ላዕሌነ 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ንእስሮ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ዓረ</w:t>
      </w:r>
      <w:r w:rsidR="006C0F97" w:rsidRPr="00C92E84">
        <w:rPr>
          <w:rFonts w:ascii="Abyssinica SIL" w:hAnsi="Abyssinica SIL" w:cs="Abyssinica SIL"/>
          <w:lang w:val="am-ET"/>
        </w:rPr>
        <w:t>ግ</w:t>
      </w:r>
      <w:r w:rsidR="006C0F97" w:rsidRPr="00C92E84">
        <w:rPr>
          <w:rFonts w:ascii="Abyssinica SIL" w:hAnsi="Abyssinica SIL" w:cs="Abyssinica SIL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ወንግ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ገብረነ</w:t>
      </w:r>
      <w:r w:rsidR="009135BA" w:rsidRPr="00C92E84">
        <w:rPr>
          <w:rFonts w:ascii="Abyssinica SIL" w:hAnsi="Abyssinica SIL" w:cs="Abyssinica SIL"/>
        </w:rPr>
        <w:t>።</w:t>
      </w:r>
    </w:p>
    <w:p w14:paraId="75FF966D" w14:textId="34C756FD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15:11</w:t>
      </w:r>
      <w:r w:rsidR="006C0F97" w:rsidRPr="00C92E84">
        <w:rPr>
          <w:rFonts w:ascii="Abyssinica SIL" w:hAnsi="Abyssinica SIL" w:cs="Abyssinica SIL"/>
        </w:rPr>
        <w:t xml:space="preserve"> ወወረዱ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፴፻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ኰኵሕ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ዘኤጣም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ኢታአምርኑ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ይኴንኑነ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ገበርከ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ላዕሌነ</w:t>
      </w:r>
      <w:r w:rsidR="009135BA" w:rsidRPr="00C92E84">
        <w:rPr>
          <w:rFonts w:ascii="Abyssinica SIL" w:hAnsi="Abyssinica SIL" w:cs="Abyssinica SIL"/>
        </w:rPr>
        <w:t>።</w:t>
      </w:r>
    </w:p>
    <w:p w14:paraId="3716134F" w14:textId="467F431C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15:12</w:t>
      </w:r>
      <w:r w:rsidR="006C0F97" w:rsidRPr="00C92E84">
        <w:rPr>
          <w:rFonts w:ascii="Abyssinica SIL" w:hAnsi="Abyssinica SIL" w:cs="Abyssinica SIL"/>
        </w:rPr>
        <w:t xml:space="preserve">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ገበርኩ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ላዕሌሆሙ</w:t>
      </w:r>
      <w:r w:rsidR="008346EE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ንእስርከ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ወረድነ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ወናገብአከ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ለኢሎፍሊ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መሐሉ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</w:t>
      </w:r>
      <w:r w:rsidR="006C0F97" w:rsidRPr="00C92E84">
        <w:rPr>
          <w:rFonts w:ascii="Abyssinica SIL" w:hAnsi="Abyssinica SIL" w:cs="Abyssinica SIL"/>
          <w:lang w:val="am-ET"/>
        </w:rPr>
        <w:t>ትቅ</w:t>
      </w:r>
      <w:r w:rsidR="006C0F97" w:rsidRPr="00C92E84">
        <w:rPr>
          <w:rFonts w:ascii="Abyssinica SIL" w:hAnsi="Abyssinica SIL" w:cs="Abyssinica SIL"/>
        </w:rPr>
        <w:t>ትሉኒ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ወአግብኡኒ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</w:t>
      </w:r>
      <w:r w:rsidR="006C0F97" w:rsidRPr="00C92E84">
        <w:rPr>
          <w:rFonts w:ascii="Abyssinica SIL" w:hAnsi="Abyssinica SIL" w:cs="Abyssinica SIL"/>
          <w:lang w:val="am-ET"/>
        </w:rPr>
        <w:t>ት</w:t>
      </w:r>
      <w:r w:rsidR="006C0F97" w:rsidRPr="00C92E84">
        <w:rPr>
          <w:rFonts w:ascii="Abyssinica SIL" w:hAnsi="Abyssinica SIL" w:cs="Abyssinica SIL"/>
        </w:rPr>
        <w:t>ሙሰ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ኢትትራከቡ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ምስሌየ</w:t>
      </w:r>
      <w:r w:rsidR="009135BA" w:rsidRPr="00C92E84">
        <w:rPr>
          <w:rFonts w:ascii="Abyssinica SIL" w:hAnsi="Abyssinica SIL" w:cs="Abyssinica SIL"/>
        </w:rPr>
        <w:t>።</w:t>
      </w:r>
    </w:p>
    <w:p w14:paraId="138875E2" w14:textId="42132B27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ወመሐሉ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ነአስረከ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በማእሰር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ወናገብአከ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ወቀቲለሰ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ኢንቀትለከ ወአሰርዎ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በ፪መፃምድ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ኀደ</w:t>
      </w:r>
      <w:r w:rsidR="006C0F97" w:rsidRPr="00C92E84">
        <w:rPr>
          <w:rFonts w:ascii="Abyssinica SIL" w:hAnsi="Abyssinica SIL" w:cs="Abyssinica SIL"/>
          <w:lang w:val="am-ET"/>
        </w:rPr>
        <w:t>ስ</w:t>
      </w:r>
      <w:r w:rsidR="006C0F97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ወአውፅእዎ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ኰኵሕ</w:t>
      </w:r>
      <w:r w:rsidR="009135BA" w:rsidRPr="00C92E84">
        <w:rPr>
          <w:rFonts w:ascii="Abyssinica SIL" w:hAnsi="Abyssinica SIL" w:cs="Abyssinica SIL"/>
        </w:rPr>
        <w:t>።</w:t>
      </w:r>
    </w:p>
    <w:p w14:paraId="004A4C64" w14:textId="52BF3A87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ወበጽሐ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ዓፅመ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መንከሰ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ወወውዑ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ወተቀበልዎ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ወሮጹ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ላዕሌሁ ወመፅአ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 ወኮኑ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መጻምድ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መዝራፅቱ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ያ</w:t>
      </w:r>
      <w:r w:rsidR="006C0F97" w:rsidRPr="00C92E84">
        <w:rPr>
          <w:rFonts w:ascii="Abyssinica SIL" w:hAnsi="Abyssinica SIL" w:cs="Abyssinica SIL"/>
          <w:lang w:val="am-ET"/>
        </w:rPr>
        <w:t>ጼ</w:t>
      </w:r>
      <w:r w:rsidR="006C0F97" w:rsidRPr="00C92E84">
        <w:rPr>
          <w:rFonts w:ascii="Abyssinica SIL" w:hAnsi="Abyssinica SIL" w:cs="Abyssinica SIL"/>
        </w:rPr>
        <w:t>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እሳት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ሐሠር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ወተፈትሐ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ማኅሜሁ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መዝራዕቱ</w:t>
      </w:r>
      <w:r w:rsidR="009135BA" w:rsidRPr="00C92E84">
        <w:rPr>
          <w:rFonts w:ascii="Abyssinica SIL" w:hAnsi="Abyssinica SIL" w:cs="Abyssinica SIL"/>
        </w:rPr>
        <w:t>።</w:t>
      </w:r>
    </w:p>
    <w:p w14:paraId="4F750AF4" w14:textId="4E5798C9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ወረከበ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ዓጽመ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መንከስ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ዘአድግ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ግዱፈ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ፍኖት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ወአትሐተ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ወተመጠዋ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ባቲ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</w:t>
      </w:r>
      <w:r w:rsidR="006C0F97" w:rsidRPr="00C92E84">
        <w:rPr>
          <w:rFonts w:ascii="Abyssinica SIL" w:hAnsi="Abyssinica SIL" w:cs="Abyssinica SIL"/>
          <w:lang w:val="am-ET"/>
        </w:rPr>
        <w:t>ሴ</w:t>
      </w:r>
      <w:r w:rsidR="009135BA" w:rsidRPr="00C92E84">
        <w:rPr>
          <w:rFonts w:ascii="Abyssinica SIL" w:hAnsi="Abyssinica SIL" w:cs="Abyssinica SIL"/>
        </w:rPr>
        <w:t>።</w:t>
      </w:r>
    </w:p>
    <w:p w14:paraId="4E91832C" w14:textId="721F2801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በዓፅመ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መንከሰ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አድግ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ደምስሶ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ደምሰስክዎሙ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በዓፅመ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መንከሰ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አድግ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ቀተልኩ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</w:t>
      </w:r>
      <w:r w:rsidR="006C0F97" w:rsidRPr="00C92E84">
        <w:rPr>
          <w:rFonts w:ascii="Abyssinica SIL" w:hAnsi="Abyssinica SIL" w:cs="Abyssinica SIL"/>
          <w:lang w:val="am-ET"/>
        </w:rPr>
        <w:t>ሴ</w:t>
      </w:r>
      <w:r w:rsidR="009135BA" w:rsidRPr="00C92E84">
        <w:rPr>
          <w:rFonts w:ascii="Abyssinica SIL" w:hAnsi="Abyssinica SIL" w:cs="Abyssinica SIL"/>
        </w:rPr>
        <w:t>።</w:t>
      </w:r>
    </w:p>
    <w:p w14:paraId="2A932218" w14:textId="51F9AB8C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15:17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አሕለቀ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ነቢበ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ገደፋ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ዓጽመ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መንከስ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ወስመዮ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ዓፅመ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</w:t>
      </w:r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652539D6" w14:textId="4315B5D8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15:18</w:t>
      </w:r>
      <w:r w:rsidR="006C0F97" w:rsidRPr="00C92E84">
        <w:rPr>
          <w:rFonts w:ascii="Abyssinica SIL" w:hAnsi="Abyssinica SIL" w:cs="Abyssinica SIL"/>
        </w:rPr>
        <w:t xml:space="preserve"> ወጸምአ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ጥቀ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ወጸርሐ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ግባ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እከ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ገብርከ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ዛ</w:t>
      </w:r>
      <w:r w:rsidR="006C0F97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ሕይወተ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ዓቢየ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ወይእዜሰ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እመውት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በጽምእ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ወእወድቅ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ለቈላፋን</w:t>
      </w:r>
      <w:r w:rsidR="009135BA" w:rsidRPr="00C92E84">
        <w:rPr>
          <w:rFonts w:ascii="Abyssinica SIL" w:hAnsi="Abyssinica SIL" w:cs="Abyssinica SIL"/>
        </w:rPr>
        <w:t>።</w:t>
      </w:r>
    </w:p>
    <w:p w14:paraId="131988C7" w14:textId="5AAB812F" w:rsidR="0032188B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15:19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ወአርኃዋ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ን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ቅዓታ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ዓጽመ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</w:t>
      </w:r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እምኔሃ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ወሰትየ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ወገብአት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ነፍሱ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ወአዕረፈ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በበይነ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ተሰምየ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ነቅዐ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ዓጽመ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መንከስ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ዮም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  <w:r w:rsidRPr="00C92E84">
        <w:rPr>
          <w:rFonts w:ascii="Abyssinica SIL" w:hAnsi="Abyssinica SIL" w:cs="Abyssinica SIL"/>
        </w:rPr>
        <w:t xml:space="preserve">Jud Jud 15:20 </w:t>
      </w:r>
      <w:r w:rsidR="006C0F97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በመዋዕለ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፳</w:t>
      </w:r>
      <w:r w:rsidR="006C0F97" w:rsidRPr="00C92E84">
        <w:rPr>
          <w:rFonts w:ascii="Abyssinica SIL" w:hAnsi="Abyssinica SIL" w:cs="Abyssinica SIL"/>
        </w:rPr>
        <w:t>ዓመተ</w:t>
      </w:r>
      <w:r w:rsidR="009135BA" w:rsidRPr="00C92E84">
        <w:rPr>
          <w:rFonts w:ascii="Abyssinica SIL" w:hAnsi="Abyssinica SIL" w:cs="Abyssinica SIL"/>
        </w:rPr>
        <w:t>።</w:t>
      </w:r>
    </w:p>
    <w:p w14:paraId="5E8995C7" w14:textId="77777777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</w:p>
    <w:p w14:paraId="5F43DA2B" w14:textId="5BEBA478" w:rsidR="00E4031E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፲ወ፮ ፡፡</w:t>
      </w:r>
    </w:p>
    <w:p w14:paraId="18785FA1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1EE9DFAB" w14:textId="762C3CE3" w:rsidR="004C3D26" w:rsidRPr="00C92E84" w:rsidRDefault="00E4031E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16:01 </w:t>
      </w:r>
      <w:r w:rsidR="006C0F97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ጋዛን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ኀቤሃ</w:t>
      </w:r>
      <w:r w:rsidR="009135BA" w:rsidRPr="00C92E84">
        <w:rPr>
          <w:rFonts w:ascii="Abyssinica SIL" w:hAnsi="Abyssinica SIL" w:cs="Abyssinica SIL"/>
        </w:rPr>
        <w:t>።</w:t>
      </w:r>
    </w:p>
    <w:p w14:paraId="331D811F" w14:textId="2B612741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16:02</w:t>
      </w:r>
      <w:r w:rsidR="006C0F97" w:rsidRPr="00C92E84">
        <w:rPr>
          <w:rFonts w:ascii="Abyssinica SIL" w:hAnsi="Abyssinica SIL" w:cs="Abyssinica SIL"/>
        </w:rPr>
        <w:t xml:space="preserve"> ወነገርዎሙ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ጋ</w:t>
      </w:r>
      <w:r w:rsidR="006C0F97" w:rsidRPr="00C92E84">
        <w:rPr>
          <w:rFonts w:ascii="Abyssinica SIL" w:hAnsi="Abyssinica SIL" w:cs="Abyssinica SIL"/>
          <w:lang w:val="am-ET"/>
        </w:rPr>
        <w:t>ዛ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ወአድዎ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ወዓገትዎ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አንቀጸ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ወጸንሑ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ሌ</w:t>
      </w:r>
      <w:r w:rsidR="006C0F97" w:rsidRPr="00C92E84">
        <w:rPr>
          <w:rFonts w:ascii="Abyssinica SIL" w:hAnsi="Abyssinica SIL" w:cs="Abyssinica SIL"/>
        </w:rPr>
        <w:t>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ንጸንሖ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ይጸብሕ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ወንቀትሎ</w:t>
      </w:r>
      <w:r w:rsidR="009135BA" w:rsidRPr="00C92E84">
        <w:rPr>
          <w:rFonts w:ascii="Abyssinica SIL" w:hAnsi="Abyssinica SIL" w:cs="Abyssinica SIL"/>
        </w:rPr>
        <w:t>።</w:t>
      </w:r>
    </w:p>
    <w:p w14:paraId="398C67C8" w14:textId="2E4E53A2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16:03</w:t>
      </w:r>
      <w:r w:rsidR="006C0F97" w:rsidRPr="00C92E84">
        <w:rPr>
          <w:rFonts w:ascii="Abyssinica SIL" w:hAnsi="Abyssinica SIL" w:cs="Abyssinica SIL"/>
        </w:rPr>
        <w:t xml:space="preserve"> ወኖመ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መንፈቀ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መንፈቀ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</w:t>
      </w:r>
      <w:r w:rsidR="006C0F97" w:rsidRPr="00C92E84">
        <w:rPr>
          <w:rFonts w:ascii="Abyssinica SIL" w:hAnsi="Abyssinica SIL" w:cs="Abyssinica SIL"/>
          <w:lang w:val="am-ET"/>
        </w:rPr>
        <w:t>ዛ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ሃ</w:t>
      </w:r>
      <w:r w:rsidR="006C0F97" w:rsidRPr="00C92E84">
        <w:rPr>
          <w:rFonts w:ascii="Abyssinica SIL" w:hAnsi="Abyssinica SIL" w:cs="Abyssinica SIL"/>
        </w:rPr>
        <w:t>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ዘአንቀጽ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በክልኤሆን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ራግዛቲሃ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ወጸሮሙ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ወተሰክመ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ላዕለ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መትከፍቱ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ወአዕረጎሙ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ርእ</w:t>
      </w:r>
      <w:r w:rsidR="006C0F97" w:rsidRPr="00C92E84">
        <w:rPr>
          <w:rFonts w:ascii="Abyssinica SIL" w:hAnsi="Abyssinica SIL" w:cs="Abyssinica SIL"/>
          <w:lang w:val="am-ET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ኬ</w:t>
      </w:r>
      <w:r w:rsidR="006C0F97" w:rsidRPr="00C92E84">
        <w:rPr>
          <w:rFonts w:ascii="Abyssinica SIL" w:hAnsi="Abyssinica SIL" w:cs="Abyssinica SIL"/>
        </w:rPr>
        <w:t>ብሮን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ወአንበሮሙ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9135BA" w:rsidRPr="00C92E84">
        <w:rPr>
          <w:rFonts w:ascii="Abyssinica SIL" w:hAnsi="Abyssinica SIL" w:cs="Abyssinica SIL"/>
        </w:rPr>
        <w:t>።</w:t>
      </w:r>
    </w:p>
    <w:p w14:paraId="65C8C608" w14:textId="15248EBF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16:04</w:t>
      </w:r>
      <w:r w:rsidR="006C0F97" w:rsidRPr="00C92E84">
        <w:rPr>
          <w:rFonts w:ascii="Abyssinica SIL" w:hAnsi="Abyssinica SIL" w:cs="Abyssinica SIL"/>
        </w:rPr>
        <w:t xml:space="preserve"> ወእምድኅረ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አፍቀረ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ፈለገ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ሶሬ</w:t>
      </w:r>
      <w:r w:rsidR="006C0F97" w:rsidRPr="00C92E84">
        <w:rPr>
          <w:rFonts w:ascii="Abyssinica SIL" w:hAnsi="Abyssinica SIL" w:cs="Abyssinica SIL"/>
          <w:lang w:val="am-ET"/>
        </w:rPr>
        <w:t>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ወስማ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9135BA" w:rsidRPr="00C92E84">
        <w:rPr>
          <w:rFonts w:ascii="Abyssinica SIL" w:hAnsi="Abyssinica SIL" w:cs="Abyssinica SIL"/>
        </w:rPr>
        <w:t>።</w:t>
      </w:r>
    </w:p>
    <w:p w14:paraId="047D065D" w14:textId="228A679C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ኀቤሃ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ፍንተ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አስፍጥዮ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ወአእምሪ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{…}በምንት {…..}ውእቱ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ዓቢይ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ንክሎ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ወንእስሮ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ናድክዎ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ወንሁበኪ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ንሕነ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፲፻ብእሴ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ብሩረ</w:t>
      </w:r>
      <w:r w:rsidR="009135BA" w:rsidRPr="00C92E84">
        <w:rPr>
          <w:rFonts w:ascii="Abyssinica SIL" w:hAnsi="Abyssinica SIL" w:cs="Abyssinica SIL"/>
        </w:rPr>
        <w:t>።</w:t>
      </w:r>
    </w:p>
    <w:p w14:paraId="683E9052" w14:textId="77C78761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16:06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አይድዓኒ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</w:t>
      </w:r>
      <w:r w:rsidR="006C0F97" w:rsidRPr="00C92E84">
        <w:rPr>
          <w:rFonts w:ascii="Abyssinica SIL" w:hAnsi="Abyssinica SIL" w:cs="Abyssinica SIL"/>
          <w:lang w:val="am-ET"/>
        </w:rPr>
        <w:t>ቱ ኃ</w:t>
      </w:r>
      <w:r w:rsidR="006C0F97" w:rsidRPr="00C92E84">
        <w:rPr>
          <w:rFonts w:ascii="Abyssinica SIL" w:hAnsi="Abyssinica SIL" w:cs="Abyssinica SIL"/>
        </w:rPr>
        <w:t>ይልከ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ዓቢየ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ወበም</w:t>
      </w:r>
      <w:r w:rsidR="006C0F97" w:rsidRPr="00C92E84">
        <w:rPr>
          <w:rFonts w:ascii="Abyssinica SIL" w:hAnsi="Abyssinica SIL" w:cs="Abyssinica SIL"/>
          <w:lang w:val="am-ET"/>
        </w:rPr>
        <w:t>ንት እ</w:t>
      </w:r>
      <w:r w:rsidR="006C0F97" w:rsidRPr="00C92E84">
        <w:rPr>
          <w:rFonts w:ascii="Abyssinica SIL" w:hAnsi="Abyssinica SIL" w:cs="Abyssinica SIL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አሰሩከ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ትደ</w:t>
      </w:r>
      <w:r w:rsidR="006C0F97" w:rsidRPr="00C92E84">
        <w:rPr>
          <w:rFonts w:ascii="Abyssinica SIL" w:hAnsi="Abyssinica SIL" w:cs="Abyssinica SIL"/>
          <w:lang w:val="am-ET"/>
        </w:rPr>
        <w:t>ክም</w:t>
      </w:r>
      <w:r w:rsidR="009135BA" w:rsidRPr="00C92E84">
        <w:rPr>
          <w:rFonts w:ascii="Abyssinica SIL" w:hAnsi="Abyssinica SIL" w:cs="Abyssinica SIL"/>
        </w:rPr>
        <w:t>።</w:t>
      </w:r>
    </w:p>
    <w:p w14:paraId="48271877" w14:textId="1C4A3613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16:07</w:t>
      </w:r>
      <w:r w:rsidR="006C0F97" w:rsidRPr="00C92E84">
        <w:rPr>
          <w:rFonts w:ascii="Abyssinica SIL" w:hAnsi="Abyssinica SIL" w:cs="Abyssinica SIL"/>
          <w:lang w:val="am-ET"/>
        </w:rPr>
        <w:t xml:space="preserve"> ወይ</w:t>
      </w:r>
      <w:r w:rsidR="006C0F97" w:rsidRPr="00C92E84">
        <w:rPr>
          <w:rFonts w:ascii="Abyssinica SIL" w:hAnsi="Abyssinica SIL" w:cs="Abyssinica SIL"/>
        </w:rPr>
        <w:t>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</w:t>
      </w:r>
      <w:r w:rsidR="006C0F97" w:rsidRPr="00C92E84">
        <w:rPr>
          <w:rFonts w:ascii="Abyssinica SIL" w:hAnsi="Abyssinica SIL" w:cs="Abyssinica SIL"/>
          <w:lang w:val="am-ET"/>
        </w:rPr>
        <w:t>መ አሰሩኒ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፯አውታር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ኃደ</w:t>
      </w:r>
      <w:r w:rsidR="006C0F97" w:rsidRPr="00C92E84">
        <w:rPr>
          <w:rFonts w:ascii="Abyssinica SIL" w:hAnsi="Abyssinica SIL" w:cs="Abyssinica SIL"/>
          <w:lang w:val="am-ET"/>
        </w:rPr>
        <w:t>ስት እለ</w:t>
      </w:r>
      <w:r w:rsidR="006C0F97" w:rsidRPr="00C92E84">
        <w:rPr>
          <w:rFonts w:ascii="Abyssinica SIL" w:hAnsi="Abyssinica SIL" w:cs="Abyssinica SIL"/>
        </w:rPr>
        <w:t>አልቦሙ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ብት</w:t>
      </w:r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</w:t>
      </w:r>
      <w:r w:rsidR="006C0F97" w:rsidRPr="00C92E84">
        <w:rPr>
          <w:rFonts w:ascii="Abyssinica SIL" w:hAnsi="Abyssinica SIL" w:cs="Abyssinica SIL"/>
          <w:lang w:val="am-ET"/>
        </w:rPr>
        <w:t>ደክ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ወእከውን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እመሕያው</w:t>
      </w:r>
      <w:r w:rsidR="009135BA" w:rsidRPr="00C92E84">
        <w:rPr>
          <w:rFonts w:ascii="Abyssinica SIL" w:hAnsi="Abyssinica SIL" w:cs="Abyssinica SIL"/>
        </w:rPr>
        <w:t>።</w:t>
      </w:r>
    </w:p>
    <w:p w14:paraId="080390D2" w14:textId="0C5792A0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16:08</w:t>
      </w:r>
      <w:r w:rsidR="006C0F97" w:rsidRPr="00C92E84">
        <w:rPr>
          <w:rFonts w:ascii="Abyssinica SIL" w:hAnsi="Abyssinica SIL" w:cs="Abyssinica SIL"/>
        </w:rPr>
        <w:t xml:space="preserve"> ወአምጽኡ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መሳፍንተ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፯አውታረ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ሐ</w:t>
      </w:r>
      <w:r w:rsidR="006C0F97" w:rsidRPr="00C92E84">
        <w:rPr>
          <w:rFonts w:ascii="Abyssinica SIL" w:hAnsi="Abyssinica SIL" w:cs="Abyssinica SIL"/>
        </w:rPr>
        <w:t>ደስተ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ብትከተ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ወአሰረ</w:t>
      </w:r>
      <w:r w:rsidR="006C0F97" w:rsidRPr="00C92E84">
        <w:rPr>
          <w:rFonts w:ascii="Abyssinica SIL" w:hAnsi="Abyssinica SIL" w:cs="Abyssinica SIL"/>
          <w:lang w:val="am-ET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ቦሙ</w:t>
      </w:r>
      <w:r w:rsidR="009135BA" w:rsidRPr="00C92E84">
        <w:rPr>
          <w:rFonts w:ascii="Abyssinica SIL" w:hAnsi="Abyssinica SIL" w:cs="Abyssinica SIL"/>
        </w:rPr>
        <w:t>።</w:t>
      </w:r>
    </w:p>
    <w:p w14:paraId="559582AD" w14:textId="2DE449CD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ይፀንሕዎ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ጢት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መፅኡከ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ወበተ</w:t>
      </w:r>
      <w:r w:rsidR="006C0F97" w:rsidRPr="00C92E84">
        <w:rPr>
          <w:rFonts w:ascii="Abyssinica SIL" w:hAnsi="Abyssinica SIL" w:cs="Abyssinica SIL"/>
          <w:lang w:val="am-ET"/>
        </w:rPr>
        <w:t>ኮ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አውታር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ይትበተክ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ያጼኑ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እሳተ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ወኢተዓውቀ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ኃይሉ</w:t>
      </w:r>
      <w:r w:rsidR="009135BA" w:rsidRPr="00C92E84">
        <w:rPr>
          <w:rFonts w:ascii="Abyssinica SIL" w:hAnsi="Abyssinica SIL" w:cs="Abyssinica SIL"/>
        </w:rPr>
        <w:t>።</w:t>
      </w:r>
    </w:p>
    <w:p w14:paraId="7D158A8B" w14:textId="7884E335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16:10</w:t>
      </w:r>
      <w:r w:rsidR="006C0F97" w:rsidRPr="00C92E84">
        <w:rPr>
          <w:rFonts w:ascii="Abyssinica SIL" w:hAnsi="Abyssinica SIL" w:cs="Abyssinica SIL"/>
        </w:rPr>
        <w:t xml:space="preserve"> 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አስተሐቅርከኒ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ወሐሰተ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ተናገርከኒ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አይድዓኒ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የአስሩከ</w:t>
      </w:r>
      <w:r w:rsidR="009135BA" w:rsidRPr="00C92E84">
        <w:rPr>
          <w:rFonts w:ascii="Abyssinica SIL" w:hAnsi="Abyssinica SIL" w:cs="Abyssinica SIL"/>
        </w:rPr>
        <w:t>።</w:t>
      </w:r>
    </w:p>
    <w:p w14:paraId="1637BAAA" w14:textId="274A7838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16:11</w:t>
      </w:r>
      <w:r w:rsidR="006C0F97" w:rsidRPr="00C92E84">
        <w:rPr>
          <w:rFonts w:ascii="Abyssinica SIL" w:hAnsi="Abyssinica SIL" w:cs="Abyssinica SIL"/>
        </w:rPr>
        <w:t xml:space="preserve"> 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አሰሩኒ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በ፯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መጻምድ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ቦ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እደክም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ወእከውን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እመሕያው</w:t>
      </w:r>
      <w:r w:rsidR="009135BA" w:rsidRPr="00C92E84">
        <w:rPr>
          <w:rFonts w:ascii="Abyssinica SIL" w:hAnsi="Abyssinica SIL" w:cs="Abyssinica SIL"/>
        </w:rPr>
        <w:t>።</w:t>
      </w:r>
    </w:p>
    <w:p w14:paraId="786C2FD4" w14:textId="736ECD7F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16:12</w:t>
      </w:r>
      <w:r w:rsidR="006C0F97" w:rsidRPr="00C92E84">
        <w:rPr>
          <w:rFonts w:ascii="Abyssinica SIL" w:hAnsi="Abyssinica SIL" w:cs="Abyssinica SIL"/>
        </w:rPr>
        <w:t xml:space="preserve"> ወነንሥአት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፯</w:t>
      </w:r>
      <w:r w:rsidR="006C0F97" w:rsidRPr="00C92E84">
        <w:rPr>
          <w:rFonts w:ascii="Abyssinica SIL" w:hAnsi="Abyssinica SIL" w:cs="Abyssinica SIL"/>
        </w:rPr>
        <w:t>መፃምደ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ሐ</w:t>
      </w:r>
      <w:r w:rsidR="006C0F97" w:rsidRPr="00C92E84">
        <w:rPr>
          <w:rFonts w:ascii="Abyssinica SIL" w:hAnsi="Abyssinica SIL" w:cs="Abyssinica SIL"/>
        </w:rPr>
        <w:t>ደስተ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ወአሰረቶ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መጽኡከ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ወእለሰ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ይፀንሕዎ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ጢት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ወበተኮሙ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መዝራዕቱ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ፈትል</w:t>
      </w:r>
      <w:r w:rsidR="009135BA" w:rsidRPr="00C92E84">
        <w:rPr>
          <w:rFonts w:ascii="Abyssinica SIL" w:hAnsi="Abyssinica SIL" w:cs="Abyssinica SIL"/>
        </w:rPr>
        <w:t>።</w:t>
      </w:r>
    </w:p>
    <w:p w14:paraId="5F4D01C5" w14:textId="16C69511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16:13</w:t>
      </w:r>
      <w:r w:rsidR="006C0F97" w:rsidRPr="00C92E84">
        <w:rPr>
          <w:rFonts w:ascii="Abyssinica SIL" w:hAnsi="Abyssinica SIL" w:cs="Abyssinica SIL"/>
        </w:rPr>
        <w:t xml:space="preserve"> 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አስተሐቀርከኒ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ወሐሰተ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ተናገርከኒ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ወአይድዓኒ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የአ</w:t>
      </w:r>
      <w:r w:rsidR="006C0F97" w:rsidRPr="00C92E84">
        <w:rPr>
          <w:rFonts w:ascii="Abyssinica SIL" w:hAnsi="Abyssinica SIL" w:cs="Abyssinica SIL"/>
        </w:rPr>
        <w:br/>
        <w:t>ስሩከ 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ፀፈርኪዮን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ለሰብ</w:t>
      </w:r>
      <w:r w:rsidR="006C0F97" w:rsidRPr="00C92E84">
        <w:rPr>
          <w:rFonts w:ascii="Abyssinica SIL" w:hAnsi="Abyssinica SIL" w:cs="Abyssinica SIL"/>
          <w:lang w:val="am-ET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ቈናዝዕየ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ዘርእስየ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ወተከልኪዮን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በመትከል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አ</w:t>
      </w:r>
      <w:r w:rsidR="006C0F97" w:rsidRPr="00C92E84">
        <w:rPr>
          <w:rFonts w:ascii="Abyssinica SIL" w:hAnsi="Abyssinica SIL" w:cs="Abyssinica SIL"/>
        </w:rPr>
        <w:t>ረፍት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ወእደክም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እመሕያው</w:t>
      </w:r>
      <w:r w:rsidR="009135BA" w:rsidRPr="00C92E84">
        <w:rPr>
          <w:rFonts w:ascii="Abyssinica SIL" w:hAnsi="Abyssinica SIL" w:cs="Abyssinica SIL"/>
        </w:rPr>
        <w:t>።</w:t>
      </w:r>
    </w:p>
    <w:p w14:paraId="26C452D1" w14:textId="5C12770C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16:14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ወአነመ</w:t>
      </w:r>
      <w:r w:rsidR="006C0F97" w:rsidRPr="00C92E84">
        <w:rPr>
          <w:rFonts w:ascii="Abyssinica SIL" w:hAnsi="Abyssinica SIL" w:cs="Abyssinica SIL"/>
          <w:lang w:val="am-ET"/>
        </w:rPr>
        <w:t>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ወፀፈረቶ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ለሰብ</w:t>
      </w:r>
      <w:r w:rsidR="006C0F97" w:rsidRPr="00C92E84">
        <w:rPr>
          <w:rFonts w:ascii="Abyssinica SIL" w:hAnsi="Abyssinica SIL" w:cs="Abyssinica SIL"/>
          <w:lang w:val="am-ET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ቈናዝዒሁ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ዘርእሱ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በኃይሉ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ወተከለቶን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በመታክል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26654F" w:rsidRPr="00C92E84">
        <w:rPr>
          <w:rFonts w:ascii="Abyssinica SIL" w:hAnsi="Abyssinica SIL" w:cs="Abyssinica SIL"/>
        </w:rPr>
        <w:t>አ</w:t>
      </w:r>
      <w:r w:rsidR="006C0F97" w:rsidRPr="00C92E84">
        <w:rPr>
          <w:rFonts w:ascii="Abyssinica SIL" w:hAnsi="Abyssinica SIL" w:cs="Abyssinica SIL"/>
        </w:rPr>
        <w:t>ረፍት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ወነቅ</w:t>
      </w:r>
      <w:r w:rsidR="006C0F97" w:rsidRPr="00C92E84">
        <w:rPr>
          <w:rFonts w:ascii="Abyssinica SIL" w:hAnsi="Abyssinica SIL" w:cs="Abyssinica SIL"/>
          <w:lang w:val="am-ET"/>
        </w:rPr>
        <w:t>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እምንዋሙ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ወነዝዓ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መታክለ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አረፍት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ቈናዝዒሁ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ወኢተዓውቀ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ኃይሉ</w:t>
      </w:r>
      <w:r w:rsidR="009135BA" w:rsidRPr="00C92E84">
        <w:rPr>
          <w:rFonts w:ascii="Abyssinica SIL" w:hAnsi="Abyssinica SIL" w:cs="Abyssinica SIL"/>
        </w:rPr>
        <w:t>።</w:t>
      </w:r>
    </w:p>
    <w:p w14:paraId="6440A41A" w14:textId="50E6B8E4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16:15</w:t>
      </w:r>
      <w:r w:rsidR="006C0F97" w:rsidRPr="00C92E84">
        <w:rPr>
          <w:rFonts w:ascii="Abyssinica SIL" w:hAnsi="Abyssinica SIL" w:cs="Abyssinica SIL"/>
        </w:rPr>
        <w:t xml:space="preserve"> 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ትብል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አፍቀርኩኪ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ሣልስ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ታስተኃ</w:t>
      </w:r>
      <w:r w:rsidR="006C0F97" w:rsidRPr="00C92E84">
        <w:rPr>
          <w:rFonts w:ascii="Abyssinica SIL" w:hAnsi="Abyssinica SIL" w:cs="Abyssinica SIL"/>
          <w:lang w:val="am-ET"/>
        </w:rPr>
        <w:t>ቅ</w:t>
      </w:r>
      <w:r w:rsidR="006C0F97" w:rsidRPr="00C92E84">
        <w:rPr>
          <w:rFonts w:ascii="Abyssinica SIL" w:hAnsi="Abyssinica SIL" w:cs="Abyssinica SIL"/>
        </w:rPr>
        <w:t>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ወኢታየድዓኒ</w:t>
      </w:r>
      <w:r w:rsidR="00E762F4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ኃይልከ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6C0F97" w:rsidRPr="00C92E84">
        <w:rPr>
          <w:rFonts w:ascii="Abyssinica SIL" w:hAnsi="Abyssinica SIL" w:cs="Abyssinica SIL"/>
        </w:rPr>
        <w:t>ቢይ</w:t>
      </w:r>
      <w:r w:rsidR="009135BA" w:rsidRPr="00C92E84">
        <w:rPr>
          <w:rFonts w:ascii="Abyssinica SIL" w:hAnsi="Abyssinica SIL" w:cs="Abyssinica SIL"/>
        </w:rPr>
        <w:t>።</w:t>
      </w:r>
    </w:p>
    <w:p w14:paraId="4FE086F5" w14:textId="172DB0AD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16:16</w:t>
      </w:r>
      <w:r w:rsidR="006C0F97" w:rsidRPr="00C92E84">
        <w:rPr>
          <w:rFonts w:ascii="Abyssinica SIL" w:hAnsi="Abyssinica SIL" w:cs="Abyssinica SIL"/>
        </w:rPr>
        <w:t xml:space="preserve">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አስርሐቶ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በነቢበ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ወአጽሐበቶ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ተቈጥዓ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በሞት</w:t>
      </w:r>
      <w:r w:rsidR="009135BA" w:rsidRPr="00C92E84">
        <w:rPr>
          <w:rFonts w:ascii="Abyssinica SIL" w:hAnsi="Abyssinica SIL" w:cs="Abyssinica SIL"/>
        </w:rPr>
        <w:t>።</w:t>
      </w:r>
    </w:p>
    <w:p w14:paraId="7515933E" w14:textId="758D6555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16:17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ልቡ 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መላጼ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ኢይለክፈኒ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ርእስየ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</w:t>
      </w:r>
      <w:r w:rsidR="006C0F97" w:rsidRPr="00C92E84">
        <w:rPr>
          <w:rFonts w:ascii="Abyssinica SIL" w:hAnsi="Abyssinica SIL" w:cs="Abyssinica SIL"/>
          <w:lang w:val="am-ET"/>
        </w:rPr>
        <w:t>ዝ</w:t>
      </w:r>
      <w:r w:rsidR="006C0F97" w:rsidRPr="00C92E84">
        <w:rPr>
          <w:rFonts w:ascii="Abyssinica SIL" w:hAnsi="Abyssinica SIL" w:cs="Abyssinica SIL"/>
        </w:rPr>
        <w:t>ራዊ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ከርሠ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ተላጼኩ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የሐድ</w:t>
      </w:r>
      <w:r w:rsidR="006C0F97" w:rsidRPr="00C92E84">
        <w:rPr>
          <w:rFonts w:ascii="Abyssinica SIL" w:hAnsi="Abyssinica SIL" w:cs="Abyssinica SIL"/>
          <w:lang w:val="am-ET"/>
        </w:rPr>
        <w:t>(ገኒ</w:t>
      </w:r>
      <w:r w:rsidR="006C0F97" w:rsidRPr="00C92E84">
        <w:rPr>
          <w:rFonts w:ascii="Abyssinica SIL" w:hAnsi="Abyssinica SIL" w:cs="Abyssinica SIL"/>
        </w:rPr>
        <w:t xml:space="preserve"> ኃይ)ል</w:t>
      </w:r>
      <w:r w:rsidR="006C0F97" w:rsidRPr="00C92E84">
        <w:rPr>
          <w:rFonts w:ascii="Abyssinica SIL" w:hAnsi="Abyssinica SIL" w:cs="Abyssinica SIL"/>
          <w:lang w:val="am-ET"/>
        </w:rPr>
        <w:t>የ ወ</w:t>
      </w:r>
      <w:r w:rsidR="006C0F97" w:rsidRPr="00C92E84">
        <w:rPr>
          <w:rFonts w:ascii="Abyssinica SIL" w:hAnsi="Abyssinica SIL" w:cs="Abyssinica SIL"/>
        </w:rPr>
        <w:t>)እደክም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ወእከውን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እመሕያው</w:t>
      </w:r>
      <w:r w:rsidR="009135BA" w:rsidRPr="00C92E84">
        <w:rPr>
          <w:rFonts w:ascii="Abyssinica SIL" w:hAnsi="Abyssinica SIL" w:cs="Abyssinica SIL"/>
        </w:rPr>
        <w:t>።</w:t>
      </w:r>
    </w:p>
    <w:p w14:paraId="6D5F95F0" w14:textId="5040AB0C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16:18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ወአእመረት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ወለአከት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ወጸውዓቶሙ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ለመላእክተ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ትብል ንዑአ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አሐተአ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ዕረጉአ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አይድዓኒአ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ልቡአ ወዓርጉኀቤሃ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ፍንተ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ወአምጽኡ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</w:t>
      </w:r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ምስሌሆሙ</w:t>
      </w:r>
      <w:r w:rsidR="009135BA" w:rsidRPr="00C92E84">
        <w:rPr>
          <w:rFonts w:ascii="Abyssinica SIL" w:hAnsi="Abyssinica SIL" w:cs="Abyssinica SIL"/>
        </w:rPr>
        <w:t>።</w:t>
      </w:r>
    </w:p>
    <w:p w14:paraId="60753FB9" w14:textId="736BD78C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16:19</w:t>
      </w:r>
      <w:r w:rsidR="006C0F97" w:rsidRPr="00C92E84">
        <w:rPr>
          <w:rFonts w:ascii="Abyssinica SIL" w:hAnsi="Abyssinica SIL" w:cs="Abyssinica SIL"/>
        </w:rPr>
        <w:t xml:space="preserve"> ወአኖመቶ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ብረኪሃ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ወፀውዓት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ቀ</w:t>
      </w:r>
      <w:r w:rsidR="006C0F97" w:rsidRPr="00C92E84">
        <w:rPr>
          <w:rFonts w:ascii="Abyssinica SIL" w:hAnsi="Abyssinica SIL" w:cs="Abyssinica SIL"/>
        </w:rPr>
        <w:t>ራፄ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ወቀረፀቶ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</w:t>
      </w:r>
      <w:r w:rsidR="006C0F97" w:rsidRPr="00C92E84">
        <w:rPr>
          <w:rFonts w:ascii="Abyssinica SIL" w:hAnsi="Abyssinica SIL" w:cs="Abyssinica SIL"/>
          <w:lang w:val="am-ET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ቈ</w:t>
      </w:r>
      <w:r w:rsidR="006C0F97" w:rsidRPr="00C92E84">
        <w:rPr>
          <w:rFonts w:ascii="Abyssinica SIL" w:hAnsi="Abyssinica SIL" w:cs="Abyssinica SIL"/>
          <w:lang w:val="am-ET"/>
        </w:rPr>
        <w:t>ና</w:t>
      </w:r>
      <w:r w:rsidR="006C0F97" w:rsidRPr="00C92E84">
        <w:rPr>
          <w:rFonts w:ascii="Abyssinica SIL" w:hAnsi="Abyssinica SIL" w:cs="Abyssinica SIL"/>
        </w:rPr>
        <w:t>ዝዐ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ርእሱ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ይድ</w:t>
      </w:r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ወኀደጎ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ሐይሉ</w:t>
      </w:r>
      <w:r w:rsidR="009135BA" w:rsidRPr="00C92E84">
        <w:rPr>
          <w:rFonts w:ascii="Abyssinica SIL" w:hAnsi="Abyssinica SIL" w:cs="Abyssinica SIL"/>
        </w:rPr>
        <w:t>።</w:t>
      </w:r>
    </w:p>
    <w:p w14:paraId="12D3059F" w14:textId="2801D648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16:20</w:t>
      </w:r>
      <w:r w:rsidR="006C0F97" w:rsidRPr="00C92E84">
        <w:rPr>
          <w:rFonts w:ascii="Abyssinica SIL" w:hAnsi="Abyssinica SIL" w:cs="Abyssinica SIL"/>
        </w:rPr>
        <w:t xml:space="preserve"> ወትቤሎ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ደሊላ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መጽኡከ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ወነቅ</w:t>
      </w:r>
      <w:r w:rsidR="006C0F97" w:rsidRPr="00C92E84">
        <w:rPr>
          <w:rFonts w:ascii="Abyssinica SIL" w:hAnsi="Abyssinica SIL" w:cs="Abyssinica SIL"/>
          <w:lang w:val="am-ET"/>
        </w:rPr>
        <w:t>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እምንዋሙ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እወፅእ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ወእገብር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ልፍ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ወእነጽሖሙ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ወውእቱሰ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ኢያእመረ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ኀደጎ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9135BA" w:rsidRPr="00C92E84">
        <w:rPr>
          <w:rFonts w:ascii="Abyssinica SIL" w:hAnsi="Abyssinica SIL" w:cs="Abyssinica SIL"/>
        </w:rPr>
        <w:t>።</w:t>
      </w:r>
    </w:p>
    <w:p w14:paraId="372BD349" w14:textId="62C66CAE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16:21</w:t>
      </w:r>
      <w:r w:rsidR="006C0F97" w:rsidRPr="00C92E84">
        <w:rPr>
          <w:rFonts w:ascii="Abyssinica SIL" w:hAnsi="Abyssinica SIL" w:cs="Abyssinica SIL"/>
        </w:rPr>
        <w:t xml:space="preserve"> ወአኃዝዎ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ወአውፅእዎ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አዕይንቲሁ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ወአውረድዎ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ጋዛን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ወሞቅሕዎ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በመዋቅሕተ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ሐፂን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ወአንበርዎ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ሞቅሕ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የሐርጽ</w:t>
      </w:r>
      <w:r w:rsidR="009135BA" w:rsidRPr="00C92E84">
        <w:rPr>
          <w:rFonts w:ascii="Abyssinica SIL" w:hAnsi="Abyssinica SIL" w:cs="Abyssinica SIL"/>
        </w:rPr>
        <w:t>።</w:t>
      </w:r>
    </w:p>
    <w:p w14:paraId="68F98051" w14:textId="5F8B8205" w:rsidR="0032188B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ሥዕርቱ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ይብቈል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ቀረጽዎ</w:t>
      </w:r>
      <w:r w:rsidR="009135BA" w:rsidRPr="00C92E84">
        <w:rPr>
          <w:rFonts w:ascii="Abyssinica SIL" w:hAnsi="Abyssinica SIL" w:cs="Abyssinica SIL"/>
        </w:rPr>
        <w:t>።</w:t>
      </w:r>
    </w:p>
    <w:p w14:paraId="13368880" w14:textId="7A4BEC47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16:23 </w:t>
      </w:r>
      <w:r w:rsidR="006C0F97" w:rsidRPr="00C92E84">
        <w:rPr>
          <w:rFonts w:ascii="Abyssinica SIL" w:hAnsi="Abyssinica SIL" w:cs="Abyssinica SIL"/>
        </w:rPr>
        <w:t>ወተጋብኡ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መላእክተ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ይሡዑ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መሥዋዕተ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ለአምላ</w:t>
      </w:r>
      <w:r w:rsidR="006C0F97" w:rsidRPr="00C92E84">
        <w:rPr>
          <w:rFonts w:ascii="Abyssinica SIL" w:hAnsi="Abyssinica SIL" w:cs="Abyssinica SIL"/>
          <w:lang w:val="am-ET"/>
        </w:rPr>
        <w:t>(ኮ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 xml:space="preserve"> ወከመ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ይትፈሥሑ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አግብኦ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አምላክነ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ፀርነ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እዴነ</w:t>
      </w:r>
      <w:r w:rsidR="009135BA" w:rsidRPr="00C92E84">
        <w:rPr>
          <w:rFonts w:ascii="Abyssinica SIL" w:hAnsi="Abyssinica SIL" w:cs="Abyssinica SIL"/>
        </w:rPr>
        <w:t>።</w:t>
      </w:r>
    </w:p>
    <w:p w14:paraId="118D912E" w14:textId="1D82B7FD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ርእይዎ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ወአእኰትዎ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ለአምላኮሙ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አግብኦ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አምላክነ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ለፀርነ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ዘአማሰና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ለምድርነ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ዘአብዝሐ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አብድንቲነ</w:t>
      </w:r>
      <w:r w:rsidR="009135BA" w:rsidRPr="00C92E84">
        <w:rPr>
          <w:rFonts w:ascii="Abyssinica SIL" w:hAnsi="Abyssinica SIL" w:cs="Abyssinica SIL"/>
        </w:rPr>
        <w:t>።</w:t>
      </w:r>
    </w:p>
    <w:p w14:paraId="4C66AB96" w14:textId="35DCBBE3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16:25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ተፈሥሑ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ጸውዕዎ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ሞቅሕ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ወይትዋነይ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በቅድሜነ ወጸውዕዎ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ለሳምሶን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ሞቅሕ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ወተሣለቁ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ወአቀምዎ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አዕማድ</w:t>
      </w:r>
      <w:r w:rsidR="009135BA" w:rsidRPr="00C92E84">
        <w:rPr>
          <w:rFonts w:ascii="Abyssinica SIL" w:hAnsi="Abyssinica SIL" w:cs="Abyssinica SIL"/>
        </w:rPr>
        <w:t>።</w:t>
      </w:r>
    </w:p>
    <w:p w14:paraId="4B78CA29" w14:textId="34B6236A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16:26</w:t>
      </w:r>
      <w:r w:rsidR="006C0F97" w:rsidRPr="00C92E84">
        <w:rPr>
          <w:rFonts w:ascii="Abyssinica SIL" w:hAnsi="Abyssinica SIL" w:cs="Abyssinica SIL"/>
        </w:rPr>
        <w:t xml:space="preserve">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ለወልድ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ዘይመርሖ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አዕርፈኒ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ወአግሥሠኒ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አዕማደ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ዲቤሆን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ይቀውም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ወአስምከኒ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ዲቤሆን 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ወልድ</w:t>
      </w:r>
      <w:r w:rsidR="009135BA" w:rsidRPr="00C92E84">
        <w:rPr>
          <w:rFonts w:ascii="Abyssinica SIL" w:hAnsi="Abyssinica SIL" w:cs="Abyssinica SIL"/>
        </w:rPr>
        <w:t>።</w:t>
      </w:r>
    </w:p>
    <w:p w14:paraId="23BCD851" w14:textId="3022B0D1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16:27</w:t>
      </w:r>
      <w:r w:rsidR="006C0F97" w:rsidRPr="00C92E84">
        <w:rPr>
          <w:rFonts w:ascii="Abyssinica SIL" w:hAnsi="Abyssinica SIL" w:cs="Abyssinica SIL"/>
        </w:rPr>
        <w:t xml:space="preserve"> ወምሉእ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ወሀለዉ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መሳፍንተ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ናሕስኒ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የአክሉ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፴፻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ወአንሰት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</w:t>
      </w:r>
      <w:r w:rsidR="006C0F97" w:rsidRPr="00C92E84">
        <w:rPr>
          <w:rFonts w:ascii="Abyssinica SIL" w:hAnsi="Abyssinica SIL" w:cs="Abyssinica SIL"/>
          <w:lang w:val="am-ET"/>
        </w:rPr>
        <w:t>ኔ</w:t>
      </w:r>
      <w:r w:rsidR="006C0F97" w:rsidRPr="00C92E84">
        <w:rPr>
          <w:rFonts w:ascii="Abyssinica SIL" w:hAnsi="Abyssinica SIL" w:cs="Abyssinica SIL"/>
        </w:rPr>
        <w:t>ጽርዎ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ይትዋነይ</w:t>
      </w:r>
      <w:r w:rsidR="009135BA" w:rsidRPr="00C92E84">
        <w:rPr>
          <w:rFonts w:ascii="Abyssinica SIL" w:hAnsi="Abyssinica SIL" w:cs="Abyssinica SIL"/>
        </w:rPr>
        <w:t>።</w:t>
      </w:r>
    </w:p>
    <w:p w14:paraId="5469284C" w14:textId="3CD8A180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16:28</w:t>
      </w:r>
      <w:r w:rsidR="006C0F97" w:rsidRPr="00C92E84">
        <w:rPr>
          <w:rFonts w:ascii="Abyssinica SIL" w:hAnsi="Abyssinica SIL" w:cs="Abyssinica SIL"/>
        </w:rPr>
        <w:t xml:space="preserve"> ወፀርኃ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</w:t>
      </w:r>
      <w:r w:rsidR="006C0F97" w:rsidRPr="00C92E84">
        <w:rPr>
          <w:rFonts w:ascii="Abyssinica SIL" w:hAnsi="Abyssinica SIL" w:cs="Abyssinica SIL"/>
          <w:lang w:val="am-ET"/>
        </w:rPr>
        <w:t>ዘከ</w:t>
      </w:r>
      <w:r w:rsidR="006C0F97" w:rsidRPr="00C92E84">
        <w:rPr>
          <w:rFonts w:ascii="Abyssinica SIL" w:hAnsi="Abyssinica SIL" w:cs="Abyssinica SIL"/>
        </w:rPr>
        <w:t>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ወአጽንዓኒ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ወእትበቀል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በቀለ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አዕይን‹ቲ›የ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9135BA" w:rsidRPr="00C92E84">
        <w:rPr>
          <w:rFonts w:ascii="Abyssinica SIL" w:hAnsi="Abyssinica SIL" w:cs="Abyssinica SIL"/>
        </w:rPr>
        <w:t>።</w:t>
      </w:r>
    </w:p>
    <w:p w14:paraId="640A275B" w14:textId="0A6771B6" w:rsidR="004C3D26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16:29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አዕማድ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ማእከል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ዲቤሆን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ይቀውም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ወገፍዖን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በየማኑ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በፀጋሙ</w:t>
      </w:r>
      <w:r w:rsidR="009135BA" w:rsidRPr="00C92E84">
        <w:rPr>
          <w:rFonts w:ascii="Abyssinica SIL" w:hAnsi="Abyssinica SIL" w:cs="Abyssinica SIL"/>
        </w:rPr>
        <w:t>።</w:t>
      </w:r>
    </w:p>
    <w:p w14:paraId="7A16208A" w14:textId="4323A5C9" w:rsidR="00295FB2" w:rsidRPr="00C92E84" w:rsidRDefault="004C3D26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16:30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ለትሙት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ነፍስየ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ኢሎፍሊ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ወአጠቆን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በኃይሉ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ወወድቀ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መሳፍንት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ዘውስቴቱ ወኮኑ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ሞቱ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ቀተለ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ሳ</w:t>
      </w:r>
      <w:r w:rsidR="006C0F97" w:rsidRPr="00C92E84">
        <w:rPr>
          <w:rFonts w:ascii="Abyssinica SIL" w:hAnsi="Abyssinica SIL" w:cs="Abyssinica SIL"/>
        </w:rPr>
        <w:t>ምሶን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በሞቱ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ፈድፋደ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ቀተለ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በሕይወቱ</w:t>
      </w:r>
      <w:r w:rsidR="009135BA" w:rsidRPr="00C92E84">
        <w:rPr>
          <w:rFonts w:ascii="Abyssinica SIL" w:hAnsi="Abyssinica SIL" w:cs="Abyssinica SIL"/>
        </w:rPr>
        <w:t>።</w:t>
      </w:r>
    </w:p>
    <w:p w14:paraId="2ED8EC3E" w14:textId="7A765079" w:rsidR="00295FB2" w:rsidRPr="00C92E84" w:rsidRDefault="00295FB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16:31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ወወረዱ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ወነሥእዎ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ወቀበርዎ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ሶሐራ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ኤ</w:t>
      </w:r>
      <w:r w:rsidR="006C0F97" w:rsidRPr="00C92E84">
        <w:rPr>
          <w:rFonts w:ascii="Abyssinica SIL" w:hAnsi="Abyssinica SIL" w:cs="Abyssinica SIL"/>
        </w:rPr>
        <w:t>ስታዎስ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መቃብረ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</w:t>
      </w:r>
      <w:r w:rsidR="006C0F97" w:rsidRPr="00C92E84">
        <w:rPr>
          <w:rFonts w:ascii="Abyssinica SIL" w:hAnsi="Abyssinica SIL" w:cs="Abyssinica SIL"/>
          <w:lang w:val="am-ET"/>
        </w:rPr>
        <w:t>ኖ</w:t>
      </w:r>
      <w:r w:rsidR="006C0F97" w:rsidRPr="00C92E84">
        <w:rPr>
          <w:rFonts w:ascii="Abyssinica SIL" w:hAnsi="Abyssinica SIL" w:cs="Abyssinica SIL"/>
        </w:rPr>
        <w:t>ሔ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ወኰነኖሙ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ዓመተ</w:t>
      </w:r>
      <w:r w:rsidR="009135BA" w:rsidRPr="00C92E84">
        <w:rPr>
          <w:rFonts w:ascii="Abyssinica SIL" w:hAnsi="Abyssinica SIL" w:cs="Abyssinica SIL"/>
        </w:rPr>
        <w:t>።</w:t>
      </w:r>
    </w:p>
    <w:p w14:paraId="3C1CB7B4" w14:textId="77777777" w:rsidR="00295FB2" w:rsidRPr="00C92E84" w:rsidRDefault="00295FB2" w:rsidP="00252C40">
      <w:pPr>
        <w:spacing w:after="0" w:line="240" w:lineRule="auto"/>
        <w:rPr>
          <w:rFonts w:ascii="Abyssinica SIL" w:hAnsi="Abyssinica SIL" w:cs="Abyssinica SIL"/>
        </w:rPr>
      </w:pPr>
    </w:p>
    <w:p w14:paraId="14BA17B8" w14:textId="1164F223" w:rsidR="0032188B" w:rsidRPr="00C92E84" w:rsidRDefault="00295FB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፲ወ፯ ፡፡</w:t>
      </w:r>
      <w:r w:rsidR="007125B0" w:rsidRPr="00C92E84">
        <w:rPr>
          <w:rFonts w:ascii="Abyssinica SIL" w:hAnsi="Abyssinica SIL" w:cs="Abyssinica SIL"/>
        </w:rPr>
        <w:t xml:space="preserve"> </w:t>
      </w:r>
    </w:p>
    <w:p w14:paraId="47EA594B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36E506E5" w14:textId="452697D9" w:rsidR="001E3717" w:rsidRPr="00C92E84" w:rsidRDefault="00295FB2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17:01 </w:t>
      </w:r>
      <w:r w:rsidR="006C0F97" w:rsidRPr="00C92E84">
        <w:rPr>
          <w:rFonts w:ascii="Abyssinica SIL" w:hAnsi="Abyssinica SIL" w:cs="Abyssinica SIL"/>
        </w:rPr>
        <w:t>ወሀለወ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ኤፍሬም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9135BA" w:rsidRPr="00C92E84">
        <w:rPr>
          <w:rFonts w:ascii="Abyssinica SIL" w:hAnsi="Abyssinica SIL" w:cs="Abyssinica SIL"/>
        </w:rPr>
        <w:t>።</w:t>
      </w:r>
    </w:p>
    <w:p w14:paraId="3B51D418" w14:textId="2796F615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ዘትቤልኒ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ተስርቀኒ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ወአምሐልከኒ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ኃቤየ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ነሣእክዎ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ቡሩክ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ለእግዚአብሔር</w:t>
      </w:r>
      <w:r w:rsidR="009135BA" w:rsidRPr="00C92E84">
        <w:rPr>
          <w:rFonts w:ascii="Abyssinica SIL" w:hAnsi="Abyssinica SIL" w:cs="Abyssinica SIL"/>
        </w:rPr>
        <w:t>።</w:t>
      </w:r>
    </w:p>
    <w:p w14:paraId="5FB190E0" w14:textId="5F7DFDD6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ወአግብአ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፲ወ፩፻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</w:rPr>
        <w:t>ወትቤ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ቀድ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ቀደስክዎ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ለባሕቲትየ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ይትገበር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ግልፎ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ወስብኮ</w:t>
      </w:r>
      <w:r w:rsidR="009135BA" w:rsidRPr="00C92E84">
        <w:rPr>
          <w:rFonts w:ascii="Abyssinica SIL" w:hAnsi="Abyssinica SIL" w:cs="Abyssinica SIL"/>
        </w:rPr>
        <w:t>።</w:t>
      </w:r>
    </w:p>
    <w:p w14:paraId="4644069C" w14:textId="6AFBF0E5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አገብኦ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ወእሁበኪዮ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እተ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</w:t>
      </w:r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ወወሀበት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እምኔሁ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፻ብሩረ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ይስብ</w:t>
      </w:r>
      <w:r w:rsidR="006C0F97" w:rsidRPr="00C92E84">
        <w:rPr>
          <w:rFonts w:ascii="Abyssinica SIL" w:hAnsi="Abyssinica SIL" w:cs="Abyssinica SIL"/>
          <w:lang w:val="am-ET"/>
        </w:rPr>
        <w:t>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ወይገብሮ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ግልፎ ወስበ</w:t>
      </w:r>
      <w:r w:rsidR="006C0F97" w:rsidRPr="00C92E84">
        <w:rPr>
          <w:rFonts w:ascii="Abyssinica SIL" w:hAnsi="Abyssinica SIL" w:cs="Abyssinica SIL"/>
          <w:lang w:val="am-ET"/>
        </w:rPr>
        <w:t>ኮ</w:t>
      </w:r>
      <w:r w:rsidR="00E762F4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ወአንበርዎ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9135BA" w:rsidRPr="00C92E84">
        <w:rPr>
          <w:rFonts w:ascii="Abyssinica SIL" w:hAnsi="Abyssinica SIL" w:cs="Abyssinica SIL"/>
        </w:rPr>
        <w:t>።</w:t>
      </w:r>
    </w:p>
    <w:p w14:paraId="2AECD06B" w14:textId="0FBF638C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ወብእሲቱሰ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ረስዮ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ራ</w:t>
      </w:r>
      <w:r w:rsidR="006C0F97" w:rsidRPr="00C92E84">
        <w:rPr>
          <w:rFonts w:ascii="Abyssinica SIL" w:hAnsi="Abyssinica SIL" w:cs="Abyssinica SIL"/>
          <w:lang w:val="am-ET"/>
        </w:rPr>
        <w:t>ጴ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ወመልአ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ለ፩እምነ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ወኮኖ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ካህነ</w:t>
      </w:r>
      <w:r w:rsidR="009135BA" w:rsidRPr="00C92E84">
        <w:rPr>
          <w:rFonts w:ascii="Abyssinica SIL" w:hAnsi="Abyssinica SIL" w:cs="Abyssinica SIL"/>
        </w:rPr>
        <w:t>።</w:t>
      </w:r>
    </w:p>
    <w:p w14:paraId="6881F311" w14:textId="7DB93813" w:rsidR="0032188B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17:06</w:t>
      </w:r>
      <w:r w:rsidR="006C0F97" w:rsidRPr="00C92E84">
        <w:rPr>
          <w:rFonts w:ascii="Abyssinica SIL" w:hAnsi="Abyssinica SIL" w:cs="Abyssinica SIL"/>
        </w:rPr>
        <w:t xml:space="preserve"> ወበእማንቱ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ዘአደሞ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</w:t>
      </w:r>
      <w:r w:rsidR="006C0F97" w:rsidRPr="00C92E84">
        <w:rPr>
          <w:rFonts w:ascii="Abyssinica SIL" w:hAnsi="Abyssinica SIL" w:cs="Abyssinica SIL"/>
          <w:lang w:val="am-ET"/>
        </w:rPr>
        <w:t>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አዕይንቲሁ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ይገብር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6B25CCE4" w14:textId="03E52BFB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17:07 </w:t>
      </w:r>
      <w:r w:rsidR="006C0F97" w:rsidRPr="00C92E84">
        <w:rPr>
          <w:rFonts w:ascii="Abyssinica SIL" w:hAnsi="Abyssinica SIL" w:cs="Abyssinica SIL"/>
        </w:rPr>
        <w:t>ወሀለወ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ወልድ</w:t>
      </w:r>
      <w:r w:rsidR="006C0F97" w:rsidRPr="00C92E84">
        <w:rPr>
          <w:rFonts w:ascii="Abyssinica SIL" w:hAnsi="Abyssinica SIL" w:cs="Abyssinica SIL"/>
          <w:lang w:val="am-ET"/>
        </w:rPr>
        <w:t xml:space="preserve"> ዘእምኑ ቤተ ልሔም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ይሁድ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ዘመደ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ወሌዋዊ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9135BA" w:rsidRPr="00C92E84">
        <w:rPr>
          <w:rFonts w:ascii="Abyssinica SIL" w:hAnsi="Abyssinica SIL" w:cs="Abyssinica SIL"/>
        </w:rPr>
        <w:t>።</w:t>
      </w:r>
    </w:p>
    <w:p w14:paraId="7B8EFBDA" w14:textId="47E4249C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ልሔ</w:t>
      </w:r>
      <w:r w:rsidR="006C0F97" w:rsidRPr="00C92E84">
        <w:rPr>
          <w:rFonts w:ascii="Abyssinica SIL" w:hAnsi="Abyssinica SIL" w:cs="Abyssinica SIL"/>
          <w:lang w:val="am-ET"/>
        </w:rPr>
        <w:t xml:space="preserve">ም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ይኅድር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ረከበ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ወበጽሐ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ኤፍ</w:t>
      </w:r>
      <w:r w:rsidR="006C0F97" w:rsidRPr="00C92E84">
        <w:rPr>
          <w:rFonts w:ascii="Abyssinica SIL" w:hAnsi="Abyssinica SIL" w:cs="Abyssinica SIL"/>
          <w:lang w:val="am-ET"/>
        </w:rPr>
        <w:t>ሬ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ይቢት</w:t>
      </w:r>
      <w:r w:rsidR="009135BA" w:rsidRPr="00C92E84">
        <w:rPr>
          <w:rFonts w:ascii="Abyssinica SIL" w:hAnsi="Abyssinica SIL" w:cs="Abyssinica SIL"/>
        </w:rPr>
        <w:t>።</w:t>
      </w:r>
    </w:p>
    <w:p w14:paraId="47EEE106" w14:textId="16F28E3C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እምአይቴ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መጻእከ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</w:t>
      </w:r>
      <w:r w:rsidR="006C0F97" w:rsidRPr="00C92E84">
        <w:rPr>
          <w:rFonts w:ascii="Abyssinica SIL" w:hAnsi="Abyssinica SIL" w:cs="Abyssinica SIL"/>
          <w:lang w:val="am-ET"/>
        </w:rPr>
        <w:t>ዋ</w:t>
      </w:r>
      <w:r w:rsidR="006C0F97" w:rsidRPr="00C92E84">
        <w:rPr>
          <w:rFonts w:ascii="Abyssinica SIL" w:hAnsi="Abyssinica SIL" w:cs="Abyssinica SIL"/>
        </w:rPr>
        <w:t>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</w:t>
      </w:r>
      <w:r w:rsidR="006C0F97" w:rsidRPr="00C92E84">
        <w:rPr>
          <w:rFonts w:ascii="Abyssinica SIL" w:hAnsi="Abyssinica SIL" w:cs="Abyssinica SIL"/>
          <w:lang w:val="am-ET"/>
        </w:rPr>
        <w:t>ሔ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እንበር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ረከብኩ</w:t>
      </w:r>
      <w:r w:rsidR="009135BA" w:rsidRPr="00C92E84">
        <w:rPr>
          <w:rFonts w:ascii="Abyssinica SIL" w:hAnsi="Abyssinica SIL" w:cs="Abyssinica SIL"/>
        </w:rPr>
        <w:t>።</w:t>
      </w:r>
    </w:p>
    <w:p w14:paraId="2B821EB3" w14:textId="369C968A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</w:t>
      </w:r>
      <w:r w:rsidR="006C0F97" w:rsidRPr="00C92E84">
        <w:rPr>
          <w:rFonts w:ascii="Abyssinica SIL" w:hAnsi="Abyssinica SIL" w:cs="Abyssinica SIL"/>
          <w:lang w:val="am-ET"/>
        </w:rPr>
        <w:t>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ንበር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ወኩነኒ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ወካህነ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እሁበከ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6C0F97" w:rsidRPr="00C92E84">
        <w:rPr>
          <w:rFonts w:ascii="Abyssinica SIL" w:hAnsi="Abyssinica SIL" w:cs="Abyssinica SIL"/>
        </w:rPr>
        <w:t>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ኅብስተ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ወዘውገ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አልባሰ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አለብሰከ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ወእሴስየከ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</w:t>
      </w:r>
      <w:r w:rsidR="006C0F97" w:rsidRPr="00C92E84">
        <w:rPr>
          <w:rFonts w:ascii="Abyssinica SIL" w:hAnsi="Abyssinica SIL" w:cs="Abyssinica SIL"/>
          <w:lang w:val="am-ET"/>
        </w:rPr>
        <w:t>እ</w:t>
      </w:r>
      <w:r w:rsidR="006C0F97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ሌዋዊ</w:t>
      </w:r>
      <w:r w:rsidR="009135BA" w:rsidRPr="00C92E84">
        <w:rPr>
          <w:rFonts w:ascii="Abyssinica SIL" w:hAnsi="Abyssinica SIL" w:cs="Abyssinica SIL"/>
        </w:rPr>
        <w:t>።</w:t>
      </w:r>
    </w:p>
    <w:p w14:paraId="53F0CDA9" w14:textId="52EF5799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17:11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ይንበር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ወኮኖ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ደቂቁ</w:t>
      </w:r>
      <w:r w:rsidR="009135BA" w:rsidRPr="00C92E84">
        <w:rPr>
          <w:rFonts w:ascii="Abyssinica SIL" w:hAnsi="Abyssinica SIL" w:cs="Abyssinica SIL"/>
        </w:rPr>
        <w:t>።</w:t>
      </w:r>
    </w:p>
    <w:p w14:paraId="76A23D5C" w14:textId="026A884A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ወመልአ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6C0F97" w:rsidRPr="00C92E84">
        <w:rPr>
          <w:rFonts w:ascii="Abyssinica SIL" w:hAnsi="Abyssinica SIL" w:cs="Abyssinica SIL"/>
        </w:rPr>
        <w:t>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ሌዋዊ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ወኮኖ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ልድ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ሚካ</w:t>
      </w:r>
      <w:r w:rsidR="009135BA" w:rsidRPr="00C92E84">
        <w:rPr>
          <w:rFonts w:ascii="Abyssinica SIL" w:hAnsi="Abyssinica SIL" w:cs="Abyssinica SIL"/>
        </w:rPr>
        <w:t>።</w:t>
      </w:r>
    </w:p>
    <w:p w14:paraId="5A7FA454" w14:textId="7C04A4E8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17:13</w:t>
      </w:r>
      <w:r w:rsidR="006C0F97" w:rsidRPr="00C92E84">
        <w:rPr>
          <w:rFonts w:ascii="Abyssinica SIL" w:hAnsi="Abyssinica SIL" w:cs="Abyssinica SIL"/>
        </w:rPr>
        <w:t xml:space="preserve"> 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</w:t>
      </w:r>
      <w:r w:rsidR="006C0F97" w:rsidRPr="00C92E84">
        <w:rPr>
          <w:rFonts w:ascii="Abyssinica SIL" w:hAnsi="Abyssinica SIL" w:cs="Abyssinica SIL"/>
          <w:lang w:val="am-ET"/>
        </w:rPr>
        <w:t>)እ</w:t>
      </w:r>
      <w:r w:rsidR="006C0F97" w:rsidRPr="00C92E84">
        <w:rPr>
          <w:rFonts w:ascii="Abyssinica SIL" w:hAnsi="Abyssinica SIL" w:cs="Abyssinica SIL"/>
        </w:rPr>
        <w:t>መርኩ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አሰነየ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ገቢረ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ኮነኒ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ሊዋዊ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ካህነ</w:t>
      </w:r>
      <w:r w:rsidR="009135BA" w:rsidRPr="00C92E84">
        <w:rPr>
          <w:rFonts w:ascii="Abyssinica SIL" w:hAnsi="Abyssinica SIL" w:cs="Abyssinica SIL"/>
        </w:rPr>
        <w:t>።</w:t>
      </w:r>
    </w:p>
    <w:p w14:paraId="63BF00A3" w14:textId="77777777" w:rsidR="001E3717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</w:p>
    <w:p w14:paraId="602AB050" w14:textId="21E7FBB0" w:rsidR="0032188B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፲ወ፰ ፡፡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79E5ECA5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1DB8AC9A" w14:textId="3B5E7DF7" w:rsidR="00BD3F61" w:rsidRPr="00C92E84" w:rsidRDefault="001E3717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18:01 </w:t>
      </w:r>
      <w:r w:rsidR="006C0F97" w:rsidRPr="00C92E84">
        <w:rPr>
          <w:rFonts w:ascii="Abyssinica SIL" w:hAnsi="Abyssinica SIL" w:cs="Abyssinica SIL"/>
        </w:rPr>
        <w:t>ወበእማንቱ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ይኃሥ</w:t>
      </w:r>
      <w:r w:rsidR="006C0F97" w:rsidRPr="00C92E84">
        <w:rPr>
          <w:rFonts w:ascii="Abyssinica SIL" w:hAnsi="Abyssinica SIL" w:cs="Abyssinica SIL"/>
          <w:lang w:val="am-ET"/>
        </w:rPr>
        <w:t>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</w:t>
      </w:r>
      <w:r w:rsidR="006C0F97" w:rsidRPr="00C92E84">
        <w:rPr>
          <w:rFonts w:ascii="Abyssinica SIL" w:hAnsi="Abyssinica SIL" w:cs="Abyssinica SIL"/>
          <w:lang w:val="am-ET"/>
        </w:rPr>
        <w:t>ሙ ሕዝ</w:t>
      </w:r>
      <w:r w:rsidR="006C0F97" w:rsidRPr="00C92E84">
        <w:rPr>
          <w:rFonts w:ascii="Abyssinica SIL" w:hAnsi="Abyssinica SIL" w:cs="Abyssinica SIL"/>
        </w:rPr>
        <w:t>በ</w:t>
      </w:r>
      <w:r w:rsidR="006C0F97" w:rsidRPr="00C92E84">
        <w:rPr>
          <w:rFonts w:ascii="Abyssinica SIL" w:hAnsi="Abyssinica SIL" w:cs="Abyssinica SIL"/>
          <w:lang w:val="am-ET"/>
        </w:rPr>
        <w:t xml:space="preserve"> ዳን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ርስ</w:t>
      </w:r>
      <w:r w:rsidR="006C0F97" w:rsidRPr="00C92E84">
        <w:rPr>
          <w:rFonts w:ascii="Abyssinica SIL" w:hAnsi="Abyssinica SIL" w:cs="Abyssinica SIL"/>
        </w:rPr>
        <w:t>ተ</w:t>
      </w:r>
      <w:r w:rsidR="006C0F97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</w:rPr>
        <w:t>ኀ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B27408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ኢረከቡ</w:t>
      </w:r>
      <w:r w:rsidR="006C0F97" w:rsidRPr="00C92E84">
        <w:rPr>
          <w:rFonts w:ascii="Abyssinica SIL" w:hAnsi="Abyssinica SIL" w:cs="Abyssinica SIL"/>
          <w:lang w:val="am-ET"/>
        </w:rPr>
        <w:t xml:space="preserve"> እ</w:t>
      </w:r>
      <w:r w:rsidR="006C0F97" w:rsidRPr="00C92E84">
        <w:rPr>
          <w:rFonts w:ascii="Abyssinica SIL" w:hAnsi="Abyssinica SIL" w:cs="Abyssinica SIL"/>
        </w:rPr>
        <w:t>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አሚር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293D96E9" w14:textId="0339DB3A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ወፈነዉ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መክፈልቶሙ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ኃይል 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ሰኣራ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ወአስታሖል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ይርአይዋ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ወያእምርዋ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ርእዩ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ወበጽሑ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ኤፍ</w:t>
      </w:r>
      <w:r w:rsidR="006C0F97" w:rsidRPr="00C92E84">
        <w:rPr>
          <w:rFonts w:ascii="Abyssinica SIL" w:hAnsi="Abyssinica SIL" w:cs="Abyssinica SIL"/>
          <w:lang w:val="am-ET"/>
        </w:rPr>
        <w:t>ሬ(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ወሐደሩ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 xml:space="preserve">ህየ </w:t>
      </w:r>
      <w:r w:rsidR="006C0F97" w:rsidRPr="00C92E84">
        <w:rPr>
          <w:rFonts w:ascii="Abyssinica SIL" w:hAnsi="Abyssinica SIL" w:cs="Abyssinica SIL"/>
          <w:lang w:val="am-ET"/>
        </w:rPr>
        <w:t>እ</w:t>
      </w:r>
      <w:r w:rsidR="006C0F97" w:rsidRPr="00C92E84">
        <w:rPr>
          <w:rFonts w:ascii="Abyssinica SIL" w:hAnsi="Abyssinica SIL" w:cs="Abyssinica SIL"/>
        </w:rPr>
        <w:t>)(</w:t>
      </w:r>
      <w:r w:rsidR="006C0F97" w:rsidRPr="00C92E84">
        <w:rPr>
          <w:rFonts w:ascii="Abyssinica SIL" w:hAnsi="Abyssinica SIL" w:cs="Abyssinica SIL"/>
          <w:lang w:val="am-ET"/>
        </w:rPr>
        <w:t>ሙ</w:t>
      </w:r>
      <w:r w:rsidR="006C0F97" w:rsidRPr="00C92E84">
        <w:rPr>
          <w:rFonts w:ascii="Abyssinica SIL" w:hAnsi="Abyssinica SIL" w:cs="Abyssinica SIL"/>
        </w:rPr>
        <w:t>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</w:t>
      </w:r>
      <w:r w:rsidR="006C0F97" w:rsidRPr="00C92E84">
        <w:rPr>
          <w:rFonts w:ascii="Abyssinica SIL" w:hAnsi="Abyssinica SIL" w:cs="Abyssinica SIL"/>
          <w:lang w:val="am-ET"/>
        </w:rPr>
        <w:t>ተ</w:t>
      </w:r>
      <w:r w:rsidR="006C0F97" w:rsidRPr="00C92E84">
        <w:rPr>
          <w:rFonts w:ascii="Abyssinica SIL" w:hAnsi="Abyssinica SIL" w:cs="Abyssinica SIL"/>
        </w:rPr>
        <w:t xml:space="preserve"> ሚካ</w:t>
      </w:r>
      <w:r w:rsidR="009135BA" w:rsidRPr="00C92E84">
        <w:rPr>
          <w:rFonts w:ascii="Abyssinica SIL" w:hAnsi="Abyssinica SIL" w:cs="Abyssinica SIL"/>
        </w:rPr>
        <w:t>።</w:t>
      </w:r>
    </w:p>
    <w:p w14:paraId="1E7C3E59" w14:textId="42E972E3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ወአእም)</w:t>
      </w:r>
      <w:r w:rsidR="006C0F97" w:rsidRPr="00C92E84">
        <w:rPr>
          <w:rFonts w:ascii="Abyssinica SIL" w:hAnsi="Abyssinica SIL" w:cs="Abyssinica SIL"/>
        </w:rPr>
        <w:t>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ቃሎ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</w:t>
      </w:r>
      <w:r w:rsidR="006C0F97" w:rsidRPr="00C92E84">
        <w:rPr>
          <w:rFonts w:ascii="Abyssinica SIL" w:hAnsi="Abyssinica SIL" w:cs="Abyssinica SIL"/>
          <w:lang w:val="am-ET"/>
        </w:rPr>
        <w:t>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ሬዛ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ሌዋዊ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ወቦኡ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አምጽአከ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ትገብር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በዝየ</w:t>
      </w:r>
      <w:r w:rsidR="009135BA" w:rsidRPr="00C92E84">
        <w:rPr>
          <w:rFonts w:ascii="Abyssinica SIL" w:hAnsi="Abyssinica SIL" w:cs="Abyssinica SIL"/>
        </w:rPr>
        <w:t>።</w:t>
      </w:r>
    </w:p>
    <w:p w14:paraId="676A06FD" w14:textId="60D266A5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18:04</w:t>
      </w:r>
      <w:r w:rsidR="006C0F97" w:rsidRPr="00C92E84">
        <w:rPr>
          <w:rFonts w:ascii="Abyssinica SIL" w:hAnsi="Abyssinica SIL" w:cs="Abyssinica SIL"/>
        </w:rPr>
        <w:t xml:space="preserve">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ረሰየኒ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ወዓሰበኒ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ወኮንክዎ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ካህነ</w:t>
      </w:r>
      <w:r w:rsidR="009135BA" w:rsidRPr="00C92E84">
        <w:rPr>
          <w:rFonts w:ascii="Abyssinica SIL" w:hAnsi="Abyssinica SIL" w:cs="Abyssinica SIL"/>
        </w:rPr>
        <w:t>።</w:t>
      </w:r>
    </w:p>
    <w:p w14:paraId="1CE4237D" w14:textId="0142BA66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18:05</w:t>
      </w:r>
      <w:r w:rsidR="006C0F97" w:rsidRPr="00C92E84">
        <w:rPr>
          <w:rFonts w:ascii="Abyssinica SIL" w:hAnsi="Abyssinica SIL" w:cs="Abyssinica SIL"/>
        </w:rPr>
        <w:t xml:space="preserve"> 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ተሰአል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ይሴርኃነ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ፍኖትነ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ንሐውር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ውስቴታ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ንሕነ</w:t>
      </w:r>
      <w:r w:rsidR="009135BA" w:rsidRPr="00C92E84">
        <w:rPr>
          <w:rFonts w:ascii="Abyssinica SIL" w:hAnsi="Abyssinica SIL" w:cs="Abyssinica SIL"/>
        </w:rPr>
        <w:t>።</w:t>
      </w:r>
    </w:p>
    <w:p w14:paraId="78ADF99A" w14:textId="23D40FC8" w:rsidR="0032188B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በሰላም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ፍኖትክሙ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ባቲ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ተኃውሩ</w:t>
      </w:r>
      <w:r w:rsidR="009135BA" w:rsidRPr="00C92E84">
        <w:rPr>
          <w:rFonts w:ascii="Abyssinica SIL" w:hAnsi="Abyssinica SIL" w:cs="Abyssinica SIL"/>
        </w:rPr>
        <w:t>።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573035EF" w14:textId="34CEFD6F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18:07 </w:t>
      </w:r>
      <w:r w:rsidR="006C0F97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ወበጽሑ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ሊሳ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ሕ{.}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ዝ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ውስቴታ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ተአሚኖሙ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በ{….}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ሕገ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ሰዶና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B27408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ህዱአን ወ</w:t>
      </w:r>
      <w:r w:rsidR="006C0F97" w:rsidRPr="00C92E84">
        <w:rPr>
          <w:rFonts w:ascii="Abyssinica SIL" w:hAnsi="Abyssinica SIL" w:cs="Abyssinica SIL"/>
        </w:rPr>
        <w:t>ዕሩፋን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ይትአመሩ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ወኢክህሉ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</w:t>
      </w:r>
      <w:r w:rsidR="006C0F97" w:rsidRPr="00C92E84">
        <w:rPr>
          <w:rFonts w:ascii="Abyssinica SIL" w:hAnsi="Abyssinica SIL" w:cs="Abyssinica SIL"/>
          <w:lang w:val="am-ET"/>
        </w:rPr>
        <w:t>ቢ</w:t>
      </w:r>
      <w:r w:rsidR="006C0F97" w:rsidRPr="00C92E84">
        <w:rPr>
          <w:rFonts w:ascii="Abyssinica SIL" w:hAnsi="Abyssinica SIL" w:cs="Abyssinica SIL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ቃለ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መ</w:t>
      </w:r>
      <w:r w:rsidR="006C0F97" w:rsidRPr="00C92E84">
        <w:rPr>
          <w:rFonts w:ascii="Abyssinica SIL" w:hAnsi="Abyssinica SIL" w:cs="Abyssinica SIL"/>
        </w:rPr>
        <w:t>ዝገብ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ርኁቃን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ሲዶና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ተልሐፈ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ሶርያ</w:t>
      </w:r>
      <w:r w:rsidR="009135BA" w:rsidRPr="00C92E84">
        <w:rPr>
          <w:rFonts w:ascii="Abyssinica SIL" w:hAnsi="Abyssinica SIL" w:cs="Abyssinica SIL"/>
        </w:rPr>
        <w:t>።</w:t>
      </w:r>
    </w:p>
    <w:p w14:paraId="5200DE62" w14:textId="5C5FB1E1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18:08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፭ዕደው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ሶራሐ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ወአስታሖል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ያነብረክሙ</w:t>
      </w:r>
      <w:r w:rsidR="009135BA" w:rsidRPr="00C92E84">
        <w:rPr>
          <w:rFonts w:ascii="Abyssinica SIL" w:hAnsi="Abyssinica SIL" w:cs="Abyssinica SIL"/>
        </w:rPr>
        <w:t>።</w:t>
      </w:r>
    </w:p>
    <w:p w14:paraId="3BB4AF24" w14:textId="2547ED0E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</w:t>
      </w:r>
      <w:r w:rsidR="006C0F97" w:rsidRPr="00C92E84">
        <w:rPr>
          <w:rFonts w:ascii="Abyssinica SIL" w:hAnsi="Abyssinica SIL" w:cs="Abyssinica SIL"/>
          <w:lang w:val="am-ET"/>
        </w:rPr>
        <w:t>እ</w:t>
      </w:r>
      <w:r w:rsidR="006C0F97" w:rsidRPr="00C92E84">
        <w:rPr>
          <w:rFonts w:ascii="Abyssinica SIL" w:hAnsi="Abyssinica SIL" w:cs="Abyssinica SIL"/>
        </w:rPr>
        <w:t>ናሃ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ወአንሶስው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</w:t>
      </w:r>
      <w:r w:rsidR="006C0F97" w:rsidRPr="00C92E84">
        <w:rPr>
          <w:rFonts w:ascii="Abyssinica SIL" w:hAnsi="Abyssinica SIL" w:cs="Abyssinica SIL"/>
          <w:lang w:val="am-ET"/>
        </w:rPr>
        <w:t>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አጽናፊሃ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ወርኢነ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ውስቴታ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ሕገ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ሲዶና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ወርሑቃን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ሲዶና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ተልሐፈ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ሶርያ ወባሕቱ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ወንዕረግ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ርኢናሃ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ሠናይት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ጥቀ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ወአንትሙስ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አር</w:t>
      </w:r>
      <w:r w:rsidR="006C0F97" w:rsidRPr="00C92E84">
        <w:rPr>
          <w:rFonts w:ascii="Abyssinica SIL" w:hAnsi="Abyssinica SIL" w:cs="Abyssinica SIL"/>
          <w:lang w:val="am-ET"/>
        </w:rPr>
        <w:t>ም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ወኢትትሀከዩ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ሐዊረ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ወበዊአ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ትትዋረስዋ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ምድር</w:t>
      </w:r>
      <w:r w:rsidR="009135BA" w:rsidRPr="00C92E84">
        <w:rPr>
          <w:rFonts w:ascii="Abyssinica SIL" w:hAnsi="Abyssinica SIL" w:cs="Abyssinica SIL"/>
        </w:rPr>
        <w:t>።</w:t>
      </w:r>
    </w:p>
    <w:p w14:paraId="537CD413" w14:textId="551CCCE5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ቦእክሙ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ትበጽሑ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ተአሚኖሙ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ወምድርኒ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ረኃብ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አግብኦ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ብሔረ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ዘይትኃጣእ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ቃል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ዘተፈጥረ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ምድር</w:t>
      </w:r>
      <w:r w:rsidR="009135BA" w:rsidRPr="00C92E84">
        <w:rPr>
          <w:rFonts w:ascii="Abyssinica SIL" w:hAnsi="Abyssinica SIL" w:cs="Abyssinica SIL"/>
        </w:rPr>
        <w:t>።</w:t>
      </w:r>
    </w:p>
    <w:p w14:paraId="23156C55" w14:textId="494BA73A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18:11</w:t>
      </w:r>
      <w:r w:rsidR="006C0F97" w:rsidRPr="00C92E84">
        <w:rPr>
          <w:rFonts w:ascii="Abyssinica SIL" w:hAnsi="Abyssinica SIL" w:cs="Abyssinica SIL"/>
        </w:rPr>
        <w:t xml:space="preserve"> ወተንሥኡ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</w:t>
      </w:r>
      <w:r w:rsidR="006C0F97" w:rsidRPr="00C92E84">
        <w:rPr>
          <w:rFonts w:ascii="Abyssinica SIL" w:hAnsi="Abyssinica SIL" w:cs="Abyssinica SIL"/>
          <w:lang w:val="am-ET"/>
        </w:rPr>
        <w:t>ሔረ 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ሶራሳ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ወኢታ</w:t>
      </w:r>
      <w:r w:rsidR="006C0F97" w:rsidRPr="00C92E84">
        <w:rPr>
          <w:rFonts w:ascii="Abyssinica SIL" w:hAnsi="Abyssinica SIL" w:cs="Abyssinica SIL"/>
          <w:lang w:val="am-ET"/>
        </w:rPr>
        <w:t>ሖል</w:t>
      </w:r>
      <w:r w:rsidR="006C0F97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፯</w:t>
      </w:r>
      <w:r w:rsidR="006C0F97" w:rsidRPr="00C92E84">
        <w:rPr>
          <w:rFonts w:ascii="Abyssinica SIL" w:hAnsi="Abyssinica SIL" w:cs="Abyssinica SIL"/>
        </w:rPr>
        <w:t>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ቅኑታ</w:t>
      </w:r>
      <w:r w:rsidR="006C0F97" w:rsidRPr="00C92E84">
        <w:rPr>
          <w:rFonts w:ascii="Abyssinica SIL" w:hAnsi="Abyssinica SIL" w:cs="Abyssinica SIL"/>
          <w:lang w:val="am-ET"/>
        </w:rPr>
        <w:t>ኒ</w:t>
      </w:r>
      <w:r w:rsidR="006C0F97" w:rsidRPr="00C92E84">
        <w:rPr>
          <w:rFonts w:ascii="Abyssinica SIL" w:hAnsi="Abyssinica SIL" w:cs="Abyssinica SIL"/>
        </w:rPr>
        <w:t>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ንዋየ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ኃቅሎ</w:t>
      </w:r>
      <w:r w:rsidR="006C0F97" w:rsidRPr="00C92E84">
        <w:rPr>
          <w:rFonts w:ascii="Abyssinica SIL" w:hAnsi="Abyssinica SIL" w:cs="Abyssinica SIL"/>
          <w:lang w:val="am-ET"/>
        </w:rPr>
        <w:t>ሙ</w:t>
      </w:r>
      <w:r w:rsidR="009135BA" w:rsidRPr="00C92E84">
        <w:rPr>
          <w:rFonts w:ascii="Abyssinica SIL" w:hAnsi="Abyssinica SIL" w:cs="Abyssinica SIL"/>
        </w:rPr>
        <w:t>።</w:t>
      </w:r>
    </w:p>
    <w:p w14:paraId="4F3019B2" w14:textId="26E79E05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18:12</w:t>
      </w:r>
      <w:r w:rsidR="006C0F97" w:rsidRPr="00C92E84">
        <w:rPr>
          <w:rFonts w:ascii="Abyssinica SIL" w:hAnsi="Abyssinica SIL" w:cs="Abyssinica SIL"/>
          <w:lang w:val="am-ET"/>
        </w:rPr>
        <w:t xml:space="preserve"> ወ</w:t>
      </w:r>
      <w:r w:rsidR="006C0F97" w:rsidRPr="00C92E84">
        <w:rPr>
          <w:rFonts w:ascii="Abyssinica SIL" w:hAnsi="Abyssinica SIL" w:cs="Abyssinica SIL"/>
        </w:rPr>
        <w:t>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ወኃደሩ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ቀርያታርም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ይሁዳ ወበእንተ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ተሰምየ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</w:t>
      </w:r>
      <w:r w:rsidR="006C0F97" w:rsidRPr="00C92E84">
        <w:rPr>
          <w:rFonts w:ascii="Abyssinica SIL" w:hAnsi="Abyssinica SIL" w:cs="Abyssinica SIL"/>
          <w:lang w:val="am-ET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ትዕይንተ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 ዮም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ድኅሬሃ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ለቀርያትያርም</w:t>
      </w:r>
      <w:r w:rsidR="009135BA" w:rsidRPr="00C92E84">
        <w:rPr>
          <w:rFonts w:ascii="Abyssinica SIL" w:hAnsi="Abyssinica SIL" w:cs="Abyssinica SIL"/>
        </w:rPr>
        <w:t>።</w:t>
      </w:r>
    </w:p>
    <w:p w14:paraId="637FA0EB" w14:textId="61422238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ወሐሊፎሙ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በጽሑ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ኤ</w:t>
      </w:r>
      <w:r w:rsidR="006C0F97" w:rsidRPr="00C92E84">
        <w:rPr>
          <w:rFonts w:ascii="Abyssinica SIL" w:hAnsi="Abyssinica SIL" w:cs="Abyssinica SIL"/>
        </w:rPr>
        <w:t>ፍ</w:t>
      </w:r>
      <w:r w:rsidR="006C0F97" w:rsidRPr="00C92E84">
        <w:rPr>
          <w:rFonts w:ascii="Abyssinica SIL" w:hAnsi="Abyssinica SIL" w:cs="Abyssinica SIL"/>
          <w:lang w:val="am-ET"/>
        </w:rPr>
        <w:t>ሬ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ወበጽሑ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ሚካ</w:t>
      </w:r>
      <w:r w:rsidR="009135BA" w:rsidRPr="00C92E84">
        <w:rPr>
          <w:rFonts w:ascii="Abyssinica SIL" w:hAnsi="Abyssinica SIL" w:cs="Abyssinica SIL"/>
        </w:rPr>
        <w:t>።</w:t>
      </w:r>
    </w:p>
    <w:p w14:paraId="7ADA1AFC" w14:textId="296D3912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ይርአይዋ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ሊሳወይቤልዎሙ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ለአሐዊሆሙ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ሶበ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ታአምሩ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አብያቅ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ራፍን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ወግልፎ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ወስብኮ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አእምሩ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ዘትገብሩ</w:t>
      </w:r>
      <w:r w:rsidR="009135BA" w:rsidRPr="00C92E84">
        <w:rPr>
          <w:rFonts w:ascii="Abyssinica SIL" w:hAnsi="Abyssinica SIL" w:cs="Abyssinica SIL"/>
        </w:rPr>
        <w:t>።</w:t>
      </w:r>
    </w:p>
    <w:p w14:paraId="37E42AF7" w14:textId="6F5FF7E8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ወገሐሱ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ወቦኡ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ሌ</w:t>
      </w:r>
      <w:r w:rsidR="006C0F97" w:rsidRPr="00C92E84">
        <w:rPr>
          <w:rFonts w:ascii="Abyssinica SIL" w:hAnsi="Abyssinica SIL" w:cs="Abyssinica SIL"/>
        </w:rPr>
        <w:t>ዋዊ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ሚከ</w:t>
      </w:r>
      <w:r w:rsidR="009135BA" w:rsidRPr="00C92E84">
        <w:rPr>
          <w:rFonts w:ascii="Abyssinica SIL" w:hAnsi="Abyssinica SIL" w:cs="Abyssinica SIL"/>
        </w:rPr>
        <w:t>።</w:t>
      </w:r>
    </w:p>
    <w:p w14:paraId="524137D0" w14:textId="27344A92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ወተአምሕዎ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፯፻ብእሲ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ንዋየ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</w:t>
      </w:r>
      <w:r w:rsidR="006C0F97" w:rsidRPr="00C92E84">
        <w:rPr>
          <w:rFonts w:ascii="Abyssinica SIL" w:hAnsi="Abyssinica SIL" w:cs="Abyssinica SIL"/>
          <w:lang w:val="am-ET"/>
        </w:rPr>
        <w:t>ቅ</w:t>
      </w:r>
      <w:r w:rsidR="006C0F97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ቅኑታኒሆሙ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አንቀጽ 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9135BA" w:rsidRPr="00C92E84">
        <w:rPr>
          <w:rFonts w:ascii="Abyssinica SIL" w:hAnsi="Abyssinica SIL" w:cs="Abyssinica SIL"/>
        </w:rPr>
        <w:t>።</w:t>
      </w:r>
    </w:p>
    <w:p w14:paraId="65F4D044" w14:textId="360721B2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18:17</w:t>
      </w:r>
      <w:r w:rsidR="006C0F97" w:rsidRPr="00C92E84">
        <w:rPr>
          <w:rFonts w:ascii="Abyssinica SIL" w:hAnsi="Abyssinica SIL" w:cs="Abyssinica SIL"/>
        </w:rPr>
        <w:t xml:space="preserve"> ወ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6C0F97" w:rsidRPr="00C92E84">
        <w:rPr>
          <w:rFonts w:ascii="Abyssinica SIL" w:hAnsi="Abyssinica SIL" w:cs="Abyssinica SIL"/>
        </w:rPr>
        <w:t>ር</w:t>
      </w:r>
      <w:r w:rsidR="006C0F97" w:rsidRPr="00C92E84">
        <w:rPr>
          <w:rFonts w:ascii="Abyssinica SIL" w:hAnsi="Abyssinica SIL" w:cs="Abyssinica SIL"/>
          <w:lang w:val="am-ET"/>
        </w:rPr>
        <w:t>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</w:t>
      </w:r>
      <w:r w:rsidR="006C0F97" w:rsidRPr="00C92E84">
        <w:rPr>
          <w:rFonts w:ascii="Abyssinica SIL" w:hAnsi="Abyssinica SIL" w:cs="Abyssinica SIL"/>
          <w:lang w:val="am-ET"/>
        </w:rPr>
        <w:t>ል</w:t>
      </w:r>
      <w:r w:rsidR="006C0F97" w:rsidRPr="00C92E84">
        <w:rPr>
          <w:rFonts w:ascii="Abyssinica SIL" w:hAnsi="Abyssinica SIL" w:cs="Abyssinica SIL"/>
        </w:rPr>
        <w:t>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፭ዕደው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ቀዲሙ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ይርአዩ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ወቦኡ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ግልፎ ወቴራ</w:t>
      </w:r>
      <w:r w:rsidR="006C0F97" w:rsidRPr="00C92E84">
        <w:rPr>
          <w:rFonts w:ascii="Abyssinica SIL" w:hAnsi="Abyssinica SIL" w:cs="Abyssinica SIL"/>
        </w:rPr>
        <w:t>ፍ</w:t>
      </w:r>
      <w:r w:rsidR="006C0F97" w:rsidRPr="00C92E84">
        <w:rPr>
          <w:rFonts w:ascii="Abyssinica SIL" w:hAnsi="Abyssinica SIL" w:cs="Abyssinica SIL"/>
          <w:lang w:val="am-ET"/>
        </w:rPr>
        <w:t>ን ወስብ</w:t>
      </w:r>
      <w:r w:rsidR="006C0F97" w:rsidRPr="00C92E84">
        <w:rPr>
          <w:rFonts w:ascii="Abyssinica SIL" w:hAnsi="Abyssinica SIL" w:cs="Abyssinica SIL"/>
        </w:rPr>
        <w:t>ኮ</w:t>
      </w:r>
      <w:r w:rsidR="006C0F97" w:rsidRPr="00C92E84">
        <w:rPr>
          <w:rFonts w:ascii="Abyssinica SIL" w:hAnsi="Abyssinica SIL" w:cs="Abyssinica SIL"/>
          <w:lang w:val="am-ET"/>
        </w:rPr>
        <w:t xml:space="preserve"> ወዝክቱስ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</w:t>
      </w:r>
      <w:r w:rsidR="006C0F97" w:rsidRPr="00C92E84">
        <w:rPr>
          <w:rFonts w:ascii="Abyssinica SIL" w:hAnsi="Abyssinica SIL" w:cs="Abyssinica SIL"/>
          <w:lang w:val="am-ET"/>
        </w:rPr>
        <w:t xml:space="preserve">ቀውም </w:t>
      </w:r>
      <w:r w:rsidR="006C0F97" w:rsidRPr="00C92E84">
        <w:rPr>
          <w:rFonts w:ascii="Abyssinica SIL" w:hAnsi="Abyssinica SIL" w:cs="Abyssinica SIL"/>
        </w:rPr>
        <w:t>ኀ</w:t>
      </w:r>
      <w:r w:rsidR="006C0F97" w:rsidRPr="00C92E84">
        <w:rPr>
          <w:rFonts w:ascii="Abyssinica SIL" w:hAnsi="Abyssinica SIL" w:cs="Abyssinica SIL"/>
          <w:lang w:val="am-ET"/>
        </w:rPr>
        <w:t xml:space="preserve">በ </w:t>
      </w:r>
      <w:r w:rsidR="006C0F97" w:rsidRPr="00C92E84">
        <w:rPr>
          <w:rFonts w:ascii="Abyssinica SIL" w:hAnsi="Abyssinica SIL" w:cs="Abyssinica SIL"/>
        </w:rPr>
        <w:t>ኖኅተ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አንቀጽ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እልክቱኒ ፯፻ ብእሲ ይጸውሩ ንዋየ ሐቅሎሙ ቅኑ</w:t>
      </w:r>
      <w:r w:rsidR="006C0F97" w:rsidRPr="00C92E84">
        <w:rPr>
          <w:rFonts w:ascii="Abyssinica SIL" w:hAnsi="Abyssinica SIL" w:cs="Abyssinica SIL"/>
        </w:rPr>
        <w:t>ታኒሆሙ</w:t>
      </w:r>
      <w:r w:rsidR="009135BA" w:rsidRPr="00C92E84">
        <w:rPr>
          <w:rFonts w:ascii="Abyssinica SIL" w:hAnsi="Abyssinica SIL" w:cs="Abyssinica SIL"/>
        </w:rPr>
        <w:t>።</w:t>
      </w:r>
    </w:p>
    <w:p w14:paraId="0FA7238D" w14:textId="257250BC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ወቦ</w:t>
      </w:r>
      <w:r w:rsidR="006C0F97" w:rsidRPr="00C92E84">
        <w:rPr>
          <w:rFonts w:ascii="Abyssinica SIL" w:hAnsi="Abyssinica SIL" w:cs="Abyssinica SIL"/>
          <w:lang w:val="am-ET"/>
        </w:rPr>
        <w:t>ኡ 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ሚ</w:t>
      </w:r>
      <w:r w:rsidR="006C0F97" w:rsidRPr="00C92E84">
        <w:rPr>
          <w:rFonts w:ascii="Abyssinica SIL" w:hAnsi="Abyssinica SIL" w:cs="Abyssinica SIL"/>
          <w:lang w:val="am-ET"/>
        </w:rPr>
        <w:t>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ነ</w:t>
      </w:r>
      <w:r w:rsidR="006C0F97" w:rsidRPr="00C92E84">
        <w:rPr>
          <w:rFonts w:ascii="Abyssinica SIL" w:hAnsi="Abyssinica SIL" w:cs="Abyssinica SIL"/>
        </w:rPr>
        <w:t>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ግልፎ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ራፍን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ወስብ</w:t>
      </w:r>
      <w:r w:rsidR="006C0F97" w:rsidRPr="00C92E84">
        <w:rPr>
          <w:rFonts w:ascii="Abyssinica SIL" w:hAnsi="Abyssinica SIL" w:cs="Abyssinica SIL"/>
          <w:lang w:val="am-ET"/>
        </w:rPr>
        <w:t>ኮ</w:t>
      </w:r>
      <w:r w:rsidR="006C0F97" w:rsidRPr="00C92E84">
        <w:rPr>
          <w:rFonts w:ascii="Abyssinica SIL" w:hAnsi="Abyssinica SIL" w:cs="Abyssinica SIL"/>
        </w:rPr>
        <w:t xml:space="preserve">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</w:t>
      </w:r>
      <w:r w:rsidR="006C0F97" w:rsidRPr="00C92E84">
        <w:rPr>
          <w:rFonts w:ascii="Abyssinica SIL" w:hAnsi="Abyssinica SIL" w:cs="Abyssinica SIL"/>
          <w:lang w:val="am-ET"/>
        </w:rPr>
        <w:t>ክ</w:t>
      </w:r>
      <w:r w:rsidR="006C0F97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አንትሙ</w:t>
      </w:r>
      <w:r w:rsidR="009135BA" w:rsidRPr="00C92E84">
        <w:rPr>
          <w:rFonts w:ascii="Abyssinica SIL" w:hAnsi="Abyssinica SIL" w:cs="Abyssinica SIL"/>
        </w:rPr>
        <w:t>።</w:t>
      </w:r>
    </w:p>
    <w:p w14:paraId="36F688AB" w14:textId="07F69933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18:19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አርም</w:t>
      </w:r>
      <w:r w:rsidR="006C0F97" w:rsidRPr="00C92E84">
        <w:rPr>
          <w:rFonts w:ascii="Abyssinica SIL" w:hAnsi="Abyssinica SIL" w:cs="Abyssinica SIL"/>
          <w:lang w:val="am-ET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ወደይ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አፍከ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ወትከውነነ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ወካህነ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ይኄይሰከ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ትኩን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ለ፩ብእሲ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ትኩን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ለነገድ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156559C0" w14:textId="6A764F2A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18:20</w:t>
      </w:r>
      <w:r w:rsidR="006C0F97" w:rsidRPr="00C92E84">
        <w:rPr>
          <w:rFonts w:ascii="Abyssinica SIL" w:hAnsi="Abyssinica SIL" w:cs="Abyssinica SIL"/>
        </w:rPr>
        <w:t xml:space="preserve"> ወተፈሥሐ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ካህን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ራፍን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ወግልፎ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ስ</w:t>
      </w:r>
      <w:r w:rsidR="006C0F97" w:rsidRPr="00C92E84">
        <w:rPr>
          <w:rFonts w:ascii="Abyssinica SIL" w:hAnsi="Abyssinica SIL" w:cs="Abyssinica SIL"/>
        </w:rPr>
        <w:t>ብ</w:t>
      </w:r>
      <w:r w:rsidR="006C0F97" w:rsidRPr="00C92E84">
        <w:rPr>
          <w:rFonts w:ascii="Abyssinica SIL" w:hAnsi="Abyssinica SIL" w:cs="Abyssinica SIL"/>
          <w:lang w:val="am-ET"/>
        </w:rPr>
        <w:t>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ማእከለ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9135BA" w:rsidRPr="00C92E84">
        <w:rPr>
          <w:rFonts w:ascii="Abyssinica SIL" w:hAnsi="Abyssinica SIL" w:cs="Abyssinica SIL"/>
        </w:rPr>
        <w:t>።</w:t>
      </w:r>
    </w:p>
    <w:p w14:paraId="79135D2F" w14:textId="2E93A560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ወተመይጡ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ወጥሪቶ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ዘክብሩ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ወነድኡ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ቅድሜሆሙ</w:t>
      </w:r>
      <w:r w:rsidR="009135BA" w:rsidRPr="00C92E84">
        <w:rPr>
          <w:rFonts w:ascii="Abyssinica SIL" w:hAnsi="Abyssinica SIL" w:cs="Abyssinica SIL"/>
        </w:rPr>
        <w:t>።</w:t>
      </w:r>
    </w:p>
    <w:p w14:paraId="0071932C" w14:textId="2CD235BB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ይርሐቁ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ቅሩበ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ወጸርኁ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እምድኅሬሆሙ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ወአውየዉ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9135BA" w:rsidRPr="00C92E84">
        <w:rPr>
          <w:rFonts w:ascii="Abyssinica SIL" w:hAnsi="Abyssinica SIL" w:cs="Abyssinica SIL"/>
        </w:rPr>
        <w:t>።</w:t>
      </w:r>
    </w:p>
    <w:p w14:paraId="1CE96682" w14:textId="76306A46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ወተመይጡ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ገጾሙ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</w:t>
      </w:r>
      <w:r w:rsidR="006C0F97" w:rsidRPr="00C92E84">
        <w:rPr>
          <w:rFonts w:ascii="Abyssinica SIL" w:hAnsi="Abyssinica SIL" w:cs="Abyssinica SIL"/>
          <w:lang w:val="am-ET"/>
        </w:rPr>
        <w:t>ቀ ዳን ወይቤልዎ ለሚካ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ምንተ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ኮንከ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ዘትጸር</w:t>
      </w:r>
      <w:r w:rsidR="006C0F97" w:rsidRPr="00C92E84">
        <w:rPr>
          <w:rFonts w:ascii="Abyssinica SIL" w:hAnsi="Abyssinica SIL" w:cs="Abyssinica SIL"/>
        </w:rPr>
        <w:t>ኅ</w:t>
      </w:r>
      <w:r w:rsidR="009135BA" w:rsidRPr="00C92E84">
        <w:rPr>
          <w:rFonts w:ascii="Abyssinica SIL" w:hAnsi="Abyssinica SIL" w:cs="Abyssinica SIL"/>
        </w:rPr>
        <w:t>።</w:t>
      </w:r>
    </w:p>
    <w:p w14:paraId="13AF7A29" w14:textId="0CB7DBAD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18:24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ወይቤሎሙ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ሚካ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ግልፎየ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ዘገበርኩ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ነሣ</w:t>
      </w:r>
      <w:r w:rsidR="006C0F97" w:rsidRPr="00C92E84">
        <w:rPr>
          <w:rFonts w:ascii="Abyssinica SIL" w:hAnsi="Abyssinica SIL" w:cs="Abyssinica SIL"/>
        </w:rPr>
        <w:t>እክ</w:t>
      </w:r>
      <w:r w:rsidR="006C0F97" w:rsidRPr="00C92E84">
        <w:rPr>
          <w:rFonts w:ascii="Abyssinica SIL" w:hAnsi="Abyssinica SIL" w:cs="Abyssinica SIL"/>
          <w:lang w:val="am-ET"/>
        </w:rPr>
        <w:t>ሙኒ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ወከህነኒ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ወሖር</w:t>
      </w:r>
      <w:r w:rsidR="006C0F97" w:rsidRPr="00C92E84">
        <w:rPr>
          <w:rFonts w:ascii="Abyssinica SIL" w:hAnsi="Abyssinica SIL" w:cs="Abyssinica SIL"/>
        </w:rPr>
        <w:t>ክ</w:t>
      </w:r>
      <w:r w:rsidR="006C0F97" w:rsidRPr="00C92E84">
        <w:rPr>
          <w:rFonts w:ascii="Abyssinica SIL" w:hAnsi="Abyssinica SIL" w:cs="Abyssinica SIL"/>
          <w:lang w:val="am-ET"/>
        </w:rPr>
        <w:t>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ወምንተ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እንከ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</w:rPr>
        <w:t>ኀ</w:t>
      </w:r>
      <w:r w:rsidR="006C0F97" w:rsidRPr="00C92E84">
        <w:rPr>
          <w:rFonts w:ascii="Abyssinica SIL" w:hAnsi="Abyssinica SIL" w:cs="Abyssinica SIL"/>
          <w:lang w:val="am-ET"/>
        </w:rPr>
        <w:t>ደግሙ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ሊተ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</w:t>
      </w:r>
      <w:r w:rsidR="006C0F97" w:rsidRPr="00C92E84">
        <w:rPr>
          <w:rFonts w:ascii="Abyssinica SIL" w:hAnsi="Abyssinica SIL" w:cs="Abyssinica SIL"/>
        </w:rPr>
        <w:t>ቅብሉኒ ምንተ ትጸርኅ {.}</w:t>
      </w:r>
      <w:r w:rsidR="009135BA" w:rsidRPr="00C92E84">
        <w:rPr>
          <w:rFonts w:ascii="Abyssinica SIL" w:hAnsi="Abyssinica SIL" w:cs="Abyssinica SIL"/>
        </w:rPr>
        <w:t>።</w:t>
      </w:r>
    </w:p>
    <w:p w14:paraId="07CC5F7A" w14:textId="50D4815E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18:25 </w:t>
      </w:r>
      <w:r w:rsidR="006C0F97" w:rsidRPr="00C92E84">
        <w:rPr>
          <w:rFonts w:ascii="Abyssinica SIL" w:hAnsi="Abyssinica SIL" w:cs="Abyssinica SIL"/>
        </w:rPr>
        <w:t>ወይቤ</w:t>
      </w:r>
      <w:r w:rsidR="006C0F97" w:rsidRPr="00C92E84">
        <w:rPr>
          <w:rFonts w:ascii="Abyssinica SIL" w:hAnsi="Abyssinica SIL" w:cs="Abyssinica SIL"/>
          <w:lang w:val="am-ET"/>
        </w:rPr>
        <w:t>ልዎ ደቂቀ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ዳን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ኢይ</w:t>
      </w:r>
      <w:r w:rsidR="006C0F97" w:rsidRPr="00C92E84">
        <w:rPr>
          <w:rFonts w:ascii="Abyssinica SIL" w:hAnsi="Abyssinica SIL" w:cs="Abyssinica SIL"/>
        </w:rPr>
        <w:t>ስ</w:t>
      </w:r>
      <w:r w:rsidR="006C0F97" w:rsidRPr="00C92E84">
        <w:rPr>
          <w:rFonts w:ascii="Abyssinica SIL" w:hAnsi="Abyssinica SIL" w:cs="Abyssinica SIL"/>
          <w:lang w:val="am-ET"/>
        </w:rPr>
        <w:t>ማዕ</w:t>
      </w:r>
      <w:r w:rsidR="00B27408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</w:rPr>
        <w:t>እንከ ቃልከ ምስሌነ ወእመ</w:t>
      </w:r>
      <w:r w:rsidR="00B27408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አኮሰ ይትራከቡከ ዕደው</w:t>
      </w:r>
      <w:r w:rsidR="00B27408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መሪራነ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ነፍስ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ወተሐጒል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ዓዲ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ነ</w:t>
      </w:r>
      <w:r w:rsidR="006C0F97" w:rsidRPr="00C92E84">
        <w:rPr>
          <w:rFonts w:ascii="Abyssinica SIL" w:hAnsi="Abyssinica SIL" w:cs="Abyssinica SIL"/>
        </w:rPr>
        <w:t>ፍ</w:t>
      </w:r>
      <w:r w:rsidR="006C0F97" w:rsidRPr="00C92E84">
        <w:rPr>
          <w:rFonts w:ascii="Abyssinica SIL" w:hAnsi="Abyssinica SIL" w:cs="Abyssinica SIL"/>
          <w:lang w:val="am-ET"/>
        </w:rPr>
        <w:t>ስከ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ወነፍስ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ቤትከ</w:t>
      </w:r>
      <w:r w:rsidR="009135BA" w:rsidRPr="00C92E84">
        <w:rPr>
          <w:rFonts w:ascii="Abyssinica SIL" w:hAnsi="Abyssinica SIL" w:cs="Abyssinica SIL"/>
        </w:rPr>
        <w:t>።</w:t>
      </w:r>
    </w:p>
    <w:p w14:paraId="223B20FE" w14:textId="0EE49C8E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18:26</w:t>
      </w:r>
      <w:r w:rsidR="00B27408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ወሖሩ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ደቂቀ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ዳን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ፍኖቶሙ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ወርእየ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ከመ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ይጸንዕዎ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ወተመይጠ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ወአተወ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ቤቶ</w:t>
      </w:r>
      <w:r w:rsidR="009135BA" w:rsidRPr="00C92E84">
        <w:rPr>
          <w:rFonts w:ascii="Abyssinica SIL" w:hAnsi="Abyssinica SIL" w:cs="Abyssinica SIL"/>
        </w:rPr>
        <w:t>።</w:t>
      </w:r>
    </w:p>
    <w:p w14:paraId="42D3BF23" w14:textId="616A5EEB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18:27</w:t>
      </w:r>
      <w:r w:rsidR="008746A5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 xml:space="preserve">ወእሙንቱስ ነሥኡ </w:t>
      </w:r>
      <w:r w:rsidR="006C0F97" w:rsidRPr="00C92E84">
        <w:rPr>
          <w:rFonts w:ascii="Abyssinica SIL" w:hAnsi="Abyssinica SIL" w:cs="Abyssinica SIL"/>
        </w:rPr>
        <w:t>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ሚካ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ወካህነኒ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ወሖ</w:t>
      </w:r>
      <w:r w:rsidR="006C0F97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ሊሳ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ዕሩፍ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ዘተአሚኖ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በአፈ</w:t>
      </w:r>
      <w:r w:rsidR="006C0F97" w:rsidRPr="00C92E84">
        <w:rPr>
          <w:rFonts w:ascii="Abyssinica SIL" w:hAnsi="Abyssinica SIL" w:cs="Abyssinica SIL"/>
          <w:lang w:val="am-ET"/>
        </w:rPr>
        <w:t xml:space="preserve"> </w:t>
      </w:r>
      <w:r w:rsidR="006C0F97" w:rsidRPr="00C92E84">
        <w:rPr>
          <w:rFonts w:ascii="Abyssinica SIL" w:hAnsi="Abyssinica SIL" w:cs="Abyssinica SIL"/>
        </w:rPr>
        <w:t>ኃፂን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ወሀገሮሙኒ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አውዐ</w:t>
      </w:r>
      <w:r w:rsidR="006C0F97" w:rsidRPr="00C92E84">
        <w:rPr>
          <w:rFonts w:ascii="Abyssinica SIL" w:hAnsi="Abyssinica SIL" w:cs="Abyssinica SIL"/>
          <w:lang w:val="am-ET"/>
        </w:rPr>
        <w:t>ዮ</w:t>
      </w:r>
      <w:r w:rsidR="009135BA" w:rsidRPr="00C92E84">
        <w:rPr>
          <w:rFonts w:ascii="Abyssinica SIL" w:hAnsi="Abyssinica SIL" w:cs="Abyssinica SIL"/>
        </w:rPr>
        <w:t>።</w:t>
      </w:r>
    </w:p>
    <w:p w14:paraId="02B3FCB4" w14:textId="4690068B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ወ</w:t>
      </w:r>
      <w:r w:rsidR="006C0F97" w:rsidRPr="00C92E84">
        <w:rPr>
          <w:rFonts w:ascii="Abyssinica SIL" w:hAnsi="Abyssinica SIL" w:cs="Abyssinica SIL"/>
        </w:rPr>
        <w:t>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ዘድኅነ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</w:t>
      </w:r>
      <w:r w:rsidR="006C0F97" w:rsidRPr="00C92E84">
        <w:rPr>
          <w:rFonts w:ascii="Abyssinica SIL" w:hAnsi="Abyssinica SIL" w:cs="Abyssinica SIL"/>
          <w:lang w:val="am-ET"/>
        </w:rPr>
        <w:t>ሑቃ</w:t>
      </w:r>
      <w:r w:rsidR="006C0F97" w:rsidRPr="00C92E84">
        <w:rPr>
          <w:rFonts w:ascii="Abyssinica SIL" w:hAnsi="Abyssinica SIL" w:cs="Abyssinica SIL"/>
        </w:rPr>
        <w:t>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ሲዶና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</w:t>
      </w:r>
      <w:r w:rsidR="006C0F97" w:rsidRPr="00C92E84">
        <w:rPr>
          <w:rFonts w:ascii="Abyssinica SIL" w:hAnsi="Abyssinica SIL" w:cs="Abyssinica SIL"/>
          <w:lang w:val="am-ET"/>
        </w:rPr>
        <w:t>ል</w:t>
      </w:r>
      <w:r w:rsidR="006C0F97" w:rsidRPr="00C92E84">
        <w:rPr>
          <w:rFonts w:ascii="Abyssinica SIL" w:hAnsi="Abyssinica SIL" w:cs="Abyssinica SIL"/>
        </w:rPr>
        <w:t>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ተልሐፈ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ባዕድ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ወይእቲሰ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ቈለተ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ጦ</w:t>
      </w:r>
      <w:r w:rsidR="006C0F97" w:rsidRPr="00C92E84">
        <w:rPr>
          <w:rFonts w:ascii="Abyssinica SIL" w:hAnsi="Abyssinica SIL" w:cs="Abyssinica SIL"/>
        </w:rPr>
        <w:t>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ወሐነጽዋ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ውስቴታ</w:t>
      </w:r>
      <w:r w:rsidR="009135BA" w:rsidRPr="00C92E84">
        <w:rPr>
          <w:rFonts w:ascii="Abyssinica SIL" w:hAnsi="Abyssinica SIL" w:cs="Abyssinica SIL"/>
        </w:rPr>
        <w:t>።</w:t>
      </w:r>
    </w:p>
    <w:p w14:paraId="0EA95FDD" w14:textId="2D4A8E4B" w:rsidR="00BD3F61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18:29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ወሰመዩ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ስማ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ዘተወልደ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 ወስማስ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ቀዲሙ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</w:t>
      </w:r>
      <w:r w:rsidR="006C0F97" w:rsidRPr="00C92E84">
        <w:rPr>
          <w:rFonts w:ascii="Abyssinica SIL" w:hAnsi="Abyssinica SIL" w:cs="Abyssinica SIL"/>
          <w:lang w:val="am-ET"/>
        </w:rPr>
        <w:t>ሊ</w:t>
      </w:r>
      <w:r w:rsidR="006C0F97" w:rsidRPr="00C92E84">
        <w:rPr>
          <w:rFonts w:ascii="Abyssinica SIL" w:hAnsi="Abyssinica SIL" w:cs="Abyssinica SIL"/>
        </w:rPr>
        <w:t>ስ</w:t>
      </w:r>
      <w:r w:rsidR="009135BA" w:rsidRPr="00C92E84">
        <w:rPr>
          <w:rFonts w:ascii="Abyssinica SIL" w:hAnsi="Abyssinica SIL" w:cs="Abyssinica SIL"/>
        </w:rPr>
        <w:t>።</w:t>
      </w:r>
    </w:p>
    <w:p w14:paraId="60C13481" w14:textId="0FD6D67B" w:rsidR="00020BF8" w:rsidRPr="00C92E84" w:rsidRDefault="00BD3F6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18:30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ወኢቀ</w:t>
      </w:r>
      <w:r w:rsidR="006C0F97" w:rsidRPr="00C92E84">
        <w:rPr>
          <w:rFonts w:ascii="Abyssinica SIL" w:hAnsi="Abyssinica SIL" w:cs="Abyssinica SIL"/>
          <w:lang w:val="am-ET"/>
        </w:rPr>
        <w:t>ሙ</w:t>
      </w:r>
      <w:r w:rsidR="006C0F97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ግልፎ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ዘሚከ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ወዮናታን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ጌ</w:t>
      </w:r>
      <w:r w:rsidR="006C0F97" w:rsidRPr="00C92E84">
        <w:rPr>
          <w:rFonts w:ascii="Abyssinica SIL" w:hAnsi="Abyssinica SIL" w:cs="Abyssinica SIL"/>
        </w:rPr>
        <w:t>ርሳም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ምናሴ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</w:t>
      </w:r>
      <w:r w:rsidR="006C0F97" w:rsidRPr="00C92E84">
        <w:rPr>
          <w:rFonts w:ascii="Abyssinica SIL" w:hAnsi="Abyssinica SIL" w:cs="Abyssinica SIL"/>
          <w:lang w:val="am-ET"/>
        </w:rPr>
        <w:t>ቱ ወ</w:t>
      </w:r>
      <w:r w:rsidR="006C0F97" w:rsidRPr="00C92E84">
        <w:rPr>
          <w:rFonts w:ascii="Abyssinica SIL" w:hAnsi="Abyssinica SIL" w:cs="Abyssinica SIL"/>
        </w:rPr>
        <w:t>ደቂቁ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ወካህናተ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ፈለሰት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ምድሮሙ</w:t>
      </w:r>
      <w:r w:rsidR="009135BA" w:rsidRPr="00C92E84">
        <w:rPr>
          <w:rFonts w:ascii="Abyssinica SIL" w:hAnsi="Abyssinica SIL" w:cs="Abyssinica SIL"/>
        </w:rPr>
        <w:t>።</w:t>
      </w:r>
    </w:p>
    <w:p w14:paraId="47255EF0" w14:textId="4C7BBB26" w:rsidR="00020BF8" w:rsidRPr="00C92E84" w:rsidRDefault="00020BF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18:31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ወአቀሙ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ግልፎ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ዘሚ</w:t>
      </w:r>
      <w:r w:rsidR="006C0F97" w:rsidRPr="00C92E84">
        <w:rPr>
          <w:rFonts w:ascii="Abyssinica SIL" w:hAnsi="Abyssinica SIL" w:cs="Abyssinica SIL"/>
          <w:lang w:val="am-ET"/>
        </w:rPr>
        <w:t>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አምጣ</w:t>
      </w:r>
      <w:r w:rsidR="006C0F97" w:rsidRPr="00C92E84">
        <w:rPr>
          <w:rFonts w:ascii="Abyssinica SIL" w:hAnsi="Abyssinica SIL" w:cs="Abyssinica SIL"/>
          <w:lang w:val="am-ET"/>
        </w:rPr>
        <w:t>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ሴሎም</w:t>
      </w:r>
      <w:r w:rsidR="009135BA" w:rsidRPr="00C92E84">
        <w:rPr>
          <w:rFonts w:ascii="Abyssinica SIL" w:hAnsi="Abyssinica SIL" w:cs="Abyssinica SIL"/>
        </w:rPr>
        <w:t>።</w:t>
      </w:r>
    </w:p>
    <w:p w14:paraId="4E0E4A6A" w14:textId="77777777" w:rsidR="00020BF8" w:rsidRPr="00C92E84" w:rsidRDefault="00020BF8" w:rsidP="00252C40">
      <w:pPr>
        <w:spacing w:after="0" w:line="240" w:lineRule="auto"/>
        <w:rPr>
          <w:rFonts w:ascii="Abyssinica SIL" w:hAnsi="Abyssinica SIL" w:cs="Abyssinica SIL"/>
        </w:rPr>
      </w:pPr>
    </w:p>
    <w:p w14:paraId="51113DBF" w14:textId="2614467C" w:rsidR="0032188B" w:rsidRPr="00C92E84" w:rsidRDefault="00020BF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፲ወ፱ ፡፡</w:t>
      </w:r>
      <w:r w:rsidR="007125B0" w:rsidRPr="00C92E84">
        <w:rPr>
          <w:rFonts w:ascii="Abyssinica SIL" w:hAnsi="Abyssinica SIL" w:cs="Abyssinica SIL"/>
        </w:rPr>
        <w:t xml:space="preserve"> </w:t>
      </w:r>
    </w:p>
    <w:p w14:paraId="06D0842D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4E821664" w14:textId="1DF50F64" w:rsidR="009520F3" w:rsidRPr="00C92E84" w:rsidRDefault="00020BF8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19:01 </w:t>
      </w:r>
      <w:r w:rsidR="006C0F97" w:rsidRPr="00C92E84">
        <w:rPr>
          <w:rFonts w:ascii="Abyssinica SIL" w:hAnsi="Abyssinica SIL" w:cs="Abyssinica SIL"/>
        </w:rPr>
        <w:t>ወበእማንቱ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</w:t>
      </w:r>
      <w:r w:rsidR="006C0F97" w:rsidRPr="00C92E84">
        <w:rPr>
          <w:rFonts w:ascii="Abyssinica SIL" w:hAnsi="Abyssinica SIL" w:cs="Abyssinica SIL"/>
          <w:lang w:val="am-ET"/>
        </w:rPr>
        <w:t>ል</w:t>
      </w:r>
      <w:r w:rsidR="006C0F97" w:rsidRPr="00C92E84">
        <w:rPr>
          <w:rFonts w:ascii="Abyssinica SIL" w:hAnsi="Abyssinica SIL" w:cs="Abyssinica SIL"/>
        </w:rPr>
        <w:t>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</w:t>
      </w:r>
      <w:r w:rsidR="006C0F97" w:rsidRPr="00C92E84">
        <w:rPr>
          <w:rFonts w:ascii="Abyssinica SIL" w:hAnsi="Abyssinica SIL" w:cs="Abyssinica SIL"/>
          <w:lang w:val="am-ET"/>
        </w:rPr>
        <w:t>ኤ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ሃ</w:t>
      </w:r>
      <w:r w:rsidR="006C0F97" w:rsidRPr="00C92E84">
        <w:rPr>
          <w:rFonts w:ascii="Abyssinica SIL" w:hAnsi="Abyssinica SIL" w:cs="Abyssinica SIL"/>
        </w:rPr>
        <w:t>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ሌዋዊ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ወይነብር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ኤፍሬም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ዕቅብተ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</w:t>
      </w:r>
      <w:r w:rsidR="006C0F97" w:rsidRPr="00C92E84">
        <w:rPr>
          <w:rFonts w:ascii="Abyssinica SIL" w:hAnsi="Abyssinica SIL" w:cs="Abyssinica SIL"/>
          <w:lang w:val="am-ET"/>
        </w:rPr>
        <w:t>ሔ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ዘይሁዳ</w:t>
      </w:r>
      <w:r w:rsidR="009135BA" w:rsidRPr="00C92E84">
        <w:rPr>
          <w:rFonts w:ascii="Abyssinica SIL" w:hAnsi="Abyssinica SIL" w:cs="Abyssinica SIL"/>
        </w:rPr>
        <w:t>።</w:t>
      </w:r>
    </w:p>
    <w:p w14:paraId="1639894C" w14:textId="33ACFF21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ወተምዕዓቶ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ዕቅብቱ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ወኀደገቶ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ወአተወት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</w:t>
      </w:r>
      <w:r w:rsidR="006C0F97" w:rsidRPr="00C92E84">
        <w:rPr>
          <w:rFonts w:ascii="Abyssinica SIL" w:hAnsi="Abyssinica SIL" w:cs="Abyssinica SIL"/>
          <w:lang w:val="am-ET"/>
        </w:rPr>
        <w:t>ሔ</w:t>
      </w:r>
      <w:r w:rsidR="006C0F97" w:rsidRPr="00C92E84">
        <w:rPr>
          <w:rFonts w:ascii="Abyssinica SIL" w:hAnsi="Abyssinica SIL" w:cs="Abyssinica SIL"/>
        </w:rPr>
        <w:t>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ወነበረት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፬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ወአውራኀ</w:t>
      </w:r>
      <w:r w:rsidR="009135BA" w:rsidRPr="00C92E84">
        <w:rPr>
          <w:rFonts w:ascii="Abyssinica SIL" w:hAnsi="Abyssinica SIL" w:cs="Abyssinica SIL"/>
        </w:rPr>
        <w:t>።</w:t>
      </w:r>
    </w:p>
    <w:p w14:paraId="0E4A2044" w14:textId="1E306B78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ወተለዋ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ይትዓረቃ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ወያግብኦ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ኃቤሁ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ወቍልዔሁ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አእዱግ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አቡሀ ወርእዮ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ወለ{.}ት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ወተቀበሎ</w:t>
      </w:r>
      <w:r w:rsidR="009135BA" w:rsidRPr="00C92E84">
        <w:rPr>
          <w:rFonts w:ascii="Abyssinica SIL" w:hAnsi="Abyssinica SIL" w:cs="Abyssinica SIL"/>
        </w:rPr>
        <w:t>።</w:t>
      </w:r>
    </w:p>
    <w:p w14:paraId="6D3B0E7D" w14:textId="4E62757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ወአብ</w:t>
      </w:r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ሐሙሁ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ለብእሲቱ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ሠሉሰ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ወበልዑ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ወስትዩ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9135BA" w:rsidRPr="00C92E84">
        <w:rPr>
          <w:rFonts w:ascii="Abyssinica SIL" w:hAnsi="Abyssinica SIL" w:cs="Abyssinica SIL"/>
        </w:rPr>
        <w:t>።</w:t>
      </w:r>
    </w:p>
    <w:p w14:paraId="38D7BE96" w14:textId="23A00B8A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19:05</w:t>
      </w:r>
      <w:r w:rsidR="006C0F97" w:rsidRPr="00C92E84">
        <w:rPr>
          <w:rFonts w:ascii="Abyssinica SIL" w:hAnsi="Abyssinica SIL" w:cs="Abyssinica SIL"/>
        </w:rPr>
        <w:t xml:space="preserve">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ራብዕት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ነቅሁ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ይሖር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ለሐሙሁ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አጽንዕ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ወብላዕ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ኅብስት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ተሐውር</w:t>
      </w:r>
      <w:r w:rsidR="009135BA" w:rsidRPr="00C92E84">
        <w:rPr>
          <w:rFonts w:ascii="Abyssinica SIL" w:hAnsi="Abyssinica SIL" w:cs="Abyssinica SIL"/>
        </w:rPr>
        <w:t>።</w:t>
      </w:r>
    </w:p>
    <w:p w14:paraId="5C16CF9A" w14:textId="43ADED19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ወበልዑ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ኅቡረ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ወሰትዩ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ቢ</w:t>
      </w:r>
      <w:r w:rsidR="006C0F97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ዮምኒ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ወይትፈሣሕ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ልብከ</w:t>
      </w:r>
      <w:r w:rsidR="009135BA" w:rsidRPr="00C92E84">
        <w:rPr>
          <w:rFonts w:ascii="Abyssinica SIL" w:hAnsi="Abyssinica SIL" w:cs="Abyssinica SIL"/>
        </w:rPr>
        <w:t>።</w:t>
      </w:r>
    </w:p>
    <w:p w14:paraId="1684D3BD" w14:textId="459A390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19:07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ይ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ወአገበ</w:t>
      </w:r>
      <w:r w:rsidR="006C0F97" w:rsidRPr="00C92E84">
        <w:rPr>
          <w:rFonts w:ascii="Abyssinica SIL" w:hAnsi="Abyssinica SIL" w:cs="Abyssinica SIL"/>
          <w:lang w:val="am-ET"/>
        </w:rPr>
        <w:t>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ሐሙሁ ወካዕበ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9135BA" w:rsidRPr="00C92E84">
        <w:rPr>
          <w:rFonts w:ascii="Abyssinica SIL" w:hAnsi="Abyssinica SIL" w:cs="Abyssinica SIL"/>
        </w:rPr>
        <w:t>።</w:t>
      </w:r>
    </w:p>
    <w:p w14:paraId="2CBF42E7" w14:textId="2096517D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19:08</w:t>
      </w:r>
      <w:r w:rsidR="006C0F97" w:rsidRPr="00C92E84">
        <w:rPr>
          <w:rFonts w:ascii="Abyssinica SIL" w:hAnsi="Abyssinica SIL" w:cs="Abyssinica SIL"/>
        </w:rPr>
        <w:t xml:space="preserve"> ወነቅ</w:t>
      </w:r>
      <w:r w:rsidR="006C0F97" w:rsidRPr="00C92E84">
        <w:rPr>
          <w:rFonts w:ascii="Abyssinica SIL" w:hAnsi="Abyssinica SIL" w:cs="Abyssinica SIL"/>
          <w:lang w:val="am-ET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ሐምስ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እክለ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ተሐውር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ተዓርብ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ፀሐይ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ወበልዑ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ወሰትዩ</w:t>
      </w:r>
      <w:r w:rsidR="009135BA" w:rsidRPr="00C92E84">
        <w:rPr>
          <w:rFonts w:ascii="Abyssinica SIL" w:hAnsi="Abyssinica SIL" w:cs="Abyssinica SIL"/>
        </w:rPr>
        <w:t>።</w:t>
      </w:r>
    </w:p>
    <w:p w14:paraId="6D20ED25" w14:textId="1ECEC47E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ወዕቅብቱ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ወቍልዔሁ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ሐሙሁ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አቡሃ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ወተቈልቈለ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ፀሐይ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ዮምኒ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ወንበር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ወይትፈሣሕከ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ልበከ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ወትገይሱ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ፍኖተትክሙ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ወተአቱ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ቤተከ</w:t>
      </w:r>
      <w:r w:rsidR="009135BA" w:rsidRPr="00C92E84">
        <w:rPr>
          <w:rFonts w:ascii="Abyssinica SIL" w:hAnsi="Abyssinica SIL" w:cs="Abyssinica SIL"/>
        </w:rPr>
        <w:t>።</w:t>
      </w:r>
    </w:p>
    <w:p w14:paraId="77A38F00" w14:textId="3B51700C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19:10</w:t>
      </w:r>
      <w:r w:rsidR="006C0F97" w:rsidRPr="00C92E84">
        <w:rPr>
          <w:rFonts w:ascii="Abyssinica SIL" w:hAnsi="Abyssinica SIL" w:cs="Abyssinica SIL"/>
        </w:rPr>
        <w:t xml:space="preserve"> ወአበየ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ወበጽሑ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ኢየቡስ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ኢየሩሳሌም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፪አእዱ</w:t>
      </w:r>
      <w:r w:rsidR="006C0F97" w:rsidRPr="00C92E84">
        <w:rPr>
          <w:rFonts w:ascii="Abyssinica SIL" w:hAnsi="Abyssinica SIL" w:cs="Abyssinica SIL"/>
          <w:lang w:val="am-ET"/>
        </w:rPr>
        <w:t>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ጽኑዓን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ወዕቅብቱሂ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ምስሌሁ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ይእቲ</w:t>
      </w:r>
      <w:r w:rsidR="009135BA" w:rsidRPr="00C92E84">
        <w:rPr>
          <w:rFonts w:ascii="Abyssinica SIL" w:hAnsi="Abyssinica SIL" w:cs="Abyssinica SIL"/>
        </w:rPr>
        <w:t>።</w:t>
      </w:r>
    </w:p>
    <w:p w14:paraId="67CD7A21" w14:textId="5FAE688F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ዓዲሆ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ሀለዉ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አንጸረ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ኢየቡስ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ወፀሐይኒ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ተቈልቈለት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ጥቀ 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ቍልዔሁ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ለእግዚ{.}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ኡ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ንግኃሥ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ኢያቡሴዎን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ንቢ</w:t>
      </w:r>
      <w:r w:rsidR="006C0F97" w:rsidRPr="00C92E84">
        <w:rPr>
          <w:rFonts w:ascii="Abyssinica SIL" w:hAnsi="Abyssinica SIL" w:cs="Abyssinica SIL"/>
        </w:rPr>
        <w:t>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ውስቴታ</w:t>
      </w:r>
      <w:r w:rsidR="009135BA" w:rsidRPr="00C92E84">
        <w:rPr>
          <w:rFonts w:ascii="Abyssinica SIL" w:hAnsi="Abyssinica SIL" w:cs="Abyssinica SIL"/>
        </w:rPr>
        <w:t>።</w:t>
      </w:r>
    </w:p>
    <w:p w14:paraId="1F24BB1E" w14:textId="09B7F4D9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ኢይግሕስ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ነኪር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ኢኮነት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ለደ</w:t>
      </w:r>
      <w:r w:rsidR="006C0F97" w:rsidRPr="00C92E84">
        <w:rPr>
          <w:rFonts w:ascii="Abyssinica SIL" w:hAnsi="Abyssinica SIL" w:cs="Abyssinica SIL"/>
        </w:rPr>
        <w:t>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ነሐልፍ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9135BA" w:rsidRPr="00C92E84">
        <w:rPr>
          <w:rFonts w:ascii="Abyssinica SIL" w:hAnsi="Abyssinica SIL" w:cs="Abyssinica SIL"/>
        </w:rPr>
        <w:t>።</w:t>
      </w:r>
    </w:p>
    <w:p w14:paraId="324CF61F" w14:textId="2F8ABBCD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ለቍልዔሁ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ንግሐስ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፩መካን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ወንሕድር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{….}{.} 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ራማ</w:t>
      </w:r>
      <w:r w:rsidR="009135BA" w:rsidRPr="00C92E84">
        <w:rPr>
          <w:rFonts w:ascii="Abyssinica SIL" w:hAnsi="Abyssinica SIL" w:cs="Abyssinica SIL"/>
        </w:rPr>
        <w:t>።</w:t>
      </w:r>
    </w:p>
    <w:p w14:paraId="65158B87" w14:textId="3427C7A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ወሐለፉ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ዓርበ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ፀሐይ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በፂሖሙ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ብንያም</w:t>
      </w:r>
      <w:r w:rsidR="009135BA" w:rsidRPr="00C92E84">
        <w:rPr>
          <w:rFonts w:ascii="Abyssinica SIL" w:hAnsi="Abyssinica SIL" w:cs="Abyssinica SIL"/>
        </w:rPr>
        <w:t>።</w:t>
      </w:r>
    </w:p>
    <w:p w14:paraId="3CA7BE8B" w14:textId="7967561A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ወግ{..}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ኅሱ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ይባኡ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ወይኅድሩ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ወቦኡ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መርኀበ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ዘያበውኦሙ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ወዘያሐድሮሙ</w:t>
      </w:r>
      <w:r w:rsidR="009135BA" w:rsidRPr="00C92E84">
        <w:rPr>
          <w:rFonts w:ascii="Abyssinica SIL" w:hAnsi="Abyssinica SIL" w:cs="Abyssinica SIL"/>
        </w:rPr>
        <w:t>።</w:t>
      </w:r>
    </w:p>
    <w:p w14:paraId="2119C55C" w14:textId="3A575880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19:16</w:t>
      </w:r>
      <w:r w:rsidR="004C2A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ልሂቅ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ወብእሲሁሰ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ኤፍሬም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ወምንባሪሁ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ብንያም</w:t>
      </w:r>
      <w:r w:rsidR="009135BA" w:rsidRPr="00C92E84">
        <w:rPr>
          <w:rFonts w:ascii="Abyssinica SIL" w:hAnsi="Abyssinica SIL" w:cs="Abyssinica SIL"/>
        </w:rPr>
        <w:t>።</w:t>
      </w:r>
    </w:p>
    <w:p w14:paraId="10D2C415" w14:textId="262321B0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19:17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ነጸሩ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በአዕይንቲሆሙ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ወርእይዎ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ነጋዲት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መርኅ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ልሂቅ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አይቴ ተሐውር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ወእምአይ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መፃእከ</w:t>
      </w:r>
      <w:r w:rsidR="009135BA" w:rsidRPr="00C92E84">
        <w:rPr>
          <w:rFonts w:ascii="Abyssinica SIL" w:hAnsi="Abyssinica SIL" w:cs="Abyssinica SIL"/>
        </w:rPr>
        <w:t>።</w:t>
      </w:r>
    </w:p>
    <w:p w14:paraId="57BF8E33" w14:textId="4A342914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19:18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ሐላፊት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ንሕነ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ልሔም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ዘይሁ</w:t>
      </w:r>
      <w:r w:rsidR="006C0F97" w:rsidRPr="00C92E84">
        <w:rPr>
          <w:rFonts w:ascii="Abyssinica SIL" w:hAnsi="Abyssinica SIL" w:cs="Abyssinica SIL"/>
          <w:lang w:val="am-ET"/>
        </w:rPr>
        <w:t>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ንበጽሕ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ኤፍሬም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ወሖርኩ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ልሔም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ወአአቱ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ዘአግሐሠኒ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ቤቱ</w:t>
      </w:r>
      <w:r w:rsidR="009135BA" w:rsidRPr="00C92E84">
        <w:rPr>
          <w:rFonts w:ascii="Abyssinica SIL" w:hAnsi="Abyssinica SIL" w:cs="Abyssinica SIL"/>
        </w:rPr>
        <w:t>።</w:t>
      </w:r>
    </w:p>
    <w:p w14:paraId="767F0588" w14:textId="25A98A56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19:19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ሓስረ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ወእከለኒ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ለአእዱግነ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ወኅብስተኒ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ወወይነኒ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ወለአመትከኒ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ወለቍልዔ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አግብርቲከ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ዘነኃጥእ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መፍቅድነ</w:t>
      </w:r>
      <w:r w:rsidR="009135BA" w:rsidRPr="00C92E84">
        <w:rPr>
          <w:rFonts w:ascii="Abyssinica SIL" w:hAnsi="Abyssinica SIL" w:cs="Abyssinica SIL"/>
        </w:rPr>
        <w:t>።</w:t>
      </w:r>
    </w:p>
    <w:p w14:paraId="78222846" w14:textId="76A26F61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19:20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ልሂቅ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ሰላም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ዘአልብከ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ወባሕቱ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መርኅብ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ኢትሕድር</w:t>
      </w:r>
      <w:r w:rsidR="009135BA" w:rsidRPr="00C92E84">
        <w:rPr>
          <w:rFonts w:ascii="Abyssinica SIL" w:hAnsi="Abyssinica SIL" w:cs="Abyssinica SIL"/>
        </w:rPr>
        <w:t>።</w:t>
      </w:r>
    </w:p>
    <w:p w14:paraId="0BF9341A" w14:textId="6A10CDE7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ወአቅማ</w:t>
      </w:r>
      <w:r w:rsidR="006C0F97" w:rsidRPr="00C92E84">
        <w:rPr>
          <w:rFonts w:ascii="Abyssinica SIL" w:hAnsi="Abyssinica SIL" w:cs="Abyssinica SIL"/>
          <w:lang w:val="am-ET"/>
        </w:rPr>
        <w:t>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ለአእዱጊሁ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ወኀቡ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እገሪሆሙ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ወበልዑ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ወሰትዩ</w:t>
      </w:r>
      <w:r w:rsidR="009135BA" w:rsidRPr="00C92E84">
        <w:rPr>
          <w:rFonts w:ascii="Abyssinica SIL" w:hAnsi="Abyssinica SIL" w:cs="Abyssinica SIL"/>
        </w:rPr>
        <w:t>።</w:t>
      </w:r>
    </w:p>
    <w:p w14:paraId="5D53C711" w14:textId="2C7607C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ተፈሥሖሙ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ልቦሙ 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</w:t>
      </w:r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ኃጥአን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ዓገ</w:t>
      </w:r>
      <w:r w:rsidR="006C0F97" w:rsidRPr="00C92E84">
        <w:rPr>
          <w:rFonts w:ascii="Abyssinica SIL" w:hAnsi="Abyssinica SIL" w:cs="Abyssinica SIL"/>
          <w:lang w:val="am-ET"/>
        </w:rPr>
        <w:t>ት</w:t>
      </w:r>
      <w:r w:rsidR="006C0F97" w:rsidRPr="00C92E84">
        <w:rPr>
          <w:rFonts w:ascii="Abyssinica SIL" w:hAnsi="Abyssinica SIL" w:cs="Abyssinica SIL"/>
        </w:rPr>
        <w:t>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ወጐድጐዱ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ለዝክቱ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ልሂቅ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ባዕለ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አውፅኦ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ለዝክቱ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ንሖሮ</w:t>
      </w:r>
      <w:r w:rsidR="009135BA" w:rsidRPr="00C92E84">
        <w:rPr>
          <w:rFonts w:ascii="Abyssinica SIL" w:hAnsi="Abyssinica SIL" w:cs="Abyssinica SIL"/>
        </w:rPr>
        <w:t>።</w:t>
      </w:r>
    </w:p>
    <w:p w14:paraId="08A8A375" w14:textId="2601F4F1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ኀቤሆሙ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ባዕለ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አሐዊነ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ኢትግበሩ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እኩየ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እምድኅረ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ኢትግበሩ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እበደ</w:t>
      </w:r>
      <w:r w:rsidR="009135BA" w:rsidRPr="00C92E84">
        <w:rPr>
          <w:rFonts w:ascii="Abyssinica SIL" w:hAnsi="Abyssinica SIL" w:cs="Abyssinica SIL"/>
        </w:rPr>
        <w:t>።</w:t>
      </w:r>
    </w:p>
    <w:p w14:paraId="1A8A7589" w14:textId="1053F585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ድንግል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ወዕቅብቶ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አወፅኦን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ወአኅሰርዎን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ወግበሩ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</w:t>
      </w:r>
      <w:r w:rsidR="006C0F97" w:rsidRPr="00C92E84">
        <w:rPr>
          <w:rFonts w:ascii="Abyssinica SIL" w:hAnsi="Abyssinica SIL" w:cs="Abyssinica SIL"/>
          <w:lang w:val="am-ET"/>
        </w:rPr>
        <w:t>ኤ</w:t>
      </w:r>
      <w:r w:rsidR="006C0F97" w:rsidRPr="00C92E84">
        <w:rPr>
          <w:rFonts w:ascii="Abyssinica SIL" w:hAnsi="Abyssinica SIL" w:cs="Abyssinica SIL"/>
        </w:rPr>
        <w:t>ድመክሙ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አዕይንቲክሙ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ኢትግበሩ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ነገረ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እበድ</w:t>
      </w:r>
      <w:r w:rsidR="009135BA" w:rsidRPr="00C92E84">
        <w:rPr>
          <w:rFonts w:ascii="Abyssinica SIL" w:hAnsi="Abyssinica SIL" w:cs="Abyssinica SIL"/>
        </w:rPr>
        <w:t>።</w:t>
      </w:r>
    </w:p>
    <w:p w14:paraId="183A9530" w14:textId="66537BF1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19:25</w:t>
      </w:r>
      <w:r w:rsidR="006C0F97" w:rsidRPr="00C92E84">
        <w:rPr>
          <w:rFonts w:ascii="Abyssinica SIL" w:hAnsi="Abyssinica SIL" w:cs="Abyssinica SIL"/>
        </w:rPr>
        <w:t xml:space="preserve"> ወኢፈቀዱ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እሙንቱ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ይስምዕዎ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ለዕቅብቱ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ኀቤሆሙ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ወአኅሰርዋ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ወተዋነይዋ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ፀብሓ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ወፈነውዋ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ጎሐ</w:t>
      </w:r>
      <w:r w:rsidR="009135BA" w:rsidRPr="00C92E84">
        <w:rPr>
          <w:rFonts w:ascii="Abyssinica SIL" w:hAnsi="Abyssinica SIL" w:cs="Abyssinica SIL"/>
        </w:rPr>
        <w:t>።</w:t>
      </w:r>
    </w:p>
    <w:p w14:paraId="45376DC6" w14:textId="0339EA58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ወመጽአት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በጽባሕ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ወወድቀት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መድረከ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ኆኅት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ባዕለ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ሀለወ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 ጸብ)(ሐ</w:t>
      </w:r>
      <w:r w:rsidR="009135BA" w:rsidRPr="00C92E84">
        <w:rPr>
          <w:rFonts w:ascii="Abyssinica SIL" w:hAnsi="Abyssinica SIL" w:cs="Abyssinica SIL"/>
        </w:rPr>
        <w:t>።</w:t>
      </w:r>
    </w:p>
    <w:p w14:paraId="51B26C83" w14:textId="29F0E96B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19:27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ጸብ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ወአርሐወ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ወወፅአ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ፍኖቶ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ወረከባ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ለዕቅብቱ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ውድቅተ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ኆኅተ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ወእደዊሃ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መድረክ</w:t>
      </w:r>
      <w:r w:rsidR="009135BA" w:rsidRPr="00C92E84">
        <w:rPr>
          <w:rFonts w:ascii="Abyssinica SIL" w:hAnsi="Abyssinica SIL" w:cs="Abyssinica SIL"/>
        </w:rPr>
        <w:t>።</w:t>
      </w:r>
    </w:p>
    <w:p w14:paraId="496BF7EB" w14:textId="5F4443F4" w:rsidR="009520F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19:28</w:t>
      </w:r>
      <w:r w:rsidR="006C0F97" w:rsidRPr="00C92E84">
        <w:rPr>
          <w:rFonts w:ascii="Abyssinica SIL" w:hAnsi="Abyssinica SIL" w:cs="Abyssinica SIL"/>
        </w:rPr>
        <w:t xml:space="preserve"> ወይቤላ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ተንሥኢ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ንሖር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ወኢያውሥአቶ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ሞተት ወጸ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6C0F97" w:rsidRPr="00C92E84">
        <w:rPr>
          <w:rFonts w:ascii="Abyssinica SIL" w:hAnsi="Abyssinica SIL" w:cs="Abyssinica SIL"/>
        </w:rPr>
        <w:t>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ዲበ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አድግ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ብሔሮ</w:t>
      </w:r>
      <w:r w:rsidR="009135BA" w:rsidRPr="00C92E84">
        <w:rPr>
          <w:rFonts w:ascii="Abyssinica SIL" w:hAnsi="Abyssinica SIL" w:cs="Abyssinica SIL"/>
        </w:rPr>
        <w:t>።</w:t>
      </w:r>
    </w:p>
    <w:p w14:paraId="6CA9D7AA" w14:textId="009C4056" w:rsidR="000C10A3" w:rsidRPr="00C92E84" w:rsidRDefault="009520F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19:29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ወቦአ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መጥባሕተ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ለዕቅብቱ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ወመተራ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መለያልየ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አዕፅምቲሃ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፲ወ፪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ክፍለ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ረሰያ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ወፈነዋ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18C13D43" w14:textId="5289E657" w:rsidR="0032188B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19:30</w:t>
      </w:r>
      <w:r w:rsidR="006C0F97" w:rsidRPr="00C92E84">
        <w:rPr>
          <w:rFonts w:ascii="Abyssinica SIL" w:hAnsi="Abyssinica SIL" w:cs="Abyssinica SIL"/>
        </w:rPr>
        <w:t xml:space="preserve">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ዘርእያ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ኮነ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ወአልቦ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አስተርአየ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ግብጽ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ዮም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ወአዘዞሙ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ፈነዎሙ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ቦኑአ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ኮነአ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እምአመአ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ወፅኡአ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ግብጽአ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እስከዮምአ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ወረሰዩአ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ለክሙአ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ምክረአ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ወተናገሩአ</w:t>
      </w:r>
      <w:r w:rsidR="009135BA" w:rsidRPr="00C92E84">
        <w:rPr>
          <w:rFonts w:ascii="Abyssinica SIL" w:hAnsi="Abyssinica SIL" w:cs="Abyssinica SIL"/>
        </w:rPr>
        <w:t>።</w:t>
      </w:r>
    </w:p>
    <w:p w14:paraId="27C0295A" w14:textId="77777777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</w:p>
    <w:p w14:paraId="11FF19F8" w14:textId="693EE980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ክ፡ ፳ ፡፡</w:t>
      </w:r>
    </w:p>
    <w:p w14:paraId="705864EC" w14:textId="77777777" w:rsidR="0032188B" w:rsidRPr="00C92E84" w:rsidRDefault="0032188B" w:rsidP="00252C40">
      <w:pPr>
        <w:spacing w:after="0" w:line="240" w:lineRule="auto"/>
        <w:rPr>
          <w:rFonts w:ascii="Abyssinica SIL" w:hAnsi="Abyssinica SIL" w:cs="Abyssinica SIL"/>
        </w:rPr>
      </w:pPr>
    </w:p>
    <w:p w14:paraId="27027E7B" w14:textId="028B7336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20:01 </w:t>
      </w:r>
      <w:r w:rsidR="006C0F97" w:rsidRPr="00C92E84">
        <w:rPr>
          <w:rFonts w:ascii="Abyssinica SIL" w:hAnsi="Abyssinica SIL" w:cs="Abyssinica SIL"/>
        </w:rPr>
        <w:t>ወወፅኡ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ወአንገ</w:t>
      </w:r>
      <w:r w:rsidR="006C0F97" w:rsidRPr="00C92E84">
        <w:rPr>
          <w:rFonts w:ascii="Abyssinica SIL" w:hAnsi="Abyssinica SIL" w:cs="Abyssinica SIL"/>
          <w:lang w:val="am-ET"/>
        </w:rPr>
        <w:t>ለ</w:t>
      </w:r>
      <w:r w:rsidR="006C0F97" w:rsidRPr="00C92E84">
        <w:rPr>
          <w:rFonts w:ascii="Abyssinica SIL" w:hAnsi="Abyssinica SIL" w:cs="Abyssinica SIL"/>
        </w:rPr>
        <w:t>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ተጋቢኦሙ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ማኅበሮሙ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ዳን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ቤርሳቤሕ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ወገላአድኒ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መሴፋ</w:t>
      </w:r>
      <w:r w:rsidR="009135BA" w:rsidRPr="00C92E84">
        <w:rPr>
          <w:rFonts w:ascii="Abyssinica SIL" w:hAnsi="Abyssinica SIL" w:cs="Abyssinica SIL"/>
        </w:rPr>
        <w:t>።</w:t>
      </w:r>
    </w:p>
    <w:p w14:paraId="39B1B9A1" w14:textId="48EACB78" w:rsidR="0032188B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ወቆመ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ማኅበረ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አርብዓ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አጋር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ዘይጸውር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ኵናተ</w:t>
      </w:r>
      <w:r w:rsidR="009135BA" w:rsidRPr="00C92E84">
        <w:rPr>
          <w:rFonts w:ascii="Abyssinica SIL" w:hAnsi="Abyssinica SIL" w:cs="Abyssinica SIL"/>
        </w:rPr>
        <w:t>።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0FB5E600" w14:textId="1729EC5C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20:03 </w:t>
      </w:r>
      <w:r w:rsidR="006C0F97" w:rsidRPr="00C92E84">
        <w:rPr>
          <w:rFonts w:ascii="Abyssinica SIL" w:hAnsi="Abyssinica SIL" w:cs="Abyssinica SIL"/>
        </w:rPr>
        <w:t>ወሰምዑ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</w:t>
      </w:r>
      <w:r w:rsidR="006C0F97" w:rsidRPr="00C92E84">
        <w:rPr>
          <w:rFonts w:ascii="Abyssinica SIL" w:hAnsi="Abyssinica SIL" w:cs="Abyssinica SIL"/>
          <w:lang w:val="am-ET"/>
        </w:rPr>
        <w:t>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መሴፋ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አይድዑ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በአይ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ኮነት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እኪት</w:t>
      </w:r>
      <w:r w:rsidR="009135BA" w:rsidRPr="00C92E84">
        <w:rPr>
          <w:rFonts w:ascii="Abyssinica SIL" w:hAnsi="Abyssinica SIL" w:cs="Abyssinica SIL"/>
        </w:rPr>
        <w:t>።</w:t>
      </w:r>
    </w:p>
    <w:p w14:paraId="6CD7E5ED" w14:textId="1B340C05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ሌ</w:t>
      </w:r>
      <w:r w:rsidR="006C0F97" w:rsidRPr="00C92E84">
        <w:rPr>
          <w:rFonts w:ascii="Abyssinica SIL" w:hAnsi="Abyssinica SIL" w:cs="Abyssinica SIL"/>
        </w:rPr>
        <w:t>ዋዊ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ለእንታክቲ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በገባ</w:t>
      </w:r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መጻእኩ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ወዕቅብትየ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ንሕድር</w:t>
      </w:r>
      <w:r w:rsidR="009135BA" w:rsidRPr="00C92E84">
        <w:rPr>
          <w:rFonts w:ascii="Abyssinica SIL" w:hAnsi="Abyssinica SIL" w:cs="Abyssinica SIL"/>
        </w:rPr>
        <w:t>።</w:t>
      </w:r>
    </w:p>
    <w:p w14:paraId="7CE9D977" w14:textId="2CE86959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</w:t>
      </w:r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ወዓገቱ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ዲቤነ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ሌሊተ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ወኪያየኒ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ፈቀዱ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ይቅትሉኒ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ወለዕቅብትየሰ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አሕሰርዋ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</w:t>
      </w:r>
      <w:r w:rsidR="006C0F97" w:rsidRPr="00C92E84">
        <w:rPr>
          <w:rFonts w:ascii="Abyssinica SIL" w:hAnsi="Abyssinica SIL" w:cs="Abyssinica SIL"/>
          <w:lang w:val="am-ET"/>
        </w:rPr>
        <w:t>ዋ</w:t>
      </w:r>
      <w:r w:rsidR="006C0F97" w:rsidRPr="00C92E84">
        <w:rPr>
          <w:rFonts w:ascii="Abyssinica SIL" w:hAnsi="Abyssinica SIL" w:cs="Abyssinica SIL"/>
        </w:rPr>
        <w:t>ነይዋ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ወሞተት</w:t>
      </w:r>
      <w:r w:rsidR="009135BA" w:rsidRPr="00C92E84">
        <w:rPr>
          <w:rFonts w:ascii="Abyssinica SIL" w:hAnsi="Abyssinica SIL" w:cs="Abyssinica SIL"/>
        </w:rPr>
        <w:t>።</w:t>
      </w:r>
    </w:p>
    <w:p w14:paraId="32BE9747" w14:textId="03496698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20:06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ወነሣእክዋ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ለዕቅብትየ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ወመተርክዋ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መለያልያ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ወፈነዉኩ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ርስቶሙ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እበደ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380518E7" w14:textId="1B355969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20:07</w:t>
      </w:r>
      <w:r w:rsidR="006C0F97" w:rsidRPr="00C92E84">
        <w:rPr>
          <w:rFonts w:ascii="Abyssinica SIL" w:hAnsi="Abyssinica SIL" w:cs="Abyssinica SIL"/>
        </w:rPr>
        <w:t xml:space="preserve"> 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ኵልክሙ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አቅሙ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ቃለ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ወምክረ</w:t>
      </w:r>
      <w:r w:rsidR="009135BA" w:rsidRPr="00C92E84">
        <w:rPr>
          <w:rFonts w:ascii="Abyssinica SIL" w:hAnsi="Abyssinica SIL" w:cs="Abyssinica SIL"/>
        </w:rPr>
        <w:t>።</w:t>
      </w:r>
    </w:p>
    <w:p w14:paraId="3A21475E" w14:textId="52A7C3A6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ኢነአቱ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አብያቲነ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ወኢንግባእ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በሐውርቲነ</w:t>
      </w:r>
      <w:r w:rsidR="009135BA" w:rsidRPr="00C92E84">
        <w:rPr>
          <w:rFonts w:ascii="Abyssinica SIL" w:hAnsi="Abyssinica SIL" w:cs="Abyssinica SIL"/>
        </w:rPr>
        <w:t>።</w:t>
      </w:r>
    </w:p>
    <w:p w14:paraId="6C860F51" w14:textId="51CC8AB0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ወይእዜኒ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</w:t>
      </w:r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ነዓርግ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ላዕሌሆሙ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በበመክፈልትነ</w:t>
      </w:r>
      <w:r w:rsidR="009135BA" w:rsidRPr="00C92E84">
        <w:rPr>
          <w:rFonts w:ascii="Abyssinica SIL" w:hAnsi="Abyssinica SIL" w:cs="Abyssinica SIL"/>
        </w:rPr>
        <w:t>።</w:t>
      </w:r>
    </w:p>
    <w:p w14:paraId="6D44865B" w14:textId="7BB11A97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ወንነሥእ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ዓሠርቱ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ለዓሠርቱ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ዓሠርቱ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ዓ</w:t>
      </w:r>
      <w:r w:rsidR="006C0F97" w:rsidRPr="00C92E84">
        <w:rPr>
          <w:rFonts w:ascii="Abyssinica SIL" w:hAnsi="Abyssinica SIL" w:cs="Abyssinica SIL"/>
        </w:rPr>
        <w:t>ሠርቱ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ስንቀ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ፍኖት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የሐውሩ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ይትቃተልዎሙ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በበይነ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3ADAEC60" w14:textId="070602AD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20:11</w:t>
      </w:r>
      <w:r w:rsidR="006C0F97" w:rsidRPr="00C92E84">
        <w:rPr>
          <w:rFonts w:ascii="Abyssinica SIL" w:hAnsi="Abyssinica SIL" w:cs="Abyssinica SIL"/>
        </w:rPr>
        <w:t xml:space="preserve"> ወተጋብኡ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አህጉሪሆሙ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ይባኡ</w:t>
      </w:r>
      <w:r w:rsidR="009135BA" w:rsidRPr="00C92E84">
        <w:rPr>
          <w:rFonts w:ascii="Abyssinica SIL" w:hAnsi="Abyssinica SIL" w:cs="Abyssinica SIL"/>
        </w:rPr>
        <w:t>።</w:t>
      </w:r>
    </w:p>
    <w:p w14:paraId="46A4608C" w14:textId="2771788A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ወለአኩ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እኪትአ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ኮነትአ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በውስቴ</w:t>
      </w:r>
      <w:r w:rsidR="006C0F97" w:rsidRPr="00C92E84">
        <w:rPr>
          <w:rFonts w:ascii="Abyssinica SIL" w:hAnsi="Abyssinica SIL" w:cs="Abyssinica SIL"/>
          <w:lang w:val="am-ET"/>
        </w:rPr>
        <w:t>ት</w:t>
      </w:r>
      <w:r w:rsidR="006C0F97" w:rsidRPr="00C92E84">
        <w:rPr>
          <w:rFonts w:ascii="Abyssinica SIL" w:hAnsi="Abyssinica SIL" w:cs="Abyssinica SIL"/>
        </w:rPr>
        <w:t>ክሙአ</w:t>
      </w:r>
      <w:r w:rsidR="009135BA" w:rsidRPr="00C92E84">
        <w:rPr>
          <w:rFonts w:ascii="Abyssinica SIL" w:hAnsi="Abyssinica SIL" w:cs="Abyssinica SIL"/>
        </w:rPr>
        <w:t>።</w:t>
      </w:r>
    </w:p>
    <w:p w14:paraId="02DDB3D1" w14:textId="3233F202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ወይእዜኒአ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አግብኡአ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አበሱአ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በለዓምአ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ወንቅትሎሙአ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ወናውፅእኦ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እኪትአ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 ወአበዩ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ሰሚዖቶሙ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ለአሕዊሆሙ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0C35758F" w14:textId="30C4AD1B" w:rsidR="0032188B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20:14</w:t>
      </w:r>
      <w:r w:rsidR="006C0F97" w:rsidRPr="00C92E84">
        <w:rPr>
          <w:rFonts w:ascii="Abyssinica SIL" w:hAnsi="Abyssinica SIL" w:cs="Abyssinica SIL"/>
        </w:rPr>
        <w:t xml:space="preserve"> ወተጋብኡ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አህጉሪሆሙ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ይፃኡ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ወይትቃተልዎሙ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0315F12E" w14:textId="0077B9FE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20:15 </w:t>
      </w:r>
      <w:r w:rsidR="006C0F97" w:rsidRPr="00C92E84">
        <w:rPr>
          <w:rFonts w:ascii="Abyssinica SIL" w:hAnsi="Abyssinica SIL" w:cs="Abyssinica SIL"/>
        </w:rPr>
        <w:t>ወተኆለቁ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አህጉሪሆሙ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እልፍ ወሐምሳ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ኲናት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9135BA" w:rsidRPr="00C92E84">
        <w:rPr>
          <w:rFonts w:ascii="Abyssinica SIL" w:hAnsi="Abyssinica SIL" w:cs="Abyssinica SIL"/>
        </w:rPr>
        <w:t>።</w:t>
      </w:r>
    </w:p>
    <w:p w14:paraId="3C7FFC25" w14:textId="4F833F84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ወእሙንቱኒ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ተኆለቁ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ስድስቱ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ወራዙት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ኅሩያን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እደዊሆሙ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የማንያን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ወፃፊያን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በሞፀፍ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እብነ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ወየሃይ</w:t>
      </w:r>
      <w:r w:rsidR="006C0F97" w:rsidRPr="00C92E84">
        <w:rPr>
          <w:rFonts w:ascii="Abyssinica SIL" w:hAnsi="Abyssinica SIL" w:cs="Abyssinica SIL"/>
          <w:lang w:val="am-ET"/>
        </w:rPr>
        <w:t>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ሥዕርተ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ወኢይስሕቱ</w:t>
      </w:r>
      <w:r w:rsidR="009135BA" w:rsidRPr="00C92E84">
        <w:rPr>
          <w:rFonts w:ascii="Abyssinica SIL" w:hAnsi="Abyssinica SIL" w:cs="Abyssinica SIL"/>
        </w:rPr>
        <w:t>።</w:t>
      </w:r>
    </w:p>
    <w:p w14:paraId="670137E9" w14:textId="22E9DC67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20:17</w:t>
      </w:r>
      <w:r w:rsidR="004C2A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ወተኆለቁ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</w:t>
      </w:r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፵፼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ጸዋ</w:t>
      </w:r>
      <w:r w:rsidR="006C0F97" w:rsidRPr="00C92E84">
        <w:rPr>
          <w:rFonts w:ascii="Abyssinica SIL" w:hAnsi="Abyssinica SIL" w:cs="Abyssinica SIL"/>
          <w:lang w:val="am-ET"/>
        </w:rPr>
        <w:t>ሬ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ኲናት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መስተቃትላን</w:t>
      </w:r>
      <w:r w:rsidR="009135BA" w:rsidRPr="00C92E84">
        <w:rPr>
          <w:rFonts w:ascii="Abyssinica SIL" w:hAnsi="Abyssinica SIL" w:cs="Abyssinica SIL"/>
        </w:rPr>
        <w:t>።</w:t>
      </w:r>
    </w:p>
    <w:p w14:paraId="121203C7" w14:textId="5AE4062B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ወተስእሉ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የዓርግ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መስፍነ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ዘይትቃተሎሙ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ለነለብንያሚ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ይሁዳ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ይዕርግ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መስፍነ</w:t>
      </w:r>
      <w:r w:rsidR="009135BA" w:rsidRPr="00C92E84">
        <w:rPr>
          <w:rFonts w:ascii="Abyssinica SIL" w:hAnsi="Abyssinica SIL" w:cs="Abyssinica SIL"/>
        </w:rPr>
        <w:t>።</w:t>
      </w:r>
    </w:p>
    <w:p w14:paraId="4E32442C" w14:textId="7D074905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20:19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</w:t>
      </w:r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ወኀደሩ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9135BA" w:rsidRPr="00C92E84">
        <w:rPr>
          <w:rFonts w:ascii="Abyssinica SIL" w:hAnsi="Abyssinica SIL" w:cs="Abyssinica SIL"/>
        </w:rPr>
        <w:t>።</w:t>
      </w:r>
    </w:p>
    <w:p w14:paraId="68447FB1" w14:textId="78F3878C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 {…}ል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ወተአሐዝዎሙ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በገባኦ</w:t>
      </w:r>
      <w:r w:rsidR="009135BA" w:rsidRPr="00C92E84">
        <w:rPr>
          <w:rFonts w:ascii="Abyssinica SIL" w:hAnsi="Abyssinica SIL" w:cs="Abyssinica SIL"/>
        </w:rPr>
        <w:t>።</w:t>
      </w:r>
    </w:p>
    <w:p w14:paraId="14AF47C4" w14:textId="7BEB4C98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፼ወ፳፻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</w:t>
      </w:r>
      <w:r w:rsidR="006C0F97" w:rsidRPr="00C92E84">
        <w:rPr>
          <w:rFonts w:ascii="Abyssinica SIL" w:hAnsi="Abyssinica SIL" w:cs="Abyssinica SIL"/>
          <w:lang w:val="am-ET"/>
        </w:rPr>
        <w:t>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ይእተ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አሚረ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ወድቁ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ምድር</w:t>
      </w:r>
      <w:r w:rsidR="009135BA" w:rsidRPr="00C92E84">
        <w:rPr>
          <w:rFonts w:ascii="Abyssinica SIL" w:hAnsi="Abyssinica SIL" w:cs="Abyssinica SIL"/>
        </w:rPr>
        <w:t>።</w:t>
      </w:r>
    </w:p>
    <w:p w14:paraId="7CF8897D" w14:textId="7CE89EE8" w:rsidR="000C10A3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ወተፃንዑ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ወደገሙ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ይትቃተሉ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ዝ</w:t>
      </w:r>
      <w:r w:rsidR="006C0F97" w:rsidRPr="00C92E84">
        <w:rPr>
          <w:rFonts w:ascii="Abyssinica SIL" w:hAnsi="Abyssinica SIL" w:cs="Abyssinica SIL"/>
          <w:lang w:val="am-ET"/>
        </w:rPr>
        <w:t>ክ</w:t>
      </w:r>
      <w:r w:rsidR="006C0F97" w:rsidRPr="00C92E84">
        <w:rPr>
          <w:rFonts w:ascii="Abyssinica SIL" w:hAnsi="Abyssinica SIL" w:cs="Abyssinica SIL"/>
        </w:rPr>
        <w:t>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ተቃተሉ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ቀዳሚት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F05DB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{..}</w:t>
      </w:r>
      <w:r w:rsidR="009135BA" w:rsidRPr="00C92E84">
        <w:rPr>
          <w:rFonts w:ascii="Abyssinica SIL" w:hAnsi="Abyssinica SIL" w:cs="Abyssinica SIL"/>
        </w:rPr>
        <w:t>።</w:t>
      </w:r>
    </w:p>
    <w:p w14:paraId="07345CE1" w14:textId="441DC5E5" w:rsidR="00F91F50" w:rsidRPr="00C92E84" w:rsidRDefault="000C10A3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20:23 </w:t>
      </w:r>
      <w:r w:rsidR="006C0F97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ወበከዩ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ሰርክ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ወተስእሉ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ንድግምኑ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ተቃትሎ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እኁነ {……}ወይቤሎሙ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ዕረጉ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ኀቤሆሙ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288B870C" w14:textId="6BB40F78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20:24 </w:t>
      </w:r>
      <w:r w:rsidR="006C0F97" w:rsidRPr="00C92E84">
        <w:rPr>
          <w:rFonts w:ascii="Abyssinica SIL" w:hAnsi="Abyssinica SIL" w:cs="Abyssinica SIL"/>
        </w:rPr>
        <w:t>ወመጽኡ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ሳኒታ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9135BA" w:rsidRPr="00C92E84">
        <w:rPr>
          <w:rFonts w:ascii="Abyssinica SIL" w:hAnsi="Abyssinica SIL" w:cs="Abyssinica SIL"/>
        </w:rPr>
        <w:t>።</w:t>
      </w:r>
    </w:p>
    <w:p w14:paraId="48137A2A" w14:textId="3B2207E6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ወተቀበሎሙ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ሳኒታ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እምኔሆሙ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፼ወ፹፻</w:t>
      </w:r>
      <w:r w:rsidR="008746A5" w:rsidRPr="00C92E84">
        <w:rPr>
          <w:rFonts w:ascii="Abyssinica SIL" w:hAnsi="Abyssinica SIL" w:cs="Abyssinica SIL"/>
          <w:color w:val="FF0000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ወድቁ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ምድር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ኵናተ</w:t>
      </w:r>
      <w:r w:rsidR="009135BA" w:rsidRPr="00C92E84">
        <w:rPr>
          <w:rFonts w:ascii="Abyssinica SIL" w:hAnsi="Abyssinica SIL" w:cs="Abyssinica SIL"/>
        </w:rPr>
        <w:t>።</w:t>
      </w:r>
    </w:p>
    <w:p w14:paraId="78C6E9B5" w14:textId="43D68729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ወዓርጉ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ቤቴል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ወበከዩ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9135BA" w:rsidRPr="00C92E84">
        <w:rPr>
          <w:rFonts w:ascii="Abyssinica SIL" w:hAnsi="Abyssinica SIL" w:cs="Abyssinica SIL"/>
        </w:rPr>
        <w:t>።</w:t>
      </w:r>
    </w:p>
    <w:p w14:paraId="63180713" w14:textId="221A74BF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20:27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ወተስእሉ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ወሀለወት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ታቦተ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9135BA" w:rsidRPr="00C92E84">
        <w:rPr>
          <w:rFonts w:ascii="Abyssinica SIL" w:hAnsi="Abyssinica SIL" w:cs="Abyssinica SIL"/>
        </w:rPr>
        <w:t>።</w:t>
      </w:r>
    </w:p>
    <w:p w14:paraId="5ED3072F" w14:textId="76C2C293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ወፊናሐስ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አልዓ</w:t>
      </w:r>
      <w:r w:rsidR="006C0F97" w:rsidRPr="00C92E84">
        <w:rPr>
          <w:rFonts w:ascii="Abyssinica SIL" w:hAnsi="Abyssinica SIL" w:cs="Abyssinica SIL"/>
          <w:lang w:val="am-ET"/>
        </w:rPr>
        <w:t>ዛ</w:t>
      </w:r>
      <w:r w:rsidR="006C0F97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አሮን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ይቀውም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ቅድሜ</w:t>
      </w:r>
      <w:r w:rsidR="006C0F97" w:rsidRPr="00C92E84">
        <w:rPr>
          <w:rFonts w:ascii="Abyssinica SIL" w:hAnsi="Abyssinica SIL" w:cs="Abyssinica SIL"/>
          <w:lang w:val="am-ET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ንድግምኑ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ወፂአ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እኁነ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ንኅድግ ወይቤሎሙ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ዕረጉ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ጌ</w:t>
      </w:r>
      <w:r w:rsidR="006C0F97" w:rsidRPr="00C92E84">
        <w:rPr>
          <w:rFonts w:ascii="Abyssinica SIL" w:hAnsi="Abyssinica SIL" w:cs="Abyssinica SIL"/>
        </w:rPr>
        <w:t>ሰመ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አገብኦሙ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እዴክሙ</w:t>
      </w:r>
      <w:r w:rsidR="009135BA" w:rsidRPr="00C92E84">
        <w:rPr>
          <w:rFonts w:ascii="Abyssinica SIL" w:hAnsi="Abyssinica SIL" w:cs="Abyssinica SIL"/>
        </w:rPr>
        <w:t>።</w:t>
      </w:r>
    </w:p>
    <w:p w14:paraId="1338EB32" w14:textId="6D658793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20:29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የዓግትዋ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ለገባ</w:t>
      </w:r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አውዳ</w:t>
      </w:r>
      <w:r w:rsidR="009135BA" w:rsidRPr="00C92E84">
        <w:rPr>
          <w:rFonts w:ascii="Abyssinica SIL" w:hAnsi="Abyssinica SIL" w:cs="Abyssinica SIL"/>
        </w:rPr>
        <w:t>።</w:t>
      </w:r>
    </w:p>
    <w:p w14:paraId="143F707C" w14:textId="398955D1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ወተአሐዝዎሙ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ሣልስት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ወተቃተልዎሙ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</w:t>
      </w:r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ቀዲሙ</w:t>
      </w:r>
      <w:r w:rsidR="009135BA" w:rsidRPr="00C92E84">
        <w:rPr>
          <w:rFonts w:ascii="Abyssinica SIL" w:hAnsi="Abyssinica SIL" w:cs="Abyssinica SIL"/>
        </w:rPr>
        <w:t>።</w:t>
      </w:r>
    </w:p>
    <w:p w14:paraId="01168145" w14:textId="0249A29B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</w:t>
      </w:r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ተቀበልዎሙ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ወጐዩ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ወአሐዙ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ይትቃተሉ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ቀዲሙ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ፍኖት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{…}አሐቲ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ታዓርግ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</w:t>
      </w:r>
      <w:r w:rsidR="006C0F97" w:rsidRPr="00C92E84">
        <w:rPr>
          <w:rFonts w:ascii="Abyssinica SIL" w:hAnsi="Abyssinica SIL" w:cs="Abyssinica SIL"/>
          <w:lang w:val="am-ET"/>
        </w:rPr>
        <w:t>ቤቴ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ወአ{..}(ኀ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ታዓርግ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የአክሉ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ሠ</w:t>
      </w:r>
      <w:r w:rsidR="006C0F97" w:rsidRPr="00C92E84">
        <w:rPr>
          <w:rFonts w:ascii="Abyssinica SIL" w:hAnsi="Abyssinica SIL" w:cs="Abyssinica SIL"/>
          <w:lang w:val="am-ET"/>
        </w:rPr>
        <w:t>ላሳ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2B87D049" w14:textId="5303F95D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ይመውቱ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ቅድሜነ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ቀዲሙ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ንጐይ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ወናርሕቶሙ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ፍናዌ</w:t>
      </w:r>
      <w:r w:rsidR="009135BA" w:rsidRPr="00C92E84">
        <w:rPr>
          <w:rFonts w:ascii="Abyssinica SIL" w:hAnsi="Abyssinica SIL" w:cs="Abyssinica SIL"/>
        </w:rPr>
        <w:t>።</w:t>
      </w:r>
    </w:p>
    <w:p w14:paraId="42F3D3D4" w14:textId="556C4679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20:33</w:t>
      </w:r>
      <w:r w:rsidR="006C0F97" w:rsidRPr="00C92E84">
        <w:rPr>
          <w:rFonts w:ascii="Abyssinica SIL" w:hAnsi="Abyssinica SIL" w:cs="Abyssinica SIL"/>
        </w:rPr>
        <w:t xml:space="preserve"> ወተንሥኡ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መካኖሙ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ወተተቃተሉ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በበዓል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ታመር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ወማዕገቶሙ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ተባአሱ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በመካኖሙ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ዓረ</w:t>
      </w:r>
      <w:r w:rsidR="006C0F97" w:rsidRPr="00C92E84">
        <w:rPr>
          <w:rFonts w:ascii="Abyssinica SIL" w:hAnsi="Abyssinica SIL" w:cs="Abyssinica SIL"/>
          <w:lang w:val="am-ET"/>
        </w:rPr>
        <w:t>ቢ</w:t>
      </w:r>
      <w:r w:rsidR="006C0F97" w:rsidRPr="00C92E84">
        <w:rPr>
          <w:rFonts w:ascii="Abyssinica SIL" w:hAnsi="Abyssinica SIL" w:cs="Abyssinica SIL"/>
        </w:rPr>
        <w:t>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ለገባኤ</w:t>
      </w:r>
      <w:r w:rsidR="009135BA" w:rsidRPr="00C92E84">
        <w:rPr>
          <w:rFonts w:ascii="Abyssinica SIL" w:hAnsi="Abyssinica SIL" w:cs="Abyssinica SIL"/>
        </w:rPr>
        <w:t>።</w:t>
      </w:r>
    </w:p>
    <w:p w14:paraId="76C5035E" w14:textId="4A6268A7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ቅድሜሃ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ለገባኦ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ኅሩያን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ወጸን</w:t>
      </w:r>
      <w:r w:rsidR="006C0F97" w:rsidRPr="00C92E84">
        <w:rPr>
          <w:rFonts w:ascii="Abyssinica SIL" w:hAnsi="Abyssinica SIL" w:cs="Abyssinica SIL"/>
          <w:lang w:val="am-ET"/>
        </w:rPr>
        <w:t>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ቀትል</w:t>
      </w:r>
      <w:r w:rsidR="004C2A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ወእሙንቱሰ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ኢያእመሩ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በጽሐቶሙ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እከይሆሙ</w:t>
      </w:r>
      <w:r w:rsidR="009135BA" w:rsidRPr="00C92E84">
        <w:rPr>
          <w:rFonts w:ascii="Abyssinica SIL" w:hAnsi="Abyssinica SIL" w:cs="Abyssinica SIL"/>
        </w:rPr>
        <w:t>።</w:t>
      </w:r>
    </w:p>
    <w:p w14:paraId="6306539F" w14:textId="3C7EFCCA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ወአውደቆሙ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እስራ{……….}(ኤል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</w:t>
      </w:r>
      <w:r w:rsidR="006C0F97" w:rsidRPr="00C92E84">
        <w:rPr>
          <w:rFonts w:ascii="Abyssinica SIL" w:hAnsi="Abyssinica SIL" w:cs="Abyssinica SIL"/>
          <w:lang w:val="am-ET"/>
        </w:rPr>
        <w:t>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</w:t>
      </w:r>
      <w:r w:rsidR="006C0F97" w:rsidRPr="00C92E84">
        <w:rPr>
          <w:rFonts w:ascii="Abyssinica SIL" w:hAnsi="Abyssinica SIL" w:cs="Abyssinica SIL"/>
          <w:lang w:val="am-ET"/>
        </w:rPr>
        <w:t>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፪</w:t>
      </w:r>
      <w:r w:rsidR="006C0F97" w:rsidRPr="00C92E84">
        <w:rPr>
          <w:rFonts w:ascii="Abyssinica SIL" w:hAnsi="Abyssinica SIL" w:cs="Abyssinica SIL"/>
        </w:rPr>
        <w:t>)፼ወ፶ወ፩፻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ኵናተ</w:t>
      </w:r>
      <w:r w:rsidR="009135BA" w:rsidRPr="00C92E84">
        <w:rPr>
          <w:rFonts w:ascii="Abyssinica SIL" w:hAnsi="Abyssinica SIL" w:cs="Abyssinica SIL"/>
        </w:rPr>
        <w:t>።</w:t>
      </w:r>
    </w:p>
    <w:p w14:paraId="76E99481" w14:textId="2175F9C6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20:36</w:t>
      </w:r>
      <w:r w:rsidR="004C2A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ወርእየ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ተቀትለ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ወወሀብዎሙ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መካነ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ተአምኑ</w:t>
      </w:r>
      <w:r w:rsidR="00E762F4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በማዕገቶሙ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ዘሤሙ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ላዕለ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ገባኦ</w:t>
      </w:r>
      <w:r w:rsidR="009135BA" w:rsidRPr="00C92E84">
        <w:rPr>
          <w:rFonts w:ascii="Abyssinica SIL" w:hAnsi="Abyssinica SIL" w:cs="Abyssinica SIL"/>
        </w:rPr>
        <w:t>።</w:t>
      </w:r>
    </w:p>
    <w:p w14:paraId="70897695" w14:textId="6A695BEF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20:37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ዓገቱ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ወቀተልዋ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በአፈ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ሐፂን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{…....}</w:t>
      </w:r>
      <w:r w:rsidR="009135BA" w:rsidRPr="00C92E84">
        <w:rPr>
          <w:rFonts w:ascii="Abyssinica SIL" w:hAnsi="Abyssinica SIL" w:cs="Abyssinica SIL"/>
        </w:rPr>
        <w:t>።</w:t>
      </w:r>
    </w:p>
    <w:p w14:paraId="39389FEA" w14:textId="6F8739F6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20:38 </w:t>
      </w:r>
      <w:r w:rsidR="006C0F97" w:rsidRPr="00C92E84">
        <w:rPr>
          <w:rFonts w:ascii="Abyssinica SIL" w:hAnsi="Abyssinica SIL" w:cs="Abyssinica SIL"/>
        </w:rPr>
        <w:t>ወአዘዝዎሙ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የዓግቱ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በሐፂን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ይቅትልዎሙ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ወያዕርግዎ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ለጢሰ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ማኅፈድ</w:t>
      </w:r>
      <w:r w:rsidR="009135BA" w:rsidRPr="00C92E84">
        <w:rPr>
          <w:rFonts w:ascii="Abyssinica SIL" w:hAnsi="Abyssinica SIL" w:cs="Abyssinica SIL"/>
        </w:rPr>
        <w:t>።</w:t>
      </w:r>
    </w:p>
    <w:p w14:paraId="69679767" w14:textId="4E1B5622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20:39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ወተመይጡ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ወለብንያም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አሐዝዎ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ይቅትልዎ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 የአክሉ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፯፻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እንበለ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ይቅተሉ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ቀተልክዎሙ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በቅድሜየ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ቀዲሙ</w:t>
      </w:r>
      <w:r w:rsidR="009135BA" w:rsidRPr="00C92E84">
        <w:rPr>
          <w:rFonts w:ascii="Abyssinica SIL" w:hAnsi="Abyssinica SIL" w:cs="Abyssinica SIL"/>
        </w:rPr>
        <w:t>።</w:t>
      </w:r>
    </w:p>
    <w:p w14:paraId="205C4A53" w14:textId="47C42A9A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20:40</w:t>
      </w:r>
      <w:r w:rsidR="006C0F97" w:rsidRPr="00C92E84">
        <w:rPr>
          <w:rFonts w:ascii="Abyssinica SIL" w:hAnsi="Abyssinica SIL" w:cs="Abyssinica SIL"/>
        </w:rPr>
        <w:t xml:space="preserve"> ወዝክቱ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ማኅፈደ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ጢስ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ዓምድ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ወነጸረ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ድኅሬሁ 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ጥፍአተ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ሀገር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ሰማይ</w:t>
      </w:r>
      <w:r w:rsidR="009135BA" w:rsidRPr="00C92E84">
        <w:rPr>
          <w:rFonts w:ascii="Abyssinica SIL" w:hAnsi="Abyssinica SIL" w:cs="Abyssinica SIL"/>
        </w:rPr>
        <w:t>።</w:t>
      </w:r>
    </w:p>
    <w:p w14:paraId="01FC725E" w14:textId="4C537BE0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ወተመይጡ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ወተወለወሉ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ወርእዩ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በጽሐቶሙ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</w:t>
      </w:r>
      <w:r w:rsidR="006C0F97" w:rsidRPr="00C92E84">
        <w:rPr>
          <w:rFonts w:ascii="Abyssinica SIL" w:hAnsi="Abyssinica SIL" w:cs="Abyssinica SIL"/>
          <w:lang w:val="am-ET"/>
        </w:rPr>
        <w:t>ከ</w:t>
      </w:r>
      <w:r w:rsidR="006C0F97" w:rsidRPr="00C92E84">
        <w:rPr>
          <w:rFonts w:ascii="Abyssinica SIL" w:hAnsi="Abyssinica SIL" w:cs="Abyssinica SIL"/>
        </w:rPr>
        <w:t>ይሆሙ</w:t>
      </w:r>
      <w:r w:rsidR="009135BA" w:rsidRPr="00C92E84">
        <w:rPr>
          <w:rFonts w:ascii="Abyssinica SIL" w:hAnsi="Abyssinica SIL" w:cs="Abyssinica SIL"/>
        </w:rPr>
        <w:t>።</w:t>
      </w:r>
    </w:p>
    <w:p w14:paraId="2FE414A2" w14:textId="339E9C9C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ወነት</w:t>
      </w:r>
      <w:r w:rsidR="006C0F97" w:rsidRPr="00C92E84">
        <w:rPr>
          <w:rFonts w:ascii="Abyssinica SIL" w:hAnsi="Abyssinica SIL" w:cs="Abyssinica SIL"/>
          <w:lang w:val="am-ET"/>
        </w:rPr>
        <w:t>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ቅድሜሆሙ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ፍኖተ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ገዳም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ወበጽሖሙ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ወእለሂ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አህጉር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በማእከሎሙ</w:t>
      </w:r>
      <w:r w:rsidR="009135BA" w:rsidRPr="00C92E84">
        <w:rPr>
          <w:rFonts w:ascii="Abyssinica SIL" w:hAnsi="Abyssinica SIL" w:cs="Abyssinica SIL"/>
        </w:rPr>
        <w:t>።</w:t>
      </w:r>
    </w:p>
    <w:p w14:paraId="25883FA5" w14:textId="5B71EE95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20:43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ወአጥፍእዎሙ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ወደምሰ</w:t>
      </w:r>
      <w:r w:rsidR="006C0F97" w:rsidRPr="00C92E84">
        <w:rPr>
          <w:rFonts w:ascii="Abyssinica SIL" w:hAnsi="Abyssinica SIL" w:cs="Abyssinica SIL"/>
          <w:lang w:val="am-ET"/>
        </w:rPr>
        <w:t>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ደምሰስዎሙ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ገባ</w:t>
      </w:r>
      <w:r w:rsidR="006C0F97" w:rsidRPr="00C92E84">
        <w:rPr>
          <w:rFonts w:ascii="Abyssinica SIL" w:hAnsi="Abyssinica SIL" w:cs="Abyssinica SIL"/>
          <w:lang w:val="am-ET"/>
        </w:rPr>
        <w:t>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ጽባሒሁ</w:t>
      </w:r>
      <w:r w:rsidR="009135BA" w:rsidRPr="00C92E84">
        <w:rPr>
          <w:rFonts w:ascii="Abyssinica SIL" w:hAnsi="Abyssinica SIL" w:cs="Abyssinica SIL"/>
        </w:rPr>
        <w:t>።</w:t>
      </w:r>
    </w:p>
    <w:p w14:paraId="42994CFD" w14:textId="2B1ECF47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ወወድቁ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ሰማንያ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ምእት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ጽኑዓን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9135BA" w:rsidRPr="00C92E84">
        <w:rPr>
          <w:rFonts w:ascii="Abyssinica SIL" w:hAnsi="Abyssinica SIL" w:cs="Abyssinica SIL"/>
        </w:rPr>
        <w:t>።</w:t>
      </w:r>
    </w:p>
    <w:p w14:paraId="12BC8E7A" w14:textId="7500A4EA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ወነትዑ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ወጐዩ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ኰኵሐ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ሬሞን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ወአረይዎሙ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፶፻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ወዴገንዎሙ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ወተለውዎ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እምኔሆሙ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፳፻ብእሲ</w:t>
      </w:r>
      <w:r w:rsidR="009135BA" w:rsidRPr="00C92E84">
        <w:rPr>
          <w:rFonts w:ascii="Abyssinica SIL" w:hAnsi="Abyssinica SIL" w:cs="Abyssinica SIL"/>
        </w:rPr>
        <w:t>።</w:t>
      </w:r>
    </w:p>
    <w:p w14:paraId="7547404B" w14:textId="5188F039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ወኮኑ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ወድቁ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ክልኤ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እልፍ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፶፻ 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ይጸውሩ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በይእቲ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ዕለት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ወኵሎሙ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ዕደው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ጽኑዓን</w:t>
      </w:r>
      <w:r w:rsidR="009135BA" w:rsidRPr="00C92E84">
        <w:rPr>
          <w:rFonts w:ascii="Abyssinica SIL" w:hAnsi="Abyssinica SIL" w:cs="Abyssinica SIL"/>
        </w:rPr>
        <w:t>።</w:t>
      </w:r>
    </w:p>
    <w:p w14:paraId="6D143720" w14:textId="4BAD3974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20:47</w:t>
      </w:r>
      <w:r w:rsidR="001771BF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ወነትዑ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ወጐዩ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ኰኵሐ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 xml:space="preserve">ሬሞን </w:t>
      </w:r>
      <w:r w:rsidR="006C0F97" w:rsidRPr="00C92E84">
        <w:rPr>
          <w:rFonts w:ascii="Abyssinica SIL" w:hAnsi="Abyssinica SIL" w:cs="Abyssinica SIL"/>
          <w:lang w:val="am-ET"/>
        </w:rPr>
        <w:t>(</w:t>
      </w:r>
      <w:r w:rsidR="006C0F97" w:rsidRPr="00C92E84">
        <w:rPr>
          <w:rFonts w:ascii="Abyssinica SIL" w:hAnsi="Abyssinica SIL" w:cs="Abyssinica SIL"/>
        </w:rPr>
        <w:t>፯፻ብእሲ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ኰኵ</w:t>
      </w:r>
      <w:r w:rsidR="006C0F97" w:rsidRPr="00C92E84">
        <w:rPr>
          <w:rFonts w:ascii="Abyssinica SIL" w:hAnsi="Abyssinica SIL" w:cs="Abyssinica SIL"/>
          <w:lang w:val="am-ET"/>
        </w:rPr>
        <w:t>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ሬ</w:t>
      </w:r>
      <w:r w:rsidR="006C0F97" w:rsidRPr="00C92E84">
        <w:rPr>
          <w:rFonts w:ascii="Abyssinica SIL" w:hAnsi="Abyssinica SIL" w:cs="Abyssinica SIL"/>
        </w:rPr>
        <w:t>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፬አውራኀ</w:t>
      </w:r>
      <w:r w:rsidR="009135BA" w:rsidRPr="00C92E84">
        <w:rPr>
          <w:rFonts w:ascii="Abyssinica SIL" w:hAnsi="Abyssinica SIL" w:cs="Abyssinica SIL"/>
        </w:rPr>
        <w:t>።</w:t>
      </w:r>
    </w:p>
    <w:p w14:paraId="6820ECA1" w14:textId="4953E458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20:48</w:t>
      </w:r>
      <w:r w:rsidR="006C0F97" w:rsidRPr="00C92E84">
        <w:rPr>
          <w:rFonts w:ascii="Abyssinica SIL" w:hAnsi="Abyssinica SIL" w:cs="Abyssinica SIL"/>
        </w:rPr>
        <w:t xml:space="preserve"> ወዐፀውዎሙ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</w:t>
      </w:r>
      <w:r w:rsidR="006C0F97" w:rsidRPr="00C92E84">
        <w:rPr>
          <w:rFonts w:ascii="Abyssinica SIL" w:hAnsi="Abyssinica SIL" w:cs="Abyssinica SIL"/>
          <w:lang w:val="am-ET"/>
        </w:rPr>
        <w:t>)</w:t>
      </w:r>
      <w:r w:rsidR="006C0F97" w:rsidRPr="00C92E84">
        <w:rPr>
          <w:rFonts w:ascii="Abyssinica SIL" w:hAnsi="Abyssinica SIL" w:cs="Abyssinica SIL"/>
        </w:rPr>
        <w:t>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ወቀተልዎሙ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በአፈ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ሐፂን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ወለሀገሮሙኒ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ወለንስሳሆሙ 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ዘተረክበ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አህጉር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ወአ(ህጉሪ)ሆሙ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ረከቡ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አውዓይዎን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በእሳት</w:t>
      </w:r>
      <w:r w:rsidR="009135BA" w:rsidRPr="00C92E84">
        <w:rPr>
          <w:rFonts w:ascii="Abyssinica SIL" w:hAnsi="Abyssinica SIL" w:cs="Abyssinica SIL"/>
        </w:rPr>
        <w:t>።</w:t>
      </w:r>
    </w:p>
    <w:p w14:paraId="1E0C08E4" w14:textId="77777777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</w:p>
    <w:p w14:paraId="3F716FFC" w14:textId="6EF84211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ክ፡ ፳ወ፩ </w:t>
      </w:r>
      <w:r w:rsidR="009135BA" w:rsidRPr="00C92E84">
        <w:rPr>
          <w:rFonts w:ascii="Abyssinica SIL" w:hAnsi="Abyssinica SIL" w:cs="Abyssinica SIL"/>
        </w:rPr>
        <w:t>።</w:t>
      </w:r>
    </w:p>
    <w:p w14:paraId="306C5BEF" w14:textId="77777777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</w:p>
    <w:p w14:paraId="480FB997" w14:textId="651DF532" w:rsidR="00362571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21:01</w:t>
      </w:r>
      <w:r w:rsidR="006C0F97" w:rsidRPr="00C92E84">
        <w:rPr>
          <w:rFonts w:ascii="Abyssinica SIL" w:hAnsi="Abyssinica SIL" w:cs="Abyssinica SIL"/>
        </w:rPr>
        <w:t xml:space="preserve"> ወተማሐሉ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ሰብአ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በመሴ</w:t>
      </w:r>
      <w:r w:rsidR="006C0F97" w:rsidRPr="00C92E84">
        <w:rPr>
          <w:rFonts w:ascii="Abyssinica SIL" w:hAnsi="Abyssinica SIL" w:cs="Abyssinica SIL"/>
          <w:lang w:val="am-ET"/>
        </w:rPr>
        <w:t>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ኢይሁብ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እምኔነ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ወለቶ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ያስተዋስብ</w:t>
      </w:r>
      <w:r w:rsidR="009135BA" w:rsidRPr="00C92E84">
        <w:rPr>
          <w:rFonts w:ascii="Abyssinica SIL" w:hAnsi="Abyssinica SIL" w:cs="Abyssinica SIL"/>
        </w:rPr>
        <w:t>።</w:t>
      </w:r>
    </w:p>
    <w:p w14:paraId="64C281A1" w14:textId="4503E03B" w:rsidR="006B5CB9" w:rsidRPr="00C92E84" w:rsidRDefault="00362571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መሴ</w:t>
      </w:r>
      <w:r w:rsidR="006C0F97" w:rsidRPr="00C92E84">
        <w:rPr>
          <w:rFonts w:ascii="Abyssinica SIL" w:hAnsi="Abyssinica SIL" w:cs="Abyssinica SIL"/>
          <w:lang w:val="am-ET"/>
        </w:rPr>
        <w:t>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ቤቴል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ስርክ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 ወጸርሑ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ወበከዩ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ዓቢየ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ብካየ</w:t>
      </w:r>
      <w:r w:rsidR="009135BA" w:rsidRPr="00C92E84">
        <w:rPr>
          <w:rFonts w:ascii="Abyssinica SIL" w:hAnsi="Abyssinica SIL" w:cs="Abyssinica SIL"/>
        </w:rPr>
        <w:t>።</w:t>
      </w:r>
    </w:p>
    <w:p w14:paraId="6F2436B5" w14:textId="58B1C4B1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21:03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ለምንት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እግዚኦ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ኮነ{……}(ት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ዛቲ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በውስ)ተ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ትፃእ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ዮም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1FC24A55" w14:textId="7108F6AA" w:rsidR="00F91F50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21:04</w:t>
      </w:r>
      <w:r w:rsidR="006C0F97" w:rsidRPr="00C92E84">
        <w:rPr>
          <w:rFonts w:ascii="Abyssinica SIL" w:hAnsi="Abyssinica SIL" w:cs="Abyssinica SIL"/>
        </w:rPr>
        <w:t xml:space="preserve"> ወእምዝ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በሳኒታ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ጌሡ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ወነደቁ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ምሥዋዕ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ወአዕረጉ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መሥዋዕተ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መድ{…}(ኃኒት)</w:t>
      </w:r>
      <w:r w:rsidR="009135BA" w:rsidRPr="00C92E84">
        <w:rPr>
          <w:rFonts w:ascii="Abyssinica SIL" w:hAnsi="Abyssinica SIL" w:cs="Abyssinica SIL"/>
        </w:rPr>
        <w:t>።</w:t>
      </w:r>
      <w:r w:rsidR="006C0F97" w:rsidRPr="00C92E84">
        <w:rPr>
          <w:rFonts w:ascii="Abyssinica SIL" w:hAnsi="Abyssinica SIL" w:cs="Abyssinica SIL"/>
        </w:rPr>
        <w:t xml:space="preserve"> </w:t>
      </w:r>
    </w:p>
    <w:p w14:paraId="30806FCD" w14:textId="15E2A8E1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21:05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ዘኢዓርገ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ማኅበር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ዓቢይ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መሐ{…}(ላሆሙ)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ዘኢዓርገ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መሴ</w:t>
      </w:r>
      <w:r w:rsidR="006C0F97" w:rsidRPr="00C92E84">
        <w:rPr>
          <w:rFonts w:ascii="Abyssinica SIL" w:hAnsi="Abyssinica SIL" w:cs="Abyssinica SIL"/>
          <w:lang w:val="am-ET"/>
        </w:rPr>
        <w:t>ፋ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ሞተ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ይሙት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ይቤሉ</w:t>
      </w:r>
      <w:r w:rsidR="009135BA" w:rsidRPr="00C92E84">
        <w:rPr>
          <w:rFonts w:ascii="Abyssinica SIL" w:hAnsi="Abyssinica SIL" w:cs="Abyssinica SIL"/>
        </w:rPr>
        <w:t>።</w:t>
      </w:r>
    </w:p>
    <w:p w14:paraId="0FCDFEE5" w14:textId="3BF4551A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21:06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ወተዓረቅዎ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ደ(ቂቀ)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እኁሆሙ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ትወፅእኑ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ዮም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5E0F1E41" w14:textId="4B64361B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21:07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ም</w:t>
      </w:r>
      <w:r w:rsidR="006C0F97" w:rsidRPr="00C92E84">
        <w:rPr>
          <w:rFonts w:ascii="Abyssinica SIL" w:hAnsi="Abyssinica SIL" w:cs="Abyssinica SIL"/>
        </w:rPr>
        <w:t>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</w:t>
      </w:r>
      <w:r w:rsidR="006C0F97" w:rsidRPr="00C92E84">
        <w:rPr>
          <w:rFonts w:ascii="Abyssinica SIL" w:hAnsi="Abyssinica SIL" w:cs="Abyssinica SIL"/>
          <w:lang w:val="am-ET"/>
        </w:rPr>
        <w:t>ሬ</w:t>
      </w:r>
      <w:r w:rsidR="006C0F97" w:rsidRPr="00C92E84">
        <w:rPr>
          <w:rFonts w:ascii="Abyssinica SIL" w:hAnsi="Abyssinica SIL" w:cs="Abyssinica SIL"/>
        </w:rPr>
        <w:t>ስዮሙ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ተርፉ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  <w:lang w:val="am-ET"/>
        </w:rPr>
        <w:t>ናዑ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መሐልነ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ንሕነ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ኢንሀቦሙ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አዋልዲነ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ያውስቡ</w:t>
      </w:r>
      <w:r w:rsidR="009135BA" w:rsidRPr="00C92E84">
        <w:rPr>
          <w:rFonts w:ascii="Abyssinica SIL" w:hAnsi="Abyssinica SIL" w:cs="Abyssinica SIL"/>
        </w:rPr>
        <w:t>።</w:t>
      </w:r>
    </w:p>
    <w:p w14:paraId="00D3B7DF" w14:textId="6CE125CC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መኑ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ዘኢዓር</w:t>
      </w:r>
      <w:r w:rsidR="006C0F97" w:rsidRPr="00C92E84">
        <w:rPr>
          <w:rFonts w:ascii="Abyssinica SIL" w:hAnsi="Abyssinica SIL" w:cs="Abyssinica SIL"/>
          <w:lang w:val="am-ET"/>
        </w:rPr>
        <w:t>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መሴ</w:t>
      </w:r>
      <w:r w:rsidR="006C0F97" w:rsidRPr="00C92E84">
        <w:rPr>
          <w:rFonts w:ascii="Abyssinica SIL" w:hAnsi="Abyssinica SIL" w:cs="Abyssinica SIL"/>
          <w:lang w:val="am-ET"/>
        </w:rPr>
        <w:t>ፋ</w:t>
      </w:r>
      <w:r w:rsidR="006C0F97" w:rsidRPr="00C92E84">
        <w:rPr>
          <w:rFonts w:ascii="Abyssinica SIL" w:hAnsi="Abyssinica SIL" w:cs="Abyssinica SIL"/>
        </w:rPr>
        <w:t xml:space="preserve"> 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ኢመጽአ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</w:t>
      </w:r>
      <w:r w:rsidR="006C0F97" w:rsidRPr="00C92E84">
        <w:rPr>
          <w:rFonts w:ascii="Abyssinica SIL" w:hAnsi="Abyssinica SIL" w:cs="Abyssinica SIL"/>
          <w:lang w:val="am-ET"/>
        </w:rPr>
        <w:t>ቢ</w:t>
      </w:r>
      <w:r w:rsidR="006C0F97" w:rsidRPr="00C92E84">
        <w:rPr>
          <w:rFonts w:ascii="Abyssinica SIL" w:hAnsi="Abyssinica SIL" w:cs="Abyssinica SIL"/>
        </w:rPr>
        <w:t>ስ</w:t>
      </w:r>
      <w:r w:rsidR="00E762F4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ማኅበሮ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ሙ</w:t>
      </w:r>
      <w:r w:rsidR="009135BA" w:rsidRPr="00C92E84">
        <w:rPr>
          <w:rFonts w:ascii="Abyssinica SIL" w:hAnsi="Abyssinica SIL" w:cs="Abyssinica SIL"/>
        </w:rPr>
        <w:t>።</w:t>
      </w:r>
    </w:p>
    <w:p w14:paraId="3572D9F9" w14:textId="405CB512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21:09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ወተፋቀዱ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ወናሁ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አሐዱ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ኢያቢስ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ኢሀለወ</w:t>
      </w:r>
      <w:r w:rsidR="009135BA" w:rsidRPr="00C92E84">
        <w:rPr>
          <w:rFonts w:ascii="Abyssinica SIL" w:hAnsi="Abyssinica SIL" w:cs="Abyssinica SIL"/>
        </w:rPr>
        <w:t>።</w:t>
      </w:r>
    </w:p>
    <w:p w14:paraId="34B23FA0" w14:textId="43113E21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21:10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ወለአኩ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ማኅበሮሙ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፼ወ፳፻የ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ኃይል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ወአዘዝዎሙ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ይብሉ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ወቅትሉ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ኢያቢ</w:t>
      </w:r>
      <w:r w:rsidR="006C0F97" w:rsidRPr="00C92E84">
        <w:rPr>
          <w:rFonts w:ascii="Abyssinica SIL" w:hAnsi="Abyssinica SIL" w:cs="Abyssinica SIL"/>
          <w:lang w:val="am-ET"/>
        </w:rPr>
        <w:t>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በአፈ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ሐፂን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ወአንስተኒ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ወሕዝበኒ</w:t>
      </w:r>
      <w:r w:rsidR="009135BA" w:rsidRPr="00C92E84">
        <w:rPr>
          <w:rFonts w:ascii="Abyssinica SIL" w:hAnsi="Abyssinica SIL" w:cs="Abyssinica SIL"/>
        </w:rPr>
        <w:t>።</w:t>
      </w:r>
    </w:p>
    <w:p w14:paraId="53752724" w14:textId="370FC67A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ወከመዝ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ግበሩ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ኰሎ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ተባዕተ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ወከሎ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ያአምራ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ቅትሉ</w:t>
      </w:r>
      <w:r w:rsidR="009135BA" w:rsidRPr="00C92E84">
        <w:rPr>
          <w:rFonts w:ascii="Abyssinica SIL" w:hAnsi="Abyssinica SIL" w:cs="Abyssinica SIL"/>
        </w:rPr>
        <w:t>።</w:t>
      </w:r>
    </w:p>
    <w:p w14:paraId="4578535C" w14:textId="2E552E33" w:rsidR="00F91F50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21:12</w:t>
      </w:r>
      <w:r w:rsidR="006C0F97" w:rsidRPr="00C92E84">
        <w:rPr>
          <w:rFonts w:ascii="Abyssinica SIL" w:hAnsi="Abyssinica SIL" w:cs="Abyssinica SIL"/>
        </w:rPr>
        <w:t xml:space="preserve"> ወረከቡ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፬፻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አዋልደ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ደናግለ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ኢያአምራ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ብእሴ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ወአምጽእዎን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ትዕይንት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ሴሎ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ምድረ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ከናአን</w:t>
      </w:r>
      <w:r w:rsidR="009135BA" w:rsidRPr="00C92E84">
        <w:rPr>
          <w:rFonts w:ascii="Abyssinica SIL" w:hAnsi="Abyssinica SIL" w:cs="Abyssinica SIL"/>
        </w:rPr>
        <w:t>።</w:t>
      </w:r>
      <w:r w:rsidR="008746A5" w:rsidRPr="00C92E84">
        <w:rPr>
          <w:rFonts w:ascii="Abyssinica SIL" w:hAnsi="Abyssinica SIL" w:cs="Abyssinica SIL"/>
        </w:rPr>
        <w:t xml:space="preserve"> </w:t>
      </w:r>
    </w:p>
    <w:p w14:paraId="1ED189E5" w14:textId="0E3AF850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 xml:space="preserve">Jud 21:13 </w:t>
      </w:r>
      <w:r w:rsidR="006C0F97" w:rsidRPr="00C92E84">
        <w:rPr>
          <w:rFonts w:ascii="Abyssinica SIL" w:hAnsi="Abyssinica SIL" w:cs="Abyssinica SIL"/>
        </w:rPr>
        <w:t>ወለአኩ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ኵሉ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ማኅበሮሙ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ኰኲሐ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ሬሞን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ወጸውዕዎሙ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ለሰላም</w:t>
      </w:r>
      <w:r w:rsidR="009135BA" w:rsidRPr="00C92E84">
        <w:rPr>
          <w:rFonts w:ascii="Abyssinica SIL" w:hAnsi="Abyssinica SIL" w:cs="Abyssinica SIL"/>
        </w:rPr>
        <w:t>።</w:t>
      </w:r>
    </w:p>
    <w:p w14:paraId="19F4DF9D" w14:textId="5A47EBAF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21:14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ወገብአ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ኀበ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ወወሀብዎሙ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ኢያቢስ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ዘገላአድ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ወሠመሩ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በዝንቱ</w:t>
      </w:r>
      <w:r w:rsidR="009135BA" w:rsidRPr="00C92E84">
        <w:rPr>
          <w:rFonts w:ascii="Abyssinica SIL" w:hAnsi="Abyssinica SIL" w:cs="Abyssinica SIL"/>
        </w:rPr>
        <w:t>።</w:t>
      </w:r>
    </w:p>
    <w:p w14:paraId="3E0A5907" w14:textId="164D9037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21:15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ወሕዝብኒ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ተኳነንዎሙ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ገብረ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</w:t>
      </w:r>
      <w:r w:rsidR="006C0F97" w:rsidRPr="00C92E84">
        <w:rPr>
          <w:rFonts w:ascii="Abyssinica SIL" w:hAnsi="Abyssinica SIL" w:cs="Abyssinica SIL"/>
          <w:lang w:val="am-ET"/>
        </w:rPr>
        <w:t>ሔ</w:t>
      </w:r>
      <w:r w:rsidR="006C0F97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232F5843" w14:textId="45EF1D92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21:16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ሊቃናተ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ማኅ</w:t>
      </w:r>
      <w:r w:rsidR="006C0F97" w:rsidRPr="00C92E84">
        <w:rPr>
          <w:rFonts w:ascii="Abyssinica SIL" w:hAnsi="Abyssinica SIL" w:cs="Abyssinica SIL"/>
          <w:lang w:val="am-ET"/>
        </w:rPr>
        <w:t>በ</w:t>
      </w:r>
      <w:r w:rsidR="006C0F97" w:rsidRPr="00C92E84">
        <w:rPr>
          <w:rFonts w:ascii="Abyssinica SIL" w:hAnsi="Abyssinica SIL" w:cs="Abyssinica SIL"/>
        </w:rPr>
        <w:t>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ምንተ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ንገብር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ተርፉ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በበይነ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{.}አንስት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ጠፍአ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9135BA" w:rsidRPr="00C92E84">
        <w:rPr>
          <w:rFonts w:ascii="Abyssinica SIL" w:hAnsi="Abyssinica SIL" w:cs="Abyssinica SIL"/>
        </w:rPr>
        <w:t>።</w:t>
      </w:r>
    </w:p>
    <w:p w14:paraId="4350951E" w14:textId="30F0F309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21:17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ተርፈ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ወኢትደመሰስ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9135BA" w:rsidRPr="00C92E84">
        <w:rPr>
          <w:rFonts w:ascii="Abyssinica SIL" w:hAnsi="Abyssinica SIL" w:cs="Abyssinica SIL"/>
        </w:rPr>
        <w:t>።</w:t>
      </w:r>
    </w:p>
    <w:p w14:paraId="5AE8A8ED" w14:textId="2542454D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21:18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ወንሕነኒ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ኢንክል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ውሂቦቶሙ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</w:t>
      </w:r>
      <w:r w:rsidR="006C0F97" w:rsidRPr="00C92E84">
        <w:rPr>
          <w:rFonts w:ascii="Abyssinica SIL" w:hAnsi="Abyssinica SIL" w:cs="Abyssinica SIL"/>
          <w:lang w:val="am-ET"/>
        </w:rPr>
        <w:t>ዋ</w:t>
      </w:r>
      <w:r w:rsidR="006C0F97" w:rsidRPr="00C92E84">
        <w:rPr>
          <w:rFonts w:ascii="Abyssinica SIL" w:hAnsi="Abyssinica SIL" w:cs="Abyssinica SIL"/>
        </w:rPr>
        <w:t>ልዲነ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መሐልነ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ንብል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ርጉም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ዘይሁብ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9135BA" w:rsidRPr="00C92E84">
        <w:rPr>
          <w:rFonts w:ascii="Abyssinica SIL" w:hAnsi="Abyssinica SIL" w:cs="Abyssinica SIL"/>
        </w:rPr>
        <w:t>።</w:t>
      </w:r>
    </w:p>
    <w:p w14:paraId="53259D8D" w14:textId="364AE3FF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21:19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</w:t>
      </w:r>
      <w:r w:rsidR="006C0F97" w:rsidRPr="00C92E84">
        <w:rPr>
          <w:rFonts w:ascii="Abyssinica SIL" w:hAnsi="Abyssinica SIL" w:cs="Abyssinica SIL"/>
          <w:lang w:val="am-ET"/>
        </w:rPr>
        <w:t>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በዓለ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እግዚአብሔር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ባሴሎ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መዋዕሊሁ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ውእቱ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መስዕ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ወጽባሒሃ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ለፍኖት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ታዓርግ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ቤ</w:t>
      </w:r>
      <w:r w:rsidR="006C0F97" w:rsidRPr="00C92E84">
        <w:rPr>
          <w:rFonts w:ascii="Abyssinica SIL" w:hAnsi="Abyssinica SIL" w:cs="Abyssinica SIL"/>
          <w:lang w:val="am-ET"/>
        </w:rPr>
        <w:t>ቴ</w:t>
      </w:r>
      <w:r w:rsidR="006C0F97" w:rsidRPr="00C92E84">
        <w:rPr>
          <w:rFonts w:ascii="Abyssinica SIL" w:hAnsi="Abyssinica SIL" w:cs="Abyssinica SIL"/>
        </w:rPr>
        <w:t>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በሰቂማ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ወእመንገለ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አዜብ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ለሌቦና</w:t>
      </w:r>
      <w:r w:rsidR="009135BA" w:rsidRPr="00C92E84">
        <w:rPr>
          <w:rFonts w:ascii="Abyssinica SIL" w:hAnsi="Abyssinica SIL" w:cs="Abyssinica SIL"/>
        </w:rPr>
        <w:t>።</w:t>
      </w:r>
    </w:p>
    <w:p w14:paraId="3664DC90" w14:textId="566F7C03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21:20</w:t>
      </w:r>
      <w:r w:rsidR="006C0F97" w:rsidRPr="00C92E84">
        <w:rPr>
          <w:rFonts w:ascii="Abyssinica SIL" w:hAnsi="Abyssinica SIL" w:cs="Abyssinica SIL"/>
        </w:rPr>
        <w:t xml:space="preserve"> ወአዘዝዎሙ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</w:t>
      </w:r>
      <w:r w:rsidR="006C0F97" w:rsidRPr="00C92E84">
        <w:rPr>
          <w:rFonts w:ascii="Abyssinica SIL" w:hAnsi="Abyssinica SIL" w:cs="Abyssinica SIL"/>
          <w:lang w:val="am-ET"/>
        </w:rPr>
        <w:t>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ወይቤልዎሙ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ሖሩ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ወዕግቱ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አዕፃዳተ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ወይን</w:t>
      </w:r>
      <w:r w:rsidR="009135BA" w:rsidRPr="00C92E84">
        <w:rPr>
          <w:rFonts w:ascii="Abyssinica SIL" w:hAnsi="Abyssinica SIL" w:cs="Abyssinica SIL"/>
        </w:rPr>
        <w:t>።</w:t>
      </w:r>
    </w:p>
    <w:p w14:paraId="277F8F12" w14:textId="19026CE5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lastRenderedPageBreak/>
        <w:t>Jud 21:21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ወተዓቀቡ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አዋልዲሆሙ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ይነብሩ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ሴሎ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እንዘ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ይትዋያ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በመሰንቆ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ወትወፅኡ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አዕጻዳተ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ወይን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ወምሥጡ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ሴሎ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ወእትዉ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9135BA" w:rsidRPr="00C92E84">
        <w:rPr>
          <w:rFonts w:ascii="Abyssinica SIL" w:hAnsi="Abyssinica SIL" w:cs="Abyssinica SIL"/>
        </w:rPr>
        <w:t>።</w:t>
      </w:r>
    </w:p>
    <w:p w14:paraId="134C00DF" w14:textId="764D739A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21:22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ወለእመ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አበዊሆን ወአሐዊሆን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ይሰነኑክሙ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ንብሎሙ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መሐርዎሙ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ኢያውፅኡ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አንስቲያሆሙ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ቀትል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አኮ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አንትሙ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ዘወሀብክምዎሙ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ኢትነስሑ</w:t>
      </w:r>
      <w:r w:rsidR="009135BA" w:rsidRPr="00C92E84">
        <w:rPr>
          <w:rFonts w:ascii="Abyssinica SIL" w:hAnsi="Abyssinica SIL" w:cs="Abyssinica SIL"/>
        </w:rPr>
        <w:t>።</w:t>
      </w:r>
    </w:p>
    <w:p w14:paraId="04562435" w14:textId="2CF0B42D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21:23</w:t>
      </w:r>
      <w:r w:rsidR="006C0F97" w:rsidRPr="00C92E84">
        <w:rPr>
          <w:rFonts w:ascii="Abyssinica SIL" w:hAnsi="Abyssinica SIL" w:cs="Abyssinica SIL"/>
        </w:rPr>
        <w:t xml:space="preserve"> ወገብሩ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ከማሁ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ብንያሚ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አንስተ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በኆለቍሆሙ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እምነ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እለ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ይትዋነያ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ተማሠጥዎን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</w:t>
      </w:r>
      <w:r w:rsidR="006C0F97" w:rsidRPr="00C92E84">
        <w:rPr>
          <w:rFonts w:ascii="Abyssinica SIL" w:hAnsi="Abyssinica SIL" w:cs="Abyssinica SIL"/>
          <w:lang w:val="am-ET"/>
        </w:rPr>
        <w:t>ተ</w:t>
      </w:r>
      <w:r w:rsidR="006C0F97" w:rsidRPr="00C92E84">
        <w:rPr>
          <w:rFonts w:ascii="Abyssinica SIL" w:hAnsi="Abyssinica SIL" w:cs="Abyssinica SIL"/>
        </w:rPr>
        <w:t>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ወገብኡ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ርስቶሙ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ወንደቁ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ሎሙ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አህጉረ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ወነበሩ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ውስቴቶን</w:t>
      </w:r>
      <w:r w:rsidR="009135BA" w:rsidRPr="00C92E84">
        <w:rPr>
          <w:rFonts w:ascii="Abyssinica SIL" w:hAnsi="Abyssinica SIL" w:cs="Abyssinica SIL"/>
        </w:rPr>
        <w:t>።</w:t>
      </w:r>
    </w:p>
    <w:p w14:paraId="4A1208A7" w14:textId="24362884" w:rsidR="006B5CB9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21:24</w:t>
      </w:r>
      <w:r w:rsidR="001771BF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ወአተዉ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ደቂቀ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ሕዝቡ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ነገዱ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ወአተዉ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እምህየ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ውስተ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ርስቱ</w:t>
      </w:r>
      <w:r w:rsidR="009135BA" w:rsidRPr="00C92E84">
        <w:rPr>
          <w:rFonts w:ascii="Abyssinica SIL" w:hAnsi="Abyssinica SIL" w:cs="Abyssinica SIL"/>
        </w:rPr>
        <w:t>።</w:t>
      </w:r>
    </w:p>
    <w:p w14:paraId="549185FC" w14:textId="0D27A2E2" w:rsidR="001771BF" w:rsidRPr="00C92E84" w:rsidRDefault="006B5CB9" w:rsidP="00252C40">
      <w:pPr>
        <w:spacing w:after="0" w:line="240" w:lineRule="auto"/>
        <w:rPr>
          <w:rFonts w:ascii="Abyssinica SIL" w:hAnsi="Abyssinica SIL" w:cs="Abyssinica SIL"/>
        </w:rPr>
      </w:pPr>
      <w:r w:rsidRPr="00C92E84">
        <w:rPr>
          <w:rFonts w:ascii="Abyssinica SIL" w:hAnsi="Abyssinica SIL" w:cs="Abyssinica SIL"/>
        </w:rPr>
        <w:t>Jud 21:25</w:t>
      </w:r>
      <w:r w:rsidR="007125B0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ወበእማንቱ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መዋዕል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አልቦሙ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ንጉሠ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ለእስራኤል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ብእሲ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ዘአደ</w:t>
      </w:r>
      <w:r w:rsidR="006C0F97" w:rsidRPr="00C92E84">
        <w:rPr>
          <w:rFonts w:ascii="Abyssinica SIL" w:hAnsi="Abyssinica SIL" w:cs="Abyssinica SIL"/>
          <w:lang w:val="am-ET"/>
        </w:rPr>
        <w:t>ሞ</w:t>
      </w:r>
      <w:r w:rsidR="006C0F97" w:rsidRPr="00C92E84">
        <w:rPr>
          <w:rFonts w:ascii="Abyssinica SIL" w:hAnsi="Abyssinica SIL" w:cs="Abyssinica SIL"/>
        </w:rPr>
        <w:t>ቅድመ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አዕይንቲሁ</w:t>
      </w:r>
      <w:r w:rsidR="008746A5" w:rsidRPr="00C92E84">
        <w:rPr>
          <w:rFonts w:ascii="Abyssinica SIL" w:hAnsi="Abyssinica SIL" w:cs="Abyssinica SIL"/>
        </w:rPr>
        <w:t xml:space="preserve"> </w:t>
      </w:r>
      <w:r w:rsidR="006C0F97" w:rsidRPr="00C92E84">
        <w:rPr>
          <w:rFonts w:ascii="Abyssinica SIL" w:hAnsi="Abyssinica SIL" w:cs="Abyssinica SIL"/>
        </w:rPr>
        <w:t>ይገብር</w:t>
      </w:r>
      <w:r w:rsidR="009135BA" w:rsidRPr="00C92E84">
        <w:rPr>
          <w:rFonts w:ascii="Abyssinica SIL" w:hAnsi="Abyssinica SIL" w:cs="Abyssinica SIL"/>
        </w:rPr>
        <w:t>።</w:t>
      </w:r>
    </w:p>
    <w:p w14:paraId="15D193F3" w14:textId="77777777" w:rsidR="00252C40" w:rsidRPr="00C92E84" w:rsidRDefault="00252C40" w:rsidP="00252C40">
      <w:pPr>
        <w:spacing w:after="0" w:line="240" w:lineRule="auto"/>
        <w:rPr>
          <w:rFonts w:ascii="Abyssinica SIL" w:hAnsi="Abyssinica SIL" w:cs="Abyssinica SIL"/>
        </w:rPr>
      </w:pPr>
    </w:p>
    <w:p w14:paraId="008D7D48" w14:textId="3B16D778" w:rsidR="006C0F97" w:rsidRPr="00B27408" w:rsidRDefault="006C0F97" w:rsidP="00252C40">
      <w:pPr>
        <w:spacing w:after="0" w:line="240" w:lineRule="auto"/>
        <w:rPr>
          <w:rFonts w:ascii="Abyssinica SIL" w:hAnsi="Abyssinica SIL" w:cs="Abyssinica SIL"/>
          <w:lang w:val="am-ET"/>
        </w:rPr>
      </w:pPr>
      <w:r w:rsidRPr="00C92E84">
        <w:rPr>
          <w:rFonts w:ascii="Abyssinica SIL" w:hAnsi="Abyssinica SIL" w:cs="Abyssinica SIL"/>
        </w:rPr>
        <w:t>ተፈ{.}ጸመ</w:t>
      </w:r>
      <w:r w:rsidR="008746A5" w:rsidRPr="00C92E84">
        <w:rPr>
          <w:rFonts w:ascii="Abyssinica SIL" w:hAnsi="Abyssinica SIL" w:cs="Abyssinica SIL"/>
        </w:rPr>
        <w:t xml:space="preserve"> </w:t>
      </w:r>
      <w:r w:rsidRPr="00C92E84">
        <w:rPr>
          <w:rFonts w:ascii="Abyssinica SIL" w:hAnsi="Abyssinica SIL" w:cs="Abyssinica SIL"/>
        </w:rPr>
        <w:t>ዘመ</w:t>
      </w:r>
      <w:r w:rsidRPr="00C92E84">
        <w:rPr>
          <w:rFonts w:ascii="Abyssinica SIL" w:hAnsi="Abyssinica SIL" w:cs="Abyssinica SIL"/>
          <w:lang w:val="am-ET"/>
        </w:rPr>
        <w:t>ሳ</w:t>
      </w:r>
      <w:r w:rsidRPr="00C92E84">
        <w:rPr>
          <w:rFonts w:ascii="Abyssinica SIL" w:hAnsi="Abyssinica SIL" w:cs="Abyssinica SIL"/>
        </w:rPr>
        <w:t>ፍ</w:t>
      </w:r>
      <w:r w:rsidRPr="00C92E84">
        <w:rPr>
          <w:rFonts w:ascii="Abyssinica SIL" w:hAnsi="Abyssinica SIL" w:cs="Abyssinica SIL"/>
          <w:lang w:val="am-ET"/>
        </w:rPr>
        <w:t>ት</w:t>
      </w:r>
      <w:r w:rsidRPr="00B27408">
        <w:rPr>
          <w:rFonts w:ascii="Abyssinica SIL" w:hAnsi="Abyssinica SIL" w:cs="Abyssinica SIL"/>
        </w:rPr>
        <w:br/>
      </w:r>
    </w:p>
    <w:p w14:paraId="1E570C11" w14:textId="24BC6BFF" w:rsidR="00AB20CF" w:rsidRPr="00B27408" w:rsidRDefault="00AB20CF" w:rsidP="00252C40">
      <w:pPr>
        <w:spacing w:after="0" w:line="240" w:lineRule="auto"/>
        <w:rPr>
          <w:rFonts w:ascii="Abyssinica SIL" w:hAnsi="Abyssinica SIL" w:cs="Abyssinica SIL"/>
        </w:rPr>
      </w:pPr>
    </w:p>
    <w:sectPr w:rsidR="00AB20CF" w:rsidRPr="00B27408" w:rsidSect="008712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61615" w14:textId="77777777" w:rsidR="00614763" w:rsidRDefault="00614763" w:rsidP="0087124F">
      <w:pPr>
        <w:spacing w:after="0" w:line="240" w:lineRule="auto"/>
      </w:pPr>
      <w:r>
        <w:separator/>
      </w:r>
    </w:p>
  </w:endnote>
  <w:endnote w:type="continuationSeparator" w:id="0">
    <w:p w14:paraId="3A1D4A71" w14:textId="77777777" w:rsidR="00614763" w:rsidRDefault="00614763" w:rsidP="0087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574FC" w14:textId="77777777" w:rsidR="0087124F" w:rsidRDefault="00871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6882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9F93C" w14:textId="0DD1540D" w:rsidR="0087124F" w:rsidRDefault="00871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F834A" w14:textId="77777777" w:rsidR="0087124F" w:rsidRDefault="008712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2C0D4" w14:textId="77777777" w:rsidR="0087124F" w:rsidRDefault="00871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45D75" w14:textId="77777777" w:rsidR="00614763" w:rsidRDefault="00614763" w:rsidP="0087124F">
      <w:pPr>
        <w:spacing w:after="0" w:line="240" w:lineRule="auto"/>
      </w:pPr>
      <w:r>
        <w:separator/>
      </w:r>
    </w:p>
  </w:footnote>
  <w:footnote w:type="continuationSeparator" w:id="0">
    <w:p w14:paraId="07F52898" w14:textId="77777777" w:rsidR="00614763" w:rsidRDefault="00614763" w:rsidP="0087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616BA" w14:textId="77777777" w:rsidR="0087124F" w:rsidRDefault="00871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C355D" w14:textId="7AB32CF2" w:rsidR="0087124F" w:rsidRPr="0087124F" w:rsidRDefault="0087124F" w:rsidP="0087124F">
    <w:pPr>
      <w:pStyle w:val="Header"/>
      <w:tabs>
        <w:tab w:val="right" w:pos="8931"/>
      </w:tabs>
      <w:rPr>
        <w:rFonts w:ascii="Brill" w:hAnsi="Brill"/>
        <w:i/>
        <w:iCs/>
      </w:rPr>
    </w:pPr>
    <w:r w:rsidRPr="0087124F">
      <w:rPr>
        <w:rFonts w:ascii="Brill" w:hAnsi="Brill"/>
        <w:i/>
        <w:iCs/>
      </w:rPr>
      <w:t>THEOT Judges in Davies Dabra Bizan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578AE9C0" wp14:editId="0736606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21A7B" w14:textId="77777777" w:rsidR="0087124F" w:rsidRDefault="008712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0CF"/>
    <w:rsid w:val="00000C61"/>
    <w:rsid w:val="00004898"/>
    <w:rsid w:val="00006269"/>
    <w:rsid w:val="000073ED"/>
    <w:rsid w:val="00007C82"/>
    <w:rsid w:val="00010390"/>
    <w:rsid w:val="00012176"/>
    <w:rsid w:val="00013374"/>
    <w:rsid w:val="000134E5"/>
    <w:rsid w:val="00014FA0"/>
    <w:rsid w:val="00016577"/>
    <w:rsid w:val="00020697"/>
    <w:rsid w:val="00020BF8"/>
    <w:rsid w:val="00024192"/>
    <w:rsid w:val="000243BD"/>
    <w:rsid w:val="000274E3"/>
    <w:rsid w:val="000325E3"/>
    <w:rsid w:val="00035A90"/>
    <w:rsid w:val="00035A96"/>
    <w:rsid w:val="00041885"/>
    <w:rsid w:val="00042D4C"/>
    <w:rsid w:val="0004599F"/>
    <w:rsid w:val="00046BEE"/>
    <w:rsid w:val="00050D1C"/>
    <w:rsid w:val="0005233F"/>
    <w:rsid w:val="000524EA"/>
    <w:rsid w:val="00055C28"/>
    <w:rsid w:val="00056850"/>
    <w:rsid w:val="00056901"/>
    <w:rsid w:val="00062D12"/>
    <w:rsid w:val="00063AAA"/>
    <w:rsid w:val="00071623"/>
    <w:rsid w:val="00071DCC"/>
    <w:rsid w:val="000724FF"/>
    <w:rsid w:val="000727C7"/>
    <w:rsid w:val="00073234"/>
    <w:rsid w:val="000758BD"/>
    <w:rsid w:val="00075A50"/>
    <w:rsid w:val="00075B80"/>
    <w:rsid w:val="0007631E"/>
    <w:rsid w:val="00076D53"/>
    <w:rsid w:val="000774B0"/>
    <w:rsid w:val="0007797E"/>
    <w:rsid w:val="00077A8D"/>
    <w:rsid w:val="00085749"/>
    <w:rsid w:val="000865C0"/>
    <w:rsid w:val="00091226"/>
    <w:rsid w:val="00091530"/>
    <w:rsid w:val="00091A29"/>
    <w:rsid w:val="000930CF"/>
    <w:rsid w:val="00093184"/>
    <w:rsid w:val="00093268"/>
    <w:rsid w:val="000934F8"/>
    <w:rsid w:val="00097062"/>
    <w:rsid w:val="000A4CEE"/>
    <w:rsid w:val="000A5992"/>
    <w:rsid w:val="000A7675"/>
    <w:rsid w:val="000B7C47"/>
    <w:rsid w:val="000C00E4"/>
    <w:rsid w:val="000C10A3"/>
    <w:rsid w:val="000C2E32"/>
    <w:rsid w:val="000C3765"/>
    <w:rsid w:val="000C3A79"/>
    <w:rsid w:val="000C3EE2"/>
    <w:rsid w:val="000C5539"/>
    <w:rsid w:val="000C571E"/>
    <w:rsid w:val="000C57D1"/>
    <w:rsid w:val="000C778F"/>
    <w:rsid w:val="000D232E"/>
    <w:rsid w:val="000D2651"/>
    <w:rsid w:val="000D29AF"/>
    <w:rsid w:val="000D4A0D"/>
    <w:rsid w:val="000D617A"/>
    <w:rsid w:val="000E0A85"/>
    <w:rsid w:val="000E223A"/>
    <w:rsid w:val="000E31B7"/>
    <w:rsid w:val="000E3A69"/>
    <w:rsid w:val="000E704F"/>
    <w:rsid w:val="000F0353"/>
    <w:rsid w:val="000F2C6B"/>
    <w:rsid w:val="000F5DCD"/>
    <w:rsid w:val="000F63D5"/>
    <w:rsid w:val="001000BC"/>
    <w:rsid w:val="00101456"/>
    <w:rsid w:val="00101C94"/>
    <w:rsid w:val="00105418"/>
    <w:rsid w:val="0011126A"/>
    <w:rsid w:val="00112085"/>
    <w:rsid w:val="001154E1"/>
    <w:rsid w:val="001175C6"/>
    <w:rsid w:val="00117ED0"/>
    <w:rsid w:val="00124B21"/>
    <w:rsid w:val="00125679"/>
    <w:rsid w:val="00125CD3"/>
    <w:rsid w:val="00126D86"/>
    <w:rsid w:val="001334AD"/>
    <w:rsid w:val="001335DB"/>
    <w:rsid w:val="001376D3"/>
    <w:rsid w:val="001377BB"/>
    <w:rsid w:val="001436A7"/>
    <w:rsid w:val="00144994"/>
    <w:rsid w:val="00145A90"/>
    <w:rsid w:val="001529B6"/>
    <w:rsid w:val="001530BE"/>
    <w:rsid w:val="001534D7"/>
    <w:rsid w:val="00156328"/>
    <w:rsid w:val="00163E57"/>
    <w:rsid w:val="00164D1B"/>
    <w:rsid w:val="0016622F"/>
    <w:rsid w:val="001771BF"/>
    <w:rsid w:val="00180E60"/>
    <w:rsid w:val="00183AED"/>
    <w:rsid w:val="00187FE8"/>
    <w:rsid w:val="00193D67"/>
    <w:rsid w:val="00193E0D"/>
    <w:rsid w:val="00194F7E"/>
    <w:rsid w:val="00197442"/>
    <w:rsid w:val="001A0643"/>
    <w:rsid w:val="001A4CC5"/>
    <w:rsid w:val="001A54B0"/>
    <w:rsid w:val="001A56C4"/>
    <w:rsid w:val="001A6E33"/>
    <w:rsid w:val="001A7FD8"/>
    <w:rsid w:val="001B16F3"/>
    <w:rsid w:val="001B2716"/>
    <w:rsid w:val="001C365B"/>
    <w:rsid w:val="001C4906"/>
    <w:rsid w:val="001C5434"/>
    <w:rsid w:val="001C5F39"/>
    <w:rsid w:val="001C6032"/>
    <w:rsid w:val="001C632F"/>
    <w:rsid w:val="001C6950"/>
    <w:rsid w:val="001D150C"/>
    <w:rsid w:val="001D3FCD"/>
    <w:rsid w:val="001D6FBE"/>
    <w:rsid w:val="001D72A0"/>
    <w:rsid w:val="001D757B"/>
    <w:rsid w:val="001D7968"/>
    <w:rsid w:val="001E150A"/>
    <w:rsid w:val="001E3717"/>
    <w:rsid w:val="001E611C"/>
    <w:rsid w:val="001E6FA5"/>
    <w:rsid w:val="001F0F47"/>
    <w:rsid w:val="001F1298"/>
    <w:rsid w:val="001F2661"/>
    <w:rsid w:val="001F2880"/>
    <w:rsid w:val="001F33AD"/>
    <w:rsid w:val="001F519B"/>
    <w:rsid w:val="002009C7"/>
    <w:rsid w:val="00206693"/>
    <w:rsid w:val="00206A1A"/>
    <w:rsid w:val="00206A1B"/>
    <w:rsid w:val="002072D3"/>
    <w:rsid w:val="0020795E"/>
    <w:rsid w:val="0021042D"/>
    <w:rsid w:val="00212AC1"/>
    <w:rsid w:val="00214E70"/>
    <w:rsid w:val="0021519F"/>
    <w:rsid w:val="00221BB8"/>
    <w:rsid w:val="0022556C"/>
    <w:rsid w:val="002259FC"/>
    <w:rsid w:val="00225C33"/>
    <w:rsid w:val="002324AA"/>
    <w:rsid w:val="00233578"/>
    <w:rsid w:val="0023457F"/>
    <w:rsid w:val="00236EC4"/>
    <w:rsid w:val="0024245C"/>
    <w:rsid w:val="002436CE"/>
    <w:rsid w:val="00246865"/>
    <w:rsid w:val="00246D60"/>
    <w:rsid w:val="0024783D"/>
    <w:rsid w:val="00250514"/>
    <w:rsid w:val="002506F4"/>
    <w:rsid w:val="00252C40"/>
    <w:rsid w:val="0025430E"/>
    <w:rsid w:val="00254ABB"/>
    <w:rsid w:val="002552CE"/>
    <w:rsid w:val="00256312"/>
    <w:rsid w:val="00256D62"/>
    <w:rsid w:val="002635CB"/>
    <w:rsid w:val="0026654F"/>
    <w:rsid w:val="0026770E"/>
    <w:rsid w:val="00274C38"/>
    <w:rsid w:val="00275A6B"/>
    <w:rsid w:val="00277CF9"/>
    <w:rsid w:val="00280A23"/>
    <w:rsid w:val="00282595"/>
    <w:rsid w:val="00282F49"/>
    <w:rsid w:val="0028355C"/>
    <w:rsid w:val="00286F8D"/>
    <w:rsid w:val="00293E43"/>
    <w:rsid w:val="00294F16"/>
    <w:rsid w:val="00295FB2"/>
    <w:rsid w:val="0029669A"/>
    <w:rsid w:val="00297066"/>
    <w:rsid w:val="00297C0A"/>
    <w:rsid w:val="002A11F4"/>
    <w:rsid w:val="002A2453"/>
    <w:rsid w:val="002A2C5E"/>
    <w:rsid w:val="002A615F"/>
    <w:rsid w:val="002A7189"/>
    <w:rsid w:val="002A7384"/>
    <w:rsid w:val="002A76AD"/>
    <w:rsid w:val="002B1178"/>
    <w:rsid w:val="002B2486"/>
    <w:rsid w:val="002B518D"/>
    <w:rsid w:val="002C02A6"/>
    <w:rsid w:val="002C093F"/>
    <w:rsid w:val="002C10A2"/>
    <w:rsid w:val="002C19BC"/>
    <w:rsid w:val="002C1F2D"/>
    <w:rsid w:val="002C432C"/>
    <w:rsid w:val="002C57BD"/>
    <w:rsid w:val="002C6D99"/>
    <w:rsid w:val="002C72E9"/>
    <w:rsid w:val="002C752D"/>
    <w:rsid w:val="002D0815"/>
    <w:rsid w:val="002D65D8"/>
    <w:rsid w:val="002D7369"/>
    <w:rsid w:val="002E3C4E"/>
    <w:rsid w:val="002E48D7"/>
    <w:rsid w:val="002E53F1"/>
    <w:rsid w:val="002E7DC8"/>
    <w:rsid w:val="002F28F1"/>
    <w:rsid w:val="002F3169"/>
    <w:rsid w:val="002F744C"/>
    <w:rsid w:val="002F7C3F"/>
    <w:rsid w:val="003043F6"/>
    <w:rsid w:val="003046C8"/>
    <w:rsid w:val="0030574B"/>
    <w:rsid w:val="00307B26"/>
    <w:rsid w:val="0031017C"/>
    <w:rsid w:val="00310341"/>
    <w:rsid w:val="00317E0C"/>
    <w:rsid w:val="0032179B"/>
    <w:rsid w:val="0032188B"/>
    <w:rsid w:val="00322CA1"/>
    <w:rsid w:val="00324EFE"/>
    <w:rsid w:val="0032607A"/>
    <w:rsid w:val="00326FD4"/>
    <w:rsid w:val="00333036"/>
    <w:rsid w:val="00334DC2"/>
    <w:rsid w:val="00335DBD"/>
    <w:rsid w:val="00341B45"/>
    <w:rsid w:val="003504C5"/>
    <w:rsid w:val="003577FA"/>
    <w:rsid w:val="00357A44"/>
    <w:rsid w:val="00360F22"/>
    <w:rsid w:val="003617ED"/>
    <w:rsid w:val="00362571"/>
    <w:rsid w:val="00371B6A"/>
    <w:rsid w:val="00373350"/>
    <w:rsid w:val="00373630"/>
    <w:rsid w:val="00376309"/>
    <w:rsid w:val="00380218"/>
    <w:rsid w:val="0038181A"/>
    <w:rsid w:val="00384740"/>
    <w:rsid w:val="00385A65"/>
    <w:rsid w:val="00391E64"/>
    <w:rsid w:val="00393220"/>
    <w:rsid w:val="003962B1"/>
    <w:rsid w:val="003A0453"/>
    <w:rsid w:val="003A0913"/>
    <w:rsid w:val="003A0AA2"/>
    <w:rsid w:val="003A3BBD"/>
    <w:rsid w:val="003A49A2"/>
    <w:rsid w:val="003A49E0"/>
    <w:rsid w:val="003A5954"/>
    <w:rsid w:val="003B14AB"/>
    <w:rsid w:val="003B2428"/>
    <w:rsid w:val="003B2BCE"/>
    <w:rsid w:val="003B7F50"/>
    <w:rsid w:val="003C1EE3"/>
    <w:rsid w:val="003C3EBB"/>
    <w:rsid w:val="003C4251"/>
    <w:rsid w:val="003C5D7C"/>
    <w:rsid w:val="003C69D2"/>
    <w:rsid w:val="003C6DD8"/>
    <w:rsid w:val="003C72F6"/>
    <w:rsid w:val="003C7301"/>
    <w:rsid w:val="003D2339"/>
    <w:rsid w:val="003D2B4F"/>
    <w:rsid w:val="003D689A"/>
    <w:rsid w:val="003E6165"/>
    <w:rsid w:val="003F0D95"/>
    <w:rsid w:val="003F2434"/>
    <w:rsid w:val="003F6164"/>
    <w:rsid w:val="00400023"/>
    <w:rsid w:val="004020DE"/>
    <w:rsid w:val="0040294C"/>
    <w:rsid w:val="00403415"/>
    <w:rsid w:val="00403AE7"/>
    <w:rsid w:val="004041C8"/>
    <w:rsid w:val="004059FD"/>
    <w:rsid w:val="00406B69"/>
    <w:rsid w:val="00406FB4"/>
    <w:rsid w:val="00411334"/>
    <w:rsid w:val="00412417"/>
    <w:rsid w:val="00412420"/>
    <w:rsid w:val="00417CBB"/>
    <w:rsid w:val="00422547"/>
    <w:rsid w:val="00422EA3"/>
    <w:rsid w:val="004242D7"/>
    <w:rsid w:val="004262F3"/>
    <w:rsid w:val="00434433"/>
    <w:rsid w:val="00435F6B"/>
    <w:rsid w:val="00436905"/>
    <w:rsid w:val="00445642"/>
    <w:rsid w:val="0044606D"/>
    <w:rsid w:val="00447D8F"/>
    <w:rsid w:val="0045033E"/>
    <w:rsid w:val="0045150D"/>
    <w:rsid w:val="00451B10"/>
    <w:rsid w:val="00455A83"/>
    <w:rsid w:val="00455DAC"/>
    <w:rsid w:val="00456CD1"/>
    <w:rsid w:val="004605EF"/>
    <w:rsid w:val="00462EAA"/>
    <w:rsid w:val="00464751"/>
    <w:rsid w:val="004647D3"/>
    <w:rsid w:val="004648E1"/>
    <w:rsid w:val="004650A3"/>
    <w:rsid w:val="00467724"/>
    <w:rsid w:val="00467FCE"/>
    <w:rsid w:val="00471674"/>
    <w:rsid w:val="00472B53"/>
    <w:rsid w:val="00473233"/>
    <w:rsid w:val="00476D12"/>
    <w:rsid w:val="0048060D"/>
    <w:rsid w:val="004825B5"/>
    <w:rsid w:val="004848CD"/>
    <w:rsid w:val="00495A86"/>
    <w:rsid w:val="004A0025"/>
    <w:rsid w:val="004A0792"/>
    <w:rsid w:val="004A27F9"/>
    <w:rsid w:val="004A56B7"/>
    <w:rsid w:val="004B0C5A"/>
    <w:rsid w:val="004B18CB"/>
    <w:rsid w:val="004B29BC"/>
    <w:rsid w:val="004B2AA4"/>
    <w:rsid w:val="004B4607"/>
    <w:rsid w:val="004B60A0"/>
    <w:rsid w:val="004B6F7C"/>
    <w:rsid w:val="004C062A"/>
    <w:rsid w:val="004C2AA5"/>
    <w:rsid w:val="004C3D26"/>
    <w:rsid w:val="004C50E1"/>
    <w:rsid w:val="004C7C8E"/>
    <w:rsid w:val="004C7DD2"/>
    <w:rsid w:val="004D352A"/>
    <w:rsid w:val="004D40F6"/>
    <w:rsid w:val="004D4F2E"/>
    <w:rsid w:val="004D6BA7"/>
    <w:rsid w:val="004D7EB2"/>
    <w:rsid w:val="004E16FE"/>
    <w:rsid w:val="004E2C67"/>
    <w:rsid w:val="004E35C3"/>
    <w:rsid w:val="004E4C8D"/>
    <w:rsid w:val="004F2CE5"/>
    <w:rsid w:val="004F58EF"/>
    <w:rsid w:val="004F5A1E"/>
    <w:rsid w:val="004F6C38"/>
    <w:rsid w:val="004F781F"/>
    <w:rsid w:val="005000CF"/>
    <w:rsid w:val="00502816"/>
    <w:rsid w:val="005048D5"/>
    <w:rsid w:val="00505766"/>
    <w:rsid w:val="00506BC6"/>
    <w:rsid w:val="00507A6F"/>
    <w:rsid w:val="00514081"/>
    <w:rsid w:val="00515F82"/>
    <w:rsid w:val="005162E8"/>
    <w:rsid w:val="00517711"/>
    <w:rsid w:val="0052385B"/>
    <w:rsid w:val="00525E71"/>
    <w:rsid w:val="005261F0"/>
    <w:rsid w:val="00527C47"/>
    <w:rsid w:val="0053006E"/>
    <w:rsid w:val="00534C29"/>
    <w:rsid w:val="00540775"/>
    <w:rsid w:val="00542A33"/>
    <w:rsid w:val="00545AF9"/>
    <w:rsid w:val="005461B5"/>
    <w:rsid w:val="00546BDA"/>
    <w:rsid w:val="0055075B"/>
    <w:rsid w:val="00551E76"/>
    <w:rsid w:val="00552CCF"/>
    <w:rsid w:val="0055391C"/>
    <w:rsid w:val="00553AB3"/>
    <w:rsid w:val="00556E81"/>
    <w:rsid w:val="00557645"/>
    <w:rsid w:val="0056284D"/>
    <w:rsid w:val="005628A3"/>
    <w:rsid w:val="00563846"/>
    <w:rsid w:val="0056480A"/>
    <w:rsid w:val="00566339"/>
    <w:rsid w:val="0056731B"/>
    <w:rsid w:val="00570324"/>
    <w:rsid w:val="00572BDA"/>
    <w:rsid w:val="005738EA"/>
    <w:rsid w:val="005755BB"/>
    <w:rsid w:val="00576C0F"/>
    <w:rsid w:val="00580033"/>
    <w:rsid w:val="00580263"/>
    <w:rsid w:val="00580C43"/>
    <w:rsid w:val="00581E3E"/>
    <w:rsid w:val="00582380"/>
    <w:rsid w:val="005840AD"/>
    <w:rsid w:val="0059051A"/>
    <w:rsid w:val="005919B3"/>
    <w:rsid w:val="0059450C"/>
    <w:rsid w:val="005947DC"/>
    <w:rsid w:val="005953DE"/>
    <w:rsid w:val="0059574C"/>
    <w:rsid w:val="005973A0"/>
    <w:rsid w:val="005A0D77"/>
    <w:rsid w:val="005A6522"/>
    <w:rsid w:val="005B04A8"/>
    <w:rsid w:val="005B0780"/>
    <w:rsid w:val="005B171F"/>
    <w:rsid w:val="005B2AD5"/>
    <w:rsid w:val="005B2C42"/>
    <w:rsid w:val="005B3B98"/>
    <w:rsid w:val="005B6FAE"/>
    <w:rsid w:val="005C0AB6"/>
    <w:rsid w:val="005C2251"/>
    <w:rsid w:val="005C483F"/>
    <w:rsid w:val="005C5667"/>
    <w:rsid w:val="005D104E"/>
    <w:rsid w:val="005D19AE"/>
    <w:rsid w:val="005D21EF"/>
    <w:rsid w:val="005D4534"/>
    <w:rsid w:val="005D6871"/>
    <w:rsid w:val="005D70D3"/>
    <w:rsid w:val="005E1C03"/>
    <w:rsid w:val="005E257F"/>
    <w:rsid w:val="005E26BF"/>
    <w:rsid w:val="005E3E8C"/>
    <w:rsid w:val="005E5520"/>
    <w:rsid w:val="005E6E73"/>
    <w:rsid w:val="005E7BF7"/>
    <w:rsid w:val="005F091F"/>
    <w:rsid w:val="005F18F5"/>
    <w:rsid w:val="005F36F8"/>
    <w:rsid w:val="005F39A0"/>
    <w:rsid w:val="005F4FF1"/>
    <w:rsid w:val="005F5874"/>
    <w:rsid w:val="005F5986"/>
    <w:rsid w:val="005F744B"/>
    <w:rsid w:val="0060026C"/>
    <w:rsid w:val="00600908"/>
    <w:rsid w:val="00604B4A"/>
    <w:rsid w:val="00610FE5"/>
    <w:rsid w:val="006128A7"/>
    <w:rsid w:val="00613807"/>
    <w:rsid w:val="00614527"/>
    <w:rsid w:val="00614763"/>
    <w:rsid w:val="006151D7"/>
    <w:rsid w:val="006168D5"/>
    <w:rsid w:val="00616CA8"/>
    <w:rsid w:val="0061745F"/>
    <w:rsid w:val="0061783A"/>
    <w:rsid w:val="00623F0E"/>
    <w:rsid w:val="0062432D"/>
    <w:rsid w:val="00631D4A"/>
    <w:rsid w:val="00632EF8"/>
    <w:rsid w:val="00633C66"/>
    <w:rsid w:val="00633E08"/>
    <w:rsid w:val="00637D1A"/>
    <w:rsid w:val="0064182C"/>
    <w:rsid w:val="00641EDC"/>
    <w:rsid w:val="00653CAE"/>
    <w:rsid w:val="006552F7"/>
    <w:rsid w:val="00657764"/>
    <w:rsid w:val="006600EB"/>
    <w:rsid w:val="00661A2F"/>
    <w:rsid w:val="00661CA9"/>
    <w:rsid w:val="00662BC2"/>
    <w:rsid w:val="00664750"/>
    <w:rsid w:val="00665106"/>
    <w:rsid w:val="0066599D"/>
    <w:rsid w:val="006666CB"/>
    <w:rsid w:val="0067037B"/>
    <w:rsid w:val="0067098D"/>
    <w:rsid w:val="00671133"/>
    <w:rsid w:val="006712B5"/>
    <w:rsid w:val="00671ECD"/>
    <w:rsid w:val="00671FFC"/>
    <w:rsid w:val="0067578F"/>
    <w:rsid w:val="0067680F"/>
    <w:rsid w:val="006768E4"/>
    <w:rsid w:val="00677400"/>
    <w:rsid w:val="00681AF0"/>
    <w:rsid w:val="00681D01"/>
    <w:rsid w:val="006837C0"/>
    <w:rsid w:val="00684C1C"/>
    <w:rsid w:val="00685923"/>
    <w:rsid w:val="0068648D"/>
    <w:rsid w:val="00686B55"/>
    <w:rsid w:val="00686DAE"/>
    <w:rsid w:val="006938F0"/>
    <w:rsid w:val="006954F9"/>
    <w:rsid w:val="006A026E"/>
    <w:rsid w:val="006A1325"/>
    <w:rsid w:val="006A1C8D"/>
    <w:rsid w:val="006A1E03"/>
    <w:rsid w:val="006A2B92"/>
    <w:rsid w:val="006A3699"/>
    <w:rsid w:val="006A3EB1"/>
    <w:rsid w:val="006A7F35"/>
    <w:rsid w:val="006B0FF4"/>
    <w:rsid w:val="006B1E4B"/>
    <w:rsid w:val="006B5CB9"/>
    <w:rsid w:val="006B61DB"/>
    <w:rsid w:val="006C0F97"/>
    <w:rsid w:val="006C48AE"/>
    <w:rsid w:val="006C5FE2"/>
    <w:rsid w:val="006C7395"/>
    <w:rsid w:val="006C76DA"/>
    <w:rsid w:val="006D0628"/>
    <w:rsid w:val="006D1126"/>
    <w:rsid w:val="006D39A1"/>
    <w:rsid w:val="006D3CA5"/>
    <w:rsid w:val="006D3ED5"/>
    <w:rsid w:val="006D3FCD"/>
    <w:rsid w:val="006D54F1"/>
    <w:rsid w:val="006D62A9"/>
    <w:rsid w:val="006E1A9D"/>
    <w:rsid w:val="006E2368"/>
    <w:rsid w:val="006E4566"/>
    <w:rsid w:val="006E65E5"/>
    <w:rsid w:val="006E7B78"/>
    <w:rsid w:val="006F0AB6"/>
    <w:rsid w:val="006F2336"/>
    <w:rsid w:val="006F6855"/>
    <w:rsid w:val="0070133B"/>
    <w:rsid w:val="0070285C"/>
    <w:rsid w:val="00705B1F"/>
    <w:rsid w:val="007069A7"/>
    <w:rsid w:val="00712377"/>
    <w:rsid w:val="007125B0"/>
    <w:rsid w:val="007129BB"/>
    <w:rsid w:val="00715CD4"/>
    <w:rsid w:val="007171D9"/>
    <w:rsid w:val="00720F75"/>
    <w:rsid w:val="00722631"/>
    <w:rsid w:val="00726B3E"/>
    <w:rsid w:val="0072787E"/>
    <w:rsid w:val="00735C41"/>
    <w:rsid w:val="00736E4E"/>
    <w:rsid w:val="00737164"/>
    <w:rsid w:val="00742DCB"/>
    <w:rsid w:val="00743789"/>
    <w:rsid w:val="00746C72"/>
    <w:rsid w:val="0074766C"/>
    <w:rsid w:val="00751EE5"/>
    <w:rsid w:val="00753BEE"/>
    <w:rsid w:val="00753C92"/>
    <w:rsid w:val="00754CCA"/>
    <w:rsid w:val="00756F04"/>
    <w:rsid w:val="00757F59"/>
    <w:rsid w:val="007609BE"/>
    <w:rsid w:val="00760FD3"/>
    <w:rsid w:val="007616C5"/>
    <w:rsid w:val="00761E82"/>
    <w:rsid w:val="00762484"/>
    <w:rsid w:val="007638DA"/>
    <w:rsid w:val="0076401D"/>
    <w:rsid w:val="007643AF"/>
    <w:rsid w:val="00766D38"/>
    <w:rsid w:val="00767589"/>
    <w:rsid w:val="00770A30"/>
    <w:rsid w:val="00771870"/>
    <w:rsid w:val="007764B0"/>
    <w:rsid w:val="0078176D"/>
    <w:rsid w:val="00784960"/>
    <w:rsid w:val="007867BC"/>
    <w:rsid w:val="007874BC"/>
    <w:rsid w:val="007904BE"/>
    <w:rsid w:val="0079064B"/>
    <w:rsid w:val="00790FAF"/>
    <w:rsid w:val="0079270F"/>
    <w:rsid w:val="00792B73"/>
    <w:rsid w:val="00797220"/>
    <w:rsid w:val="007A105B"/>
    <w:rsid w:val="007A1BC8"/>
    <w:rsid w:val="007B15AD"/>
    <w:rsid w:val="007B68C7"/>
    <w:rsid w:val="007C1FB8"/>
    <w:rsid w:val="007C2F63"/>
    <w:rsid w:val="007C5741"/>
    <w:rsid w:val="007D08CF"/>
    <w:rsid w:val="007D1237"/>
    <w:rsid w:val="007D18A8"/>
    <w:rsid w:val="007D4DF3"/>
    <w:rsid w:val="007D5C79"/>
    <w:rsid w:val="007D7768"/>
    <w:rsid w:val="007E05FB"/>
    <w:rsid w:val="007E0A96"/>
    <w:rsid w:val="007E1D3E"/>
    <w:rsid w:val="007E2D15"/>
    <w:rsid w:val="007E53C9"/>
    <w:rsid w:val="007E669D"/>
    <w:rsid w:val="007F65A0"/>
    <w:rsid w:val="007F70C3"/>
    <w:rsid w:val="008002CA"/>
    <w:rsid w:val="00806BE5"/>
    <w:rsid w:val="00807722"/>
    <w:rsid w:val="00810941"/>
    <w:rsid w:val="00813FDC"/>
    <w:rsid w:val="0081543C"/>
    <w:rsid w:val="008155B6"/>
    <w:rsid w:val="00822775"/>
    <w:rsid w:val="00822D78"/>
    <w:rsid w:val="008254A0"/>
    <w:rsid w:val="00827253"/>
    <w:rsid w:val="008275A4"/>
    <w:rsid w:val="00833328"/>
    <w:rsid w:val="008346EE"/>
    <w:rsid w:val="0083516D"/>
    <w:rsid w:val="00835A91"/>
    <w:rsid w:val="00836A86"/>
    <w:rsid w:val="00841816"/>
    <w:rsid w:val="0084377B"/>
    <w:rsid w:val="00844AC5"/>
    <w:rsid w:val="00850EF6"/>
    <w:rsid w:val="00850FC6"/>
    <w:rsid w:val="00851867"/>
    <w:rsid w:val="008544E4"/>
    <w:rsid w:val="008565C0"/>
    <w:rsid w:val="00857959"/>
    <w:rsid w:val="00860F0F"/>
    <w:rsid w:val="0086626C"/>
    <w:rsid w:val="0087124F"/>
    <w:rsid w:val="00871E1C"/>
    <w:rsid w:val="00873FDC"/>
    <w:rsid w:val="008746A5"/>
    <w:rsid w:val="00874ECB"/>
    <w:rsid w:val="00875C2C"/>
    <w:rsid w:val="0088023F"/>
    <w:rsid w:val="008813B5"/>
    <w:rsid w:val="008816B5"/>
    <w:rsid w:val="00882509"/>
    <w:rsid w:val="00883BBD"/>
    <w:rsid w:val="00883D30"/>
    <w:rsid w:val="00883FED"/>
    <w:rsid w:val="00886AA4"/>
    <w:rsid w:val="00886AB9"/>
    <w:rsid w:val="008874E2"/>
    <w:rsid w:val="008927D4"/>
    <w:rsid w:val="00893ABD"/>
    <w:rsid w:val="00896E4B"/>
    <w:rsid w:val="00897433"/>
    <w:rsid w:val="008A1BFF"/>
    <w:rsid w:val="008A3D1D"/>
    <w:rsid w:val="008A6A68"/>
    <w:rsid w:val="008A76BE"/>
    <w:rsid w:val="008B2809"/>
    <w:rsid w:val="008B51D3"/>
    <w:rsid w:val="008B6E40"/>
    <w:rsid w:val="008C3170"/>
    <w:rsid w:val="008C4CD7"/>
    <w:rsid w:val="008C509F"/>
    <w:rsid w:val="008C6E94"/>
    <w:rsid w:val="008C7204"/>
    <w:rsid w:val="008D1F93"/>
    <w:rsid w:val="008D24E4"/>
    <w:rsid w:val="008D41FD"/>
    <w:rsid w:val="008D4B33"/>
    <w:rsid w:val="008D5447"/>
    <w:rsid w:val="008D7D86"/>
    <w:rsid w:val="008E0073"/>
    <w:rsid w:val="008E024C"/>
    <w:rsid w:val="008E56C0"/>
    <w:rsid w:val="008E5C54"/>
    <w:rsid w:val="008F0BE0"/>
    <w:rsid w:val="008F29B5"/>
    <w:rsid w:val="008F2CF2"/>
    <w:rsid w:val="008F3745"/>
    <w:rsid w:val="008F3767"/>
    <w:rsid w:val="008F56AD"/>
    <w:rsid w:val="008F7095"/>
    <w:rsid w:val="00900723"/>
    <w:rsid w:val="00903CC6"/>
    <w:rsid w:val="009043F2"/>
    <w:rsid w:val="00904816"/>
    <w:rsid w:val="009102EC"/>
    <w:rsid w:val="009103A0"/>
    <w:rsid w:val="00911A27"/>
    <w:rsid w:val="009135BA"/>
    <w:rsid w:val="009137B2"/>
    <w:rsid w:val="00913B2D"/>
    <w:rsid w:val="00913DD6"/>
    <w:rsid w:val="00917F6F"/>
    <w:rsid w:val="00924F0E"/>
    <w:rsid w:val="00924FF1"/>
    <w:rsid w:val="009322B3"/>
    <w:rsid w:val="0093546B"/>
    <w:rsid w:val="00936B85"/>
    <w:rsid w:val="00937903"/>
    <w:rsid w:val="00942993"/>
    <w:rsid w:val="00942E2B"/>
    <w:rsid w:val="00944AC8"/>
    <w:rsid w:val="00944C1E"/>
    <w:rsid w:val="00945855"/>
    <w:rsid w:val="00946F7F"/>
    <w:rsid w:val="00947EE6"/>
    <w:rsid w:val="009520F3"/>
    <w:rsid w:val="00952EBA"/>
    <w:rsid w:val="009536F0"/>
    <w:rsid w:val="00954117"/>
    <w:rsid w:val="0095420E"/>
    <w:rsid w:val="00954567"/>
    <w:rsid w:val="009570D5"/>
    <w:rsid w:val="00962836"/>
    <w:rsid w:val="009639AD"/>
    <w:rsid w:val="0096599D"/>
    <w:rsid w:val="009716C5"/>
    <w:rsid w:val="0097698E"/>
    <w:rsid w:val="00981143"/>
    <w:rsid w:val="009811E8"/>
    <w:rsid w:val="00981C06"/>
    <w:rsid w:val="00985526"/>
    <w:rsid w:val="009935CC"/>
    <w:rsid w:val="0099666F"/>
    <w:rsid w:val="00997A86"/>
    <w:rsid w:val="009A0829"/>
    <w:rsid w:val="009A5C7A"/>
    <w:rsid w:val="009A75CD"/>
    <w:rsid w:val="009A7600"/>
    <w:rsid w:val="009B2BEC"/>
    <w:rsid w:val="009C1F76"/>
    <w:rsid w:val="009C27DD"/>
    <w:rsid w:val="009C36F2"/>
    <w:rsid w:val="009C67CB"/>
    <w:rsid w:val="009D0074"/>
    <w:rsid w:val="009D0F30"/>
    <w:rsid w:val="009D4B33"/>
    <w:rsid w:val="009D7F67"/>
    <w:rsid w:val="009E1DEE"/>
    <w:rsid w:val="009E274D"/>
    <w:rsid w:val="009E7673"/>
    <w:rsid w:val="009F00E6"/>
    <w:rsid w:val="009F0D0F"/>
    <w:rsid w:val="009F1B2A"/>
    <w:rsid w:val="009F2A4B"/>
    <w:rsid w:val="009F45E2"/>
    <w:rsid w:val="009F7573"/>
    <w:rsid w:val="00A04218"/>
    <w:rsid w:val="00A076C0"/>
    <w:rsid w:val="00A113DC"/>
    <w:rsid w:val="00A11B21"/>
    <w:rsid w:val="00A14656"/>
    <w:rsid w:val="00A16524"/>
    <w:rsid w:val="00A16B85"/>
    <w:rsid w:val="00A20000"/>
    <w:rsid w:val="00A206C3"/>
    <w:rsid w:val="00A2088E"/>
    <w:rsid w:val="00A217BA"/>
    <w:rsid w:val="00A2313A"/>
    <w:rsid w:val="00A25C0D"/>
    <w:rsid w:val="00A26AF4"/>
    <w:rsid w:val="00A3016E"/>
    <w:rsid w:val="00A341D1"/>
    <w:rsid w:val="00A3671D"/>
    <w:rsid w:val="00A40C21"/>
    <w:rsid w:val="00A44B8B"/>
    <w:rsid w:val="00A47BF6"/>
    <w:rsid w:val="00A47DA4"/>
    <w:rsid w:val="00A506DE"/>
    <w:rsid w:val="00A52143"/>
    <w:rsid w:val="00A5219C"/>
    <w:rsid w:val="00A54232"/>
    <w:rsid w:val="00A55610"/>
    <w:rsid w:val="00A57C1C"/>
    <w:rsid w:val="00A60334"/>
    <w:rsid w:val="00A607F0"/>
    <w:rsid w:val="00A62DBB"/>
    <w:rsid w:val="00A62F48"/>
    <w:rsid w:val="00A634D8"/>
    <w:rsid w:val="00A67F62"/>
    <w:rsid w:val="00A732E7"/>
    <w:rsid w:val="00A73E33"/>
    <w:rsid w:val="00A74E94"/>
    <w:rsid w:val="00A7538E"/>
    <w:rsid w:val="00A75B18"/>
    <w:rsid w:val="00A77379"/>
    <w:rsid w:val="00A77EAF"/>
    <w:rsid w:val="00A80BEA"/>
    <w:rsid w:val="00A80EFD"/>
    <w:rsid w:val="00A82480"/>
    <w:rsid w:val="00A83EC1"/>
    <w:rsid w:val="00A84558"/>
    <w:rsid w:val="00A87EC3"/>
    <w:rsid w:val="00A90029"/>
    <w:rsid w:val="00A91CDB"/>
    <w:rsid w:val="00A934E4"/>
    <w:rsid w:val="00A949BB"/>
    <w:rsid w:val="00A97065"/>
    <w:rsid w:val="00AA16B5"/>
    <w:rsid w:val="00AA1826"/>
    <w:rsid w:val="00AA2095"/>
    <w:rsid w:val="00AA2673"/>
    <w:rsid w:val="00AA2AF6"/>
    <w:rsid w:val="00AA6F6C"/>
    <w:rsid w:val="00AB20CF"/>
    <w:rsid w:val="00AB22D9"/>
    <w:rsid w:val="00AB40DD"/>
    <w:rsid w:val="00AC0EA9"/>
    <w:rsid w:val="00AC1F25"/>
    <w:rsid w:val="00AC254C"/>
    <w:rsid w:val="00AC6F5A"/>
    <w:rsid w:val="00AD0033"/>
    <w:rsid w:val="00AD0E77"/>
    <w:rsid w:val="00AE47A8"/>
    <w:rsid w:val="00AE6092"/>
    <w:rsid w:val="00AE7A07"/>
    <w:rsid w:val="00AF2B80"/>
    <w:rsid w:val="00AF5AFB"/>
    <w:rsid w:val="00AF6821"/>
    <w:rsid w:val="00B01468"/>
    <w:rsid w:val="00B03112"/>
    <w:rsid w:val="00B064AD"/>
    <w:rsid w:val="00B103BD"/>
    <w:rsid w:val="00B104A0"/>
    <w:rsid w:val="00B11EE9"/>
    <w:rsid w:val="00B12BFC"/>
    <w:rsid w:val="00B134D9"/>
    <w:rsid w:val="00B1368C"/>
    <w:rsid w:val="00B13776"/>
    <w:rsid w:val="00B150D7"/>
    <w:rsid w:val="00B1624D"/>
    <w:rsid w:val="00B16F6C"/>
    <w:rsid w:val="00B17DD0"/>
    <w:rsid w:val="00B219C2"/>
    <w:rsid w:val="00B22828"/>
    <w:rsid w:val="00B22AB6"/>
    <w:rsid w:val="00B24B0D"/>
    <w:rsid w:val="00B25106"/>
    <w:rsid w:val="00B25217"/>
    <w:rsid w:val="00B26377"/>
    <w:rsid w:val="00B268C8"/>
    <w:rsid w:val="00B26D3D"/>
    <w:rsid w:val="00B27408"/>
    <w:rsid w:val="00B3064D"/>
    <w:rsid w:val="00B32809"/>
    <w:rsid w:val="00B3347B"/>
    <w:rsid w:val="00B345EA"/>
    <w:rsid w:val="00B35442"/>
    <w:rsid w:val="00B36BB0"/>
    <w:rsid w:val="00B41E6C"/>
    <w:rsid w:val="00B438E0"/>
    <w:rsid w:val="00B456AC"/>
    <w:rsid w:val="00B46B4A"/>
    <w:rsid w:val="00B47197"/>
    <w:rsid w:val="00B47623"/>
    <w:rsid w:val="00B47852"/>
    <w:rsid w:val="00B50AC6"/>
    <w:rsid w:val="00B546A9"/>
    <w:rsid w:val="00B57070"/>
    <w:rsid w:val="00B57B63"/>
    <w:rsid w:val="00B60C23"/>
    <w:rsid w:val="00B62032"/>
    <w:rsid w:val="00B62F39"/>
    <w:rsid w:val="00B64486"/>
    <w:rsid w:val="00B6767A"/>
    <w:rsid w:val="00B677F3"/>
    <w:rsid w:val="00B715EE"/>
    <w:rsid w:val="00B72651"/>
    <w:rsid w:val="00B750C9"/>
    <w:rsid w:val="00B777BE"/>
    <w:rsid w:val="00B80192"/>
    <w:rsid w:val="00B81E7F"/>
    <w:rsid w:val="00B854B2"/>
    <w:rsid w:val="00B90B29"/>
    <w:rsid w:val="00B916AC"/>
    <w:rsid w:val="00B91876"/>
    <w:rsid w:val="00B91F7E"/>
    <w:rsid w:val="00B92887"/>
    <w:rsid w:val="00B935BC"/>
    <w:rsid w:val="00B9452B"/>
    <w:rsid w:val="00B955E1"/>
    <w:rsid w:val="00B9678F"/>
    <w:rsid w:val="00BA02C9"/>
    <w:rsid w:val="00BA26E7"/>
    <w:rsid w:val="00BA3BD5"/>
    <w:rsid w:val="00BA5F10"/>
    <w:rsid w:val="00BA6574"/>
    <w:rsid w:val="00BA666A"/>
    <w:rsid w:val="00BA732B"/>
    <w:rsid w:val="00BA7BEF"/>
    <w:rsid w:val="00BB0C68"/>
    <w:rsid w:val="00BB1DBD"/>
    <w:rsid w:val="00BB2C13"/>
    <w:rsid w:val="00BB3D26"/>
    <w:rsid w:val="00BB54CC"/>
    <w:rsid w:val="00BB66A5"/>
    <w:rsid w:val="00BC0D8E"/>
    <w:rsid w:val="00BC0DE6"/>
    <w:rsid w:val="00BC0EE6"/>
    <w:rsid w:val="00BC179F"/>
    <w:rsid w:val="00BC3E7E"/>
    <w:rsid w:val="00BC7236"/>
    <w:rsid w:val="00BD2BD1"/>
    <w:rsid w:val="00BD3F02"/>
    <w:rsid w:val="00BD3F61"/>
    <w:rsid w:val="00BD523E"/>
    <w:rsid w:val="00BD53D0"/>
    <w:rsid w:val="00BD646F"/>
    <w:rsid w:val="00BE0802"/>
    <w:rsid w:val="00BE29A4"/>
    <w:rsid w:val="00BE2FDE"/>
    <w:rsid w:val="00BE3AF9"/>
    <w:rsid w:val="00BF1992"/>
    <w:rsid w:val="00BF513E"/>
    <w:rsid w:val="00BF5513"/>
    <w:rsid w:val="00BF6DB1"/>
    <w:rsid w:val="00BF7055"/>
    <w:rsid w:val="00C00D38"/>
    <w:rsid w:val="00C00EFF"/>
    <w:rsid w:val="00C017B1"/>
    <w:rsid w:val="00C017B8"/>
    <w:rsid w:val="00C0197D"/>
    <w:rsid w:val="00C01EF9"/>
    <w:rsid w:val="00C0211A"/>
    <w:rsid w:val="00C057AC"/>
    <w:rsid w:val="00C21356"/>
    <w:rsid w:val="00C21876"/>
    <w:rsid w:val="00C2321F"/>
    <w:rsid w:val="00C23808"/>
    <w:rsid w:val="00C26487"/>
    <w:rsid w:val="00C27AEC"/>
    <w:rsid w:val="00C3059A"/>
    <w:rsid w:val="00C30D5E"/>
    <w:rsid w:val="00C310C6"/>
    <w:rsid w:val="00C32603"/>
    <w:rsid w:val="00C3367F"/>
    <w:rsid w:val="00C366C5"/>
    <w:rsid w:val="00C4663C"/>
    <w:rsid w:val="00C53440"/>
    <w:rsid w:val="00C5392D"/>
    <w:rsid w:val="00C53E3D"/>
    <w:rsid w:val="00C54322"/>
    <w:rsid w:val="00C5701F"/>
    <w:rsid w:val="00C607EC"/>
    <w:rsid w:val="00C61FA4"/>
    <w:rsid w:val="00C64A99"/>
    <w:rsid w:val="00C65C6A"/>
    <w:rsid w:val="00C66561"/>
    <w:rsid w:val="00C66DF1"/>
    <w:rsid w:val="00C6713F"/>
    <w:rsid w:val="00C742E9"/>
    <w:rsid w:val="00C76876"/>
    <w:rsid w:val="00C83B62"/>
    <w:rsid w:val="00C92E84"/>
    <w:rsid w:val="00C94019"/>
    <w:rsid w:val="00C95DC4"/>
    <w:rsid w:val="00C97D87"/>
    <w:rsid w:val="00CA06B7"/>
    <w:rsid w:val="00CA0C50"/>
    <w:rsid w:val="00CA57FB"/>
    <w:rsid w:val="00CA6088"/>
    <w:rsid w:val="00CA7982"/>
    <w:rsid w:val="00CA7B22"/>
    <w:rsid w:val="00CB0E07"/>
    <w:rsid w:val="00CB15E6"/>
    <w:rsid w:val="00CB20F0"/>
    <w:rsid w:val="00CB2F98"/>
    <w:rsid w:val="00CB4CB6"/>
    <w:rsid w:val="00CB5E73"/>
    <w:rsid w:val="00CB5F9E"/>
    <w:rsid w:val="00CB6175"/>
    <w:rsid w:val="00CB791F"/>
    <w:rsid w:val="00CC1EBD"/>
    <w:rsid w:val="00CC2C5C"/>
    <w:rsid w:val="00CC4B60"/>
    <w:rsid w:val="00CC560F"/>
    <w:rsid w:val="00CD515B"/>
    <w:rsid w:val="00CD6ECF"/>
    <w:rsid w:val="00CD7CD3"/>
    <w:rsid w:val="00CE0654"/>
    <w:rsid w:val="00CE545D"/>
    <w:rsid w:val="00CE57FD"/>
    <w:rsid w:val="00CE5CDF"/>
    <w:rsid w:val="00CF38BB"/>
    <w:rsid w:val="00CF4038"/>
    <w:rsid w:val="00CF4293"/>
    <w:rsid w:val="00CF4486"/>
    <w:rsid w:val="00CF509F"/>
    <w:rsid w:val="00CF51EC"/>
    <w:rsid w:val="00CF53F1"/>
    <w:rsid w:val="00CF7517"/>
    <w:rsid w:val="00D03087"/>
    <w:rsid w:val="00D03CEE"/>
    <w:rsid w:val="00D04AFB"/>
    <w:rsid w:val="00D04D01"/>
    <w:rsid w:val="00D07534"/>
    <w:rsid w:val="00D07979"/>
    <w:rsid w:val="00D11391"/>
    <w:rsid w:val="00D12106"/>
    <w:rsid w:val="00D13321"/>
    <w:rsid w:val="00D13CEB"/>
    <w:rsid w:val="00D144AE"/>
    <w:rsid w:val="00D14DD8"/>
    <w:rsid w:val="00D152E0"/>
    <w:rsid w:val="00D1583E"/>
    <w:rsid w:val="00D159C6"/>
    <w:rsid w:val="00D235D9"/>
    <w:rsid w:val="00D24B6B"/>
    <w:rsid w:val="00D251D4"/>
    <w:rsid w:val="00D26834"/>
    <w:rsid w:val="00D30540"/>
    <w:rsid w:val="00D328B7"/>
    <w:rsid w:val="00D32F63"/>
    <w:rsid w:val="00D33C26"/>
    <w:rsid w:val="00D352B4"/>
    <w:rsid w:val="00D35420"/>
    <w:rsid w:val="00D36560"/>
    <w:rsid w:val="00D42C34"/>
    <w:rsid w:val="00D50E90"/>
    <w:rsid w:val="00D56708"/>
    <w:rsid w:val="00D56DFF"/>
    <w:rsid w:val="00D608FD"/>
    <w:rsid w:val="00D6183E"/>
    <w:rsid w:val="00D639DD"/>
    <w:rsid w:val="00D655D4"/>
    <w:rsid w:val="00D71EE7"/>
    <w:rsid w:val="00D74F2E"/>
    <w:rsid w:val="00D8136A"/>
    <w:rsid w:val="00D81C39"/>
    <w:rsid w:val="00D856D4"/>
    <w:rsid w:val="00D86E57"/>
    <w:rsid w:val="00D872E1"/>
    <w:rsid w:val="00D90428"/>
    <w:rsid w:val="00D9207B"/>
    <w:rsid w:val="00D9329A"/>
    <w:rsid w:val="00D93860"/>
    <w:rsid w:val="00DA254F"/>
    <w:rsid w:val="00DA257C"/>
    <w:rsid w:val="00DA451C"/>
    <w:rsid w:val="00DB048A"/>
    <w:rsid w:val="00DB2820"/>
    <w:rsid w:val="00DB36A4"/>
    <w:rsid w:val="00DB40D2"/>
    <w:rsid w:val="00DB50FC"/>
    <w:rsid w:val="00DB7F49"/>
    <w:rsid w:val="00DC03AC"/>
    <w:rsid w:val="00DC3EFD"/>
    <w:rsid w:val="00DC44ED"/>
    <w:rsid w:val="00DC51EB"/>
    <w:rsid w:val="00DC52A0"/>
    <w:rsid w:val="00DC56E1"/>
    <w:rsid w:val="00DC5D07"/>
    <w:rsid w:val="00DD09D2"/>
    <w:rsid w:val="00DD1170"/>
    <w:rsid w:val="00DD315C"/>
    <w:rsid w:val="00DD3EFE"/>
    <w:rsid w:val="00DD7064"/>
    <w:rsid w:val="00DD72EF"/>
    <w:rsid w:val="00DE4BD6"/>
    <w:rsid w:val="00DE57B0"/>
    <w:rsid w:val="00DE64D2"/>
    <w:rsid w:val="00DE7E0E"/>
    <w:rsid w:val="00DF0EC7"/>
    <w:rsid w:val="00DF43DD"/>
    <w:rsid w:val="00DF7A20"/>
    <w:rsid w:val="00E0177F"/>
    <w:rsid w:val="00E0401D"/>
    <w:rsid w:val="00E04BFB"/>
    <w:rsid w:val="00E0535B"/>
    <w:rsid w:val="00E055A8"/>
    <w:rsid w:val="00E06060"/>
    <w:rsid w:val="00E07C48"/>
    <w:rsid w:val="00E12773"/>
    <w:rsid w:val="00E127E9"/>
    <w:rsid w:val="00E155F2"/>
    <w:rsid w:val="00E167B5"/>
    <w:rsid w:val="00E20E50"/>
    <w:rsid w:val="00E2282B"/>
    <w:rsid w:val="00E27474"/>
    <w:rsid w:val="00E30DA5"/>
    <w:rsid w:val="00E31B8D"/>
    <w:rsid w:val="00E338EA"/>
    <w:rsid w:val="00E4031E"/>
    <w:rsid w:val="00E41284"/>
    <w:rsid w:val="00E41ED2"/>
    <w:rsid w:val="00E42D28"/>
    <w:rsid w:val="00E45E8A"/>
    <w:rsid w:val="00E50422"/>
    <w:rsid w:val="00E55FAF"/>
    <w:rsid w:val="00E561C1"/>
    <w:rsid w:val="00E60A7A"/>
    <w:rsid w:val="00E60B5A"/>
    <w:rsid w:val="00E61467"/>
    <w:rsid w:val="00E61E94"/>
    <w:rsid w:val="00E63FA5"/>
    <w:rsid w:val="00E6561B"/>
    <w:rsid w:val="00E66F4E"/>
    <w:rsid w:val="00E679A6"/>
    <w:rsid w:val="00E71B61"/>
    <w:rsid w:val="00E71C15"/>
    <w:rsid w:val="00E71D78"/>
    <w:rsid w:val="00E72436"/>
    <w:rsid w:val="00E762F4"/>
    <w:rsid w:val="00E76C1E"/>
    <w:rsid w:val="00E82981"/>
    <w:rsid w:val="00E85FE3"/>
    <w:rsid w:val="00E8631B"/>
    <w:rsid w:val="00E90C72"/>
    <w:rsid w:val="00E90E3D"/>
    <w:rsid w:val="00E91728"/>
    <w:rsid w:val="00E91DD7"/>
    <w:rsid w:val="00E91E28"/>
    <w:rsid w:val="00E97F44"/>
    <w:rsid w:val="00EA242D"/>
    <w:rsid w:val="00EA4303"/>
    <w:rsid w:val="00EA4418"/>
    <w:rsid w:val="00EA6EAB"/>
    <w:rsid w:val="00EB45CE"/>
    <w:rsid w:val="00EC1841"/>
    <w:rsid w:val="00EC278F"/>
    <w:rsid w:val="00EC68D7"/>
    <w:rsid w:val="00EC7100"/>
    <w:rsid w:val="00ED006E"/>
    <w:rsid w:val="00ED1FAF"/>
    <w:rsid w:val="00ED2F7E"/>
    <w:rsid w:val="00ED37D7"/>
    <w:rsid w:val="00ED3E5F"/>
    <w:rsid w:val="00ED4359"/>
    <w:rsid w:val="00ED6379"/>
    <w:rsid w:val="00EE2AE6"/>
    <w:rsid w:val="00EE4B79"/>
    <w:rsid w:val="00EF14BF"/>
    <w:rsid w:val="00EF1CB0"/>
    <w:rsid w:val="00EF6769"/>
    <w:rsid w:val="00EF6F65"/>
    <w:rsid w:val="00F00215"/>
    <w:rsid w:val="00F00657"/>
    <w:rsid w:val="00F01443"/>
    <w:rsid w:val="00F036ED"/>
    <w:rsid w:val="00F0570D"/>
    <w:rsid w:val="00F059A5"/>
    <w:rsid w:val="00F05DB5"/>
    <w:rsid w:val="00F05DD0"/>
    <w:rsid w:val="00F10337"/>
    <w:rsid w:val="00F1151A"/>
    <w:rsid w:val="00F12DB4"/>
    <w:rsid w:val="00F131A4"/>
    <w:rsid w:val="00F14F6C"/>
    <w:rsid w:val="00F16A36"/>
    <w:rsid w:val="00F16C36"/>
    <w:rsid w:val="00F2296B"/>
    <w:rsid w:val="00F238A8"/>
    <w:rsid w:val="00F337B3"/>
    <w:rsid w:val="00F34C0A"/>
    <w:rsid w:val="00F3508C"/>
    <w:rsid w:val="00F40259"/>
    <w:rsid w:val="00F41971"/>
    <w:rsid w:val="00F44B56"/>
    <w:rsid w:val="00F46A08"/>
    <w:rsid w:val="00F51FB2"/>
    <w:rsid w:val="00F56B7B"/>
    <w:rsid w:val="00F579D9"/>
    <w:rsid w:val="00F57F42"/>
    <w:rsid w:val="00F642D6"/>
    <w:rsid w:val="00F66D41"/>
    <w:rsid w:val="00F66EEF"/>
    <w:rsid w:val="00F701BA"/>
    <w:rsid w:val="00F708E5"/>
    <w:rsid w:val="00F75EF4"/>
    <w:rsid w:val="00F81953"/>
    <w:rsid w:val="00F82A2C"/>
    <w:rsid w:val="00F843E6"/>
    <w:rsid w:val="00F85769"/>
    <w:rsid w:val="00F85F14"/>
    <w:rsid w:val="00F86BA1"/>
    <w:rsid w:val="00F908FB"/>
    <w:rsid w:val="00F91A29"/>
    <w:rsid w:val="00F91F50"/>
    <w:rsid w:val="00F93C60"/>
    <w:rsid w:val="00F97817"/>
    <w:rsid w:val="00FA11AD"/>
    <w:rsid w:val="00FA11D0"/>
    <w:rsid w:val="00FA16CB"/>
    <w:rsid w:val="00FA4F18"/>
    <w:rsid w:val="00FB1805"/>
    <w:rsid w:val="00FB1E21"/>
    <w:rsid w:val="00FB26E4"/>
    <w:rsid w:val="00FB2743"/>
    <w:rsid w:val="00FB27B7"/>
    <w:rsid w:val="00FB4074"/>
    <w:rsid w:val="00FB41D3"/>
    <w:rsid w:val="00FB457C"/>
    <w:rsid w:val="00FB5E40"/>
    <w:rsid w:val="00FC509F"/>
    <w:rsid w:val="00FD1D53"/>
    <w:rsid w:val="00FD46CF"/>
    <w:rsid w:val="00FD5305"/>
    <w:rsid w:val="00FD5486"/>
    <w:rsid w:val="00FD57BC"/>
    <w:rsid w:val="00FD65E4"/>
    <w:rsid w:val="00FD6F6F"/>
    <w:rsid w:val="00FE270D"/>
    <w:rsid w:val="00FE30CF"/>
    <w:rsid w:val="00FE43F2"/>
    <w:rsid w:val="00FE4982"/>
    <w:rsid w:val="00FE6CF0"/>
    <w:rsid w:val="00FE7106"/>
    <w:rsid w:val="00FF2D12"/>
    <w:rsid w:val="00FF309F"/>
    <w:rsid w:val="00FF4B5D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626D"/>
  <w15:docId w15:val="{BC5A9B5A-1F19-4B9D-A0E5-78E6E1E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D639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9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837C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71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83305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8365</Words>
  <Characters>47682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Ralph Lee</cp:lastModifiedBy>
  <cp:revision>629</cp:revision>
  <dcterms:created xsi:type="dcterms:W3CDTF">2022-11-02T06:01:00Z</dcterms:created>
  <dcterms:modified xsi:type="dcterms:W3CDTF">2024-11-13T12:53:00Z</dcterms:modified>
</cp:coreProperties>
</file>