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EC97" w14:textId="366DA1AD" w:rsidR="00D74A2A" w:rsidRDefault="00472CD5" w:rsidP="00D74A2A">
      <w:pPr>
        <w:jc w:val="center"/>
        <w:rPr>
          <w:rFonts w:ascii="Brill" w:hAnsi="Brill"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26E04124" wp14:editId="042FCD0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05A" w14:textId="0B20F58F" w:rsidR="002A3710" w:rsidRPr="00D74A2A" w:rsidRDefault="00D74A2A" w:rsidP="00FE4FF3">
      <w:pPr>
        <w:jc w:val="center"/>
        <w:rPr>
          <w:rFonts w:ascii="Brill" w:hAnsi="Brill"/>
          <w:i/>
          <w:iCs/>
          <w:sz w:val="36"/>
          <w:szCs w:val="36"/>
        </w:rPr>
      </w:pPr>
      <w:r w:rsidRPr="00D74A2A">
        <w:rPr>
          <w:rFonts w:ascii="Brill" w:hAnsi="Brill"/>
          <w:i/>
          <w:iCs/>
          <w:sz w:val="36"/>
          <w:szCs w:val="36"/>
        </w:rPr>
        <w:t xml:space="preserve">THEOT </w:t>
      </w:r>
      <w:r w:rsidR="002A3710" w:rsidRPr="00D74A2A">
        <w:rPr>
          <w:rFonts w:ascii="Brill" w:hAnsi="Brill"/>
          <w:i/>
          <w:iCs/>
          <w:sz w:val="36"/>
          <w:szCs w:val="36"/>
        </w:rPr>
        <w:t>Judge</w:t>
      </w:r>
      <w:r w:rsidR="00A67250" w:rsidRPr="00D74A2A">
        <w:rPr>
          <w:rFonts w:ascii="Brill" w:hAnsi="Brill"/>
          <w:i/>
          <w:iCs/>
          <w:sz w:val="36"/>
          <w:szCs w:val="36"/>
        </w:rPr>
        <w:t>s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Cambridge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Add</w:t>
      </w:r>
      <w:r w:rsidRPr="00D74A2A">
        <w:rPr>
          <w:rFonts w:ascii="Brill" w:hAnsi="Brill"/>
          <w:i/>
          <w:iCs/>
          <w:sz w:val="36"/>
          <w:szCs w:val="36"/>
        </w:rPr>
        <w:t>ition</w:t>
      </w:r>
      <w:r w:rsidR="0056326F">
        <w:rPr>
          <w:rFonts w:ascii="Brill" w:hAnsi="Brill"/>
          <w:i/>
          <w:iCs/>
          <w:sz w:val="36"/>
          <w:szCs w:val="36"/>
        </w:rPr>
        <w:t>al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1570</w:t>
      </w:r>
    </w:p>
    <w:p w14:paraId="7B2BE11C" w14:textId="5BF96421" w:rsidR="00472CD5" w:rsidRDefault="00737DB6" w:rsidP="001341FE">
      <w:pPr>
        <w:jc w:val="center"/>
        <w:rPr>
          <w:rFonts w:ascii="Brill" w:hAnsi="Brill"/>
          <w:sz w:val="18"/>
          <w:szCs w:val="18"/>
        </w:rPr>
      </w:pPr>
      <w:r w:rsidRPr="00472CD5">
        <w:rPr>
          <w:rFonts w:ascii="Brill" w:hAnsi="Brill"/>
          <w:sz w:val="18"/>
          <w:szCs w:val="18"/>
        </w:rPr>
        <w:t>Ff.97r</w:t>
      </w:r>
      <w:r w:rsidRPr="00472CD5">
        <w:rPr>
          <w:rFonts w:ascii="Brill" w:hAnsi="Brill"/>
          <w:sz w:val="18"/>
          <w:szCs w:val="18"/>
        </w:rPr>
        <w:softHyphen/>
      </w:r>
      <w:r w:rsidR="00E87662">
        <w:rPr>
          <w:rFonts w:ascii="Brill" w:hAnsi="Brill"/>
          <w:sz w:val="18"/>
          <w:szCs w:val="18"/>
        </w:rPr>
        <w:t>–</w:t>
      </w:r>
      <w:r w:rsidRPr="00472CD5">
        <w:rPr>
          <w:rFonts w:ascii="Brill" w:hAnsi="Brill"/>
          <w:sz w:val="18"/>
          <w:szCs w:val="18"/>
        </w:rPr>
        <w:t>105r</w:t>
      </w:r>
      <w:r w:rsidR="00472CD5">
        <w:rPr>
          <w:rFonts w:ascii="Brill" w:hAnsi="Brill"/>
          <w:sz w:val="18"/>
          <w:szCs w:val="18"/>
        </w:rPr>
        <w:br/>
      </w:r>
      <w:r w:rsidR="001341FE" w:rsidRPr="001341FE">
        <w:rPr>
          <w:rFonts w:ascii="Brill" w:hAnsi="Brill"/>
          <w:sz w:val="18"/>
          <w:szCs w:val="18"/>
        </w:rPr>
        <w:t>For the book of Jud</w:t>
      </w:r>
      <w:r w:rsidR="00C34367">
        <w:rPr>
          <w:rFonts w:ascii="Brill" w:hAnsi="Brill"/>
          <w:sz w:val="18"/>
          <w:szCs w:val="18"/>
        </w:rPr>
        <w:t>g</w:t>
      </w:r>
      <w:r w:rsidR="001341FE" w:rsidRPr="001341FE">
        <w:rPr>
          <w:rFonts w:ascii="Brill" w:hAnsi="Brill"/>
          <w:sz w:val="18"/>
          <w:szCs w:val="18"/>
        </w:rPr>
        <w:t>es, the following people were involved in creating first, second and third draf</w:t>
      </w:r>
      <w:r w:rsidR="00C34367">
        <w:rPr>
          <w:rFonts w:ascii="Brill" w:hAnsi="Brill"/>
          <w:sz w:val="18"/>
          <w:szCs w:val="18"/>
        </w:rPr>
        <w:t>t</w:t>
      </w:r>
      <w:r w:rsidR="001341FE" w:rsidRPr="001341FE">
        <w:rPr>
          <w:rFonts w:ascii="Brill" w:hAnsi="Brill"/>
          <w:sz w:val="18"/>
          <w:szCs w:val="18"/>
        </w:rPr>
        <w:t>s of transcriptions: Michael Wechsler, Jeremy Brown</w:t>
      </w:r>
      <w:r w:rsidR="001341FE">
        <w:rPr>
          <w:rFonts w:ascii="Brill" w:hAnsi="Brill"/>
          <w:sz w:val="18"/>
          <w:szCs w:val="18"/>
        </w:rPr>
        <w:t xml:space="preserve">; Draft 4, </w:t>
      </w:r>
      <w:proofErr w:type="spellStart"/>
      <w:r w:rsidR="001341FE">
        <w:rPr>
          <w:rFonts w:ascii="Brill" w:hAnsi="Brill"/>
          <w:sz w:val="18"/>
          <w:szCs w:val="18"/>
        </w:rPr>
        <w:t>Transkribus</w:t>
      </w:r>
      <w:proofErr w:type="spellEnd"/>
      <w:r w:rsidR="00C34367">
        <w:rPr>
          <w:rFonts w:ascii="Brill" w:hAnsi="Brill"/>
          <w:sz w:val="18"/>
          <w:szCs w:val="18"/>
        </w:rPr>
        <w:t>;</w:t>
      </w:r>
      <w:r w:rsidR="001341FE">
        <w:rPr>
          <w:rFonts w:ascii="Brill" w:hAnsi="Brill"/>
          <w:sz w:val="18"/>
          <w:szCs w:val="18"/>
        </w:rPr>
        <w:t xml:space="preserve"> Drafts five, Steve Delamarter; Draft six, seven and eight, </w:t>
      </w:r>
      <w:r w:rsidR="00472CD5" w:rsidRPr="001341FE">
        <w:rPr>
          <w:rFonts w:ascii="Brill" w:hAnsi="Brill"/>
          <w:sz w:val="18"/>
          <w:szCs w:val="18"/>
          <w:lang w:val="en-GB"/>
        </w:rPr>
        <w:t>Abenezer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 Hussen, </w:t>
      </w:r>
      <w:r w:rsidR="00472CD5" w:rsidRPr="001341FE">
        <w:rPr>
          <w:rFonts w:ascii="Brill" w:hAnsi="Brill"/>
          <w:sz w:val="18"/>
          <w:szCs w:val="18"/>
          <w:lang w:val="en-GB"/>
        </w:rPr>
        <w:t>Nardos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 Worku, </w:t>
      </w:r>
      <w:proofErr w:type="spellStart"/>
      <w:r w:rsidR="00472CD5" w:rsidRPr="001341FE">
        <w:rPr>
          <w:rFonts w:ascii="Brill" w:hAnsi="Brill"/>
          <w:sz w:val="18"/>
          <w:szCs w:val="18"/>
          <w:lang w:val="en-GB"/>
        </w:rPr>
        <w:t>Abinet</w:t>
      </w:r>
      <w:proofErr w:type="spellEnd"/>
      <w:r w:rsidR="00472CD5" w:rsidRPr="001341FE">
        <w:rPr>
          <w:rFonts w:ascii="Brill" w:hAnsi="Brill"/>
          <w:sz w:val="18"/>
          <w:szCs w:val="18"/>
          <w:lang w:val="en-GB"/>
        </w:rPr>
        <w:t xml:space="preserve"> Bedilu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, </w:t>
      </w:r>
      <w:proofErr w:type="spellStart"/>
      <w:r w:rsidR="00472CD5" w:rsidRPr="001341FE">
        <w:rPr>
          <w:rFonts w:ascii="Brill" w:hAnsi="Brill"/>
          <w:sz w:val="18"/>
          <w:szCs w:val="18"/>
        </w:rPr>
        <w:t>Wondesen</w:t>
      </w:r>
      <w:proofErr w:type="spellEnd"/>
      <w:r w:rsidR="001341FE" w:rsidRPr="001341FE">
        <w:rPr>
          <w:rFonts w:ascii="Brill" w:hAnsi="Brill"/>
          <w:sz w:val="18"/>
          <w:szCs w:val="18"/>
        </w:rPr>
        <w:t xml:space="preserve"> Eshetu, </w:t>
      </w:r>
      <w:r w:rsidR="00472CD5" w:rsidRPr="001341FE">
        <w:rPr>
          <w:rFonts w:ascii="Brill" w:hAnsi="Brill"/>
          <w:sz w:val="18"/>
          <w:szCs w:val="18"/>
        </w:rPr>
        <w:t>Hiwot Samuel</w:t>
      </w:r>
      <w:r w:rsidR="001341FE">
        <w:rPr>
          <w:rFonts w:ascii="Brill" w:hAnsi="Brill"/>
          <w:sz w:val="18"/>
          <w:szCs w:val="18"/>
        </w:rPr>
        <w:t>; Draft 9, Ralph Lee</w:t>
      </w:r>
    </w:p>
    <w:p w14:paraId="7CB6DB38" w14:textId="5349F26E" w:rsidR="00FE4FF3" w:rsidRPr="00FE4FF3" w:rsidRDefault="00FE4FF3" w:rsidP="00FE4FF3">
      <w:pPr>
        <w:rPr>
          <w:rFonts w:ascii="Brill" w:hAnsi="Brill"/>
          <w:sz w:val="18"/>
          <w:szCs w:val="18"/>
        </w:rPr>
      </w:pPr>
      <w:r>
        <w:rPr>
          <w:rFonts w:ascii="Brill" w:hAnsi="Brill"/>
          <w:i/>
          <w:iCs/>
          <w:sz w:val="18"/>
          <w:szCs w:val="18"/>
        </w:rPr>
        <w:t xml:space="preserve">Nota Bene: </w:t>
      </w:r>
      <w:r>
        <w:rPr>
          <w:rFonts w:ascii="Brill" w:hAnsi="Brill"/>
          <w:sz w:val="18"/>
          <w:szCs w:val="18"/>
        </w:rPr>
        <w:t xml:space="preserve">Images may be viewed at the Cambridge University Library website at </w:t>
      </w:r>
      <w:hyperlink r:id="rId7" w:history="1">
        <w:r w:rsidR="00C34367" w:rsidRPr="00FE2A27">
          <w:rPr>
            <w:rStyle w:val="Hyperlink"/>
            <w:rFonts w:ascii="Brill" w:hAnsi="Brill"/>
            <w:sz w:val="18"/>
            <w:szCs w:val="18"/>
          </w:rPr>
          <w:t>https://cudl.lib.cam.ac.uk/view/MS-ADD-01570/197</w:t>
        </w:r>
      </w:hyperlink>
      <w:r w:rsidR="00C34367"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 xml:space="preserve"> </w:t>
      </w:r>
    </w:p>
    <w:p w14:paraId="2F9E1554" w14:textId="59DB5F76" w:rsidR="00737DB6" w:rsidRPr="0056326F" w:rsidRDefault="0056326F" w:rsidP="00472CD5">
      <w:pPr>
        <w:jc w:val="both"/>
        <w:rPr>
          <w:rFonts w:ascii="Abyssinica SIL" w:hAnsi="Abyssinica SIL" w:cs="Abyssinica SIL"/>
          <w:sz w:val="24"/>
          <w:szCs w:val="24"/>
          <w:lang w:val="en-GB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737DB6" w:rsidRPr="000D298F">
        <w:rPr>
          <w:rFonts w:ascii="Abyssinica SIL" w:hAnsi="Abyssinica SIL" w:cs="Abyssinica SIL"/>
          <w:sz w:val="24"/>
          <w:szCs w:val="24"/>
        </w:rPr>
        <w:t>97r</w:t>
      </w:r>
    </w:p>
    <w:p w14:paraId="59A48EEF" w14:textId="2EF006C0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9101DA" w:rsidRPr="000D298F">
        <w:rPr>
          <w:rFonts w:ascii="Abyssinica SIL" w:hAnsi="Abyssinica SIL" w:cs="Abyssinica SIL"/>
          <w:sz w:val="24"/>
          <w:szCs w:val="24"/>
        </w:rPr>
        <w:t>አሪ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ዘመሰፍንት፡</w:t>
      </w:r>
      <w:r w:rsidR="00507E25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507E25" w:rsidRPr="000D298F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፩አ</w:t>
      </w:r>
      <w:r w:rsidR="00507E25" w:rsidRPr="000D298F">
        <w:rPr>
          <w:rFonts w:ascii="Abyssinica SIL" w:hAnsi="Abyssinica SIL" w:cs="Abyssinica SIL"/>
          <w:sz w:val="24"/>
          <w:szCs w:val="24"/>
          <w:lang w:val="am-ET"/>
        </w:rPr>
        <w:t>(ን)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ቀዳማዊ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101D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9101DA" w:rsidRPr="000D298F">
        <w:rPr>
          <w:rFonts w:ascii="Abyssinica SIL" w:hAnsi="Abyssinica SIL" w:cs="Abyssinica SIL"/>
          <w:sz w:val="24"/>
          <w:szCs w:val="24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ወተስእሉ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እስሬኤል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የዓርግ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ኀበ፡</w:t>
      </w:r>
      <w:r w:rsidR="007E5FC9" w:rsidRPr="000D298F">
        <w:rPr>
          <w:rFonts w:ascii="Abyssinica SIL" w:hAnsi="Abyssinica SIL" w:cs="Abyssinica SIL"/>
          <w:sz w:val="24"/>
          <w:szCs w:val="24"/>
        </w:rPr>
        <w:t>ከናኔ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5FC9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ዘይ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proofErr w:type="spellStart"/>
      <w:r w:rsidR="007E5FC9" w:rsidRPr="000D298F">
        <w:rPr>
          <w:rFonts w:ascii="Abyssinica SIL" w:hAnsi="Abyssinica SIL" w:cs="Abyssinica SIL"/>
          <w:sz w:val="24"/>
          <w:szCs w:val="24"/>
        </w:rPr>
        <w:t>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ይዕርግ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ግባእክዋ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391DE6" w:rsidRPr="000D298F">
        <w:rPr>
          <w:rFonts w:ascii="Abyssinica SIL" w:hAnsi="Abyssinica SIL" w:cs="Abyssinica SIL"/>
          <w:sz w:val="24"/>
          <w:szCs w:val="24"/>
        </w:rPr>
        <w:t>ለስምዖ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እኁሁ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ዕርግ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391DE6" w:rsidRPr="000D298F">
        <w:rPr>
          <w:rFonts w:ascii="Abyssinica SIL" w:hAnsi="Abyssinica SIL" w:cs="Abyssinica SIL"/>
          <w:sz w:val="24"/>
          <w:szCs w:val="24"/>
        </w:rPr>
        <w:t>ክ</w:t>
      </w:r>
      <w:r w:rsidR="00370958" w:rsidRPr="000D298F">
        <w:rPr>
          <w:rFonts w:ascii="Abyssinica SIL" w:hAnsi="Abyssinica SIL" w:cs="Abyssinica SIL"/>
          <w:sz w:val="24"/>
          <w:szCs w:val="24"/>
        </w:rPr>
        <w:t>ፈል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ወን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መክፈልተከ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370958" w:rsidRPr="000D298F">
        <w:rPr>
          <w:rFonts w:ascii="Abyssinica SIL" w:hAnsi="Abyssinica SIL" w:cs="Abyssinica SIL"/>
          <w:sz w:val="24"/>
          <w:szCs w:val="24"/>
        </w:rPr>
        <w:t>ም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ሙ፡</w:t>
      </w:r>
      <w:r w:rsidR="00391DE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ወለፈርዜዎን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ው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በቤዜ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ልፍ፡</w:t>
      </w:r>
      <w:r w:rsidR="00391DE6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ወረከብዎ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አድኖ</w:t>
      </w:r>
      <w:r w:rsidR="00370958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ዜቅ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በቤ</w:t>
      </w:r>
      <w:r w:rsidR="009B1C7C" w:rsidRPr="000D298F">
        <w:rPr>
          <w:rFonts w:ascii="Abyssinica SIL" w:hAnsi="Abyssinica SIL" w:cs="Abyssinica SIL"/>
          <w:sz w:val="24"/>
          <w:szCs w:val="24"/>
        </w:rPr>
        <w:t>ዜቅ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370958" w:rsidRPr="000D298F">
        <w:rPr>
          <w:rFonts w:ascii="Abyssinica SIL" w:hAnsi="Abyssinica SIL" w:cs="Abyssinica SIL"/>
          <w:sz w:val="24"/>
          <w:szCs w:val="24"/>
        </w:rPr>
        <w:t>ተፃ</w:t>
      </w:r>
      <w:r w:rsidR="009B1C7C" w:rsidRPr="000D298F">
        <w:rPr>
          <w:rFonts w:ascii="Abyssinica SIL" w:hAnsi="Abyssinica SIL" w:cs="Abyssinica SIL"/>
          <w:sz w:val="24"/>
          <w:szCs w:val="24"/>
        </w:rPr>
        <w:t>ብእዎ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ልዎመ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ወለፈር</w:t>
      </w:r>
      <w:r w:rsidR="00391DE6" w:rsidRPr="000D298F">
        <w:rPr>
          <w:rFonts w:ascii="Abyssinica SIL" w:hAnsi="Abyssinica SIL" w:cs="Abyssinica SIL"/>
          <w:sz w:val="24"/>
          <w:szCs w:val="24"/>
        </w:rPr>
        <w:t>ዜዎ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ቤ</w:t>
      </w:r>
      <w:r w:rsidR="00370958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1DE6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958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መተ</w:t>
      </w:r>
      <w:r w:rsidR="001D380E" w:rsidRPr="000D298F">
        <w:rPr>
          <w:rFonts w:ascii="Abyssinica SIL" w:hAnsi="Abyssinica SIL" w:cs="Abyssinica SIL"/>
          <w:sz w:val="24"/>
          <w:szCs w:val="24"/>
        </w:rPr>
        <w:t>ር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741ED" w:rsidRPr="000D298F">
        <w:rPr>
          <w:rFonts w:ascii="Abyssinica SIL" w:hAnsi="Abyssinica SIL" w:cs="Abyssinica SIL"/>
          <w:sz w:val="24"/>
          <w:szCs w:val="24"/>
        </w:rPr>
        <w:t>አርእስተ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2656" w:rsidRPr="000D298F">
        <w:rPr>
          <w:rFonts w:ascii="Abyssinica SIL" w:hAnsi="Abyssinica SIL" w:cs="Abyssinica SIL"/>
          <w:sz w:val="24"/>
          <w:szCs w:val="24"/>
        </w:rPr>
        <w:t>ወእገ</w:t>
      </w:r>
      <w:r w:rsidR="009B1C7C" w:rsidRPr="000D298F">
        <w:rPr>
          <w:rFonts w:ascii="Abyssinica SIL" w:hAnsi="Abyssinica SIL" w:cs="Abyssinica SIL"/>
          <w:sz w:val="24"/>
          <w:szCs w:val="24"/>
        </w:rPr>
        <w:t>ሪሁ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1D380E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proofErr w:type="spellStart"/>
      <w:r w:rsidR="00E32656" w:rsidRPr="000D298F">
        <w:rPr>
          <w:rFonts w:ascii="Abyssinica SIL" w:hAnsi="Abyssinica SIL" w:cs="Abyssinica SIL"/>
          <w:sz w:val="24"/>
          <w:szCs w:val="24"/>
        </w:rPr>
        <w:t>አ</w:t>
      </w:r>
      <w:r w:rsidR="001D380E" w:rsidRPr="000D298F">
        <w:rPr>
          <w:rFonts w:ascii="Abyssinica SIL" w:hAnsi="Abyssinica SIL" w:cs="Abyssinica SIL"/>
          <w:sz w:val="24"/>
          <w:szCs w:val="24"/>
        </w:rPr>
        <w:t>ድኖቤ</w:t>
      </w:r>
      <w:r w:rsidR="00E32656" w:rsidRPr="000D298F">
        <w:rPr>
          <w:rFonts w:ascii="Abyssinica SIL" w:hAnsi="Abyssinica SIL" w:cs="Abyssinica SIL"/>
          <w:sz w:val="24"/>
          <w:szCs w:val="24"/>
        </w:rPr>
        <w:t>ዜቅ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፸</w:t>
      </w:r>
      <w:r w:rsidR="00E32656" w:rsidRPr="000D298F">
        <w:rPr>
          <w:rFonts w:ascii="Abyssinica SIL" w:hAnsi="Abyssinica SIL" w:cs="Abyssinica SIL"/>
          <w:sz w:val="24"/>
          <w:szCs w:val="24"/>
          <w:lang w:val="am-ET"/>
        </w:rPr>
        <w:t>ነገ</w:t>
      </w:r>
      <w:proofErr w:type="spellStart"/>
      <w:r w:rsidR="00E32656" w:rsidRPr="000D298F">
        <w:rPr>
          <w:rFonts w:ascii="Abyssinica SIL" w:hAnsi="Abyssinica SIL" w:cs="Abyssinica SIL"/>
          <w:sz w:val="24"/>
          <w:szCs w:val="24"/>
        </w:rPr>
        <w:t>ሥት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2656" w:rsidRPr="000D298F">
        <w:rPr>
          <w:rFonts w:ascii="Abyssinica SIL" w:hAnsi="Abyssinica SIL" w:cs="Abyssinica SIL"/>
          <w:sz w:val="24"/>
          <w:szCs w:val="24"/>
        </w:rPr>
        <w:t>ወእገሪ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ም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ራን፨ሀለዉ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ወያስተጋብኡ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5320" w:rsidRPr="000D298F">
        <w:rPr>
          <w:rFonts w:ascii="Abyssinica SIL" w:hAnsi="Abyssinica SIL" w:cs="Abyssinica SIL"/>
          <w:sz w:val="24"/>
          <w:szCs w:val="24"/>
        </w:rPr>
        <w:t>ፍርፋ</w:t>
      </w:r>
      <w:r w:rsidR="009B1C7C" w:rsidRPr="000D298F">
        <w:rPr>
          <w:rFonts w:ascii="Abyssinica SIL" w:hAnsi="Abyssinica SIL" w:cs="Abyssinica SIL"/>
          <w:sz w:val="24"/>
          <w:szCs w:val="24"/>
        </w:rPr>
        <w:t>ራተ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በታሕተ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ማዕድየ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1D380E" w:rsidRPr="000D298F">
        <w:rPr>
          <w:rFonts w:ascii="Abyssinica SIL" w:hAnsi="Abyssinica SIL" w:cs="Abyssinica SIL"/>
          <w:sz w:val="24"/>
          <w:szCs w:val="24"/>
        </w:rPr>
        <w:t>ር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ኩከማ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ሁ፨</w:t>
      </w:r>
      <w:r w:rsidR="001D380E" w:rsidRPr="000D298F">
        <w:rPr>
          <w:rFonts w:ascii="Abyssinica SIL" w:hAnsi="Abyssinica SIL" w:cs="Abyssinica SIL"/>
          <w:sz w:val="24"/>
          <w:szCs w:val="24"/>
        </w:rPr>
        <w:t>ፈደ</w:t>
      </w:r>
      <w:proofErr w:type="spellEnd"/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7524B" w:rsidRPr="000D298F">
        <w:rPr>
          <w:rFonts w:ascii="Abyssinica SIL" w:hAnsi="Abyssinica SIL" w:cs="Abyssinica SIL"/>
          <w:sz w:val="24"/>
          <w:szCs w:val="24"/>
        </w:rPr>
        <w:t>ወወ</w:t>
      </w:r>
      <w:proofErr w:type="spellEnd"/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96333" w:rsidRPr="000D298F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034D" w:rsidRPr="000D298F">
        <w:rPr>
          <w:rFonts w:ascii="Abyssinica SIL" w:hAnsi="Abyssinica SIL" w:cs="Abyssinica SIL"/>
          <w:sz w:val="24"/>
          <w:szCs w:val="24"/>
        </w:rPr>
        <w:t>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22034D" w:rsidRPr="000D298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ወአስተጋብእዋ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7524B" w:rsidRPr="000D298F">
        <w:rPr>
          <w:rFonts w:ascii="Abyssinica SIL" w:hAnsi="Abyssinica SIL" w:cs="Abyssinica SIL"/>
          <w:sz w:val="24"/>
          <w:szCs w:val="24"/>
        </w:rPr>
        <w:t>ሐ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ወአውዓዩ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034D" w:rsidRPr="000D298F">
        <w:rPr>
          <w:rFonts w:ascii="Abyssinica SIL" w:hAnsi="Abyssinica SIL" w:cs="Abyssinica SIL"/>
          <w:sz w:val="24"/>
          <w:szCs w:val="24"/>
        </w:rPr>
        <w:t>ደቂቃ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01170D" w:rsidRPr="000D298F">
        <w:rPr>
          <w:rFonts w:ascii="Abyssinica SIL" w:hAnsi="Abyssinica SIL" w:cs="Abyssinica SIL"/>
          <w:sz w:val="24"/>
          <w:szCs w:val="24"/>
        </w:rPr>
        <w:t>ሁ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034D" w:rsidRPr="000D298F">
        <w:rPr>
          <w:rFonts w:ascii="Abyssinica SIL" w:hAnsi="Abyssinica SIL" w:cs="Abyssinica SIL"/>
          <w:sz w:val="24"/>
          <w:szCs w:val="24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034D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01170D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ወውስተ፡</w:t>
      </w:r>
      <w:r w:rsidR="0001170D" w:rsidRPr="000D298F">
        <w:rPr>
          <w:rFonts w:ascii="Abyssinica SIL" w:hAnsi="Abyssinica SIL" w:cs="Abyssinica SIL"/>
          <w:sz w:val="24"/>
          <w:szCs w:val="24"/>
        </w:rPr>
        <w:t>ናጌ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ወሰ</w:t>
      </w:r>
      <w:proofErr w:type="spellEnd"/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r w:rsidR="009B1C7C" w:rsidRPr="000D298F">
        <w:rPr>
          <w:rFonts w:ascii="Abyssinica SIL" w:hAnsi="Abyssinica SIL" w:cs="Abyssinica SIL"/>
          <w:sz w:val="24"/>
          <w:szCs w:val="24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ይሁ</w:t>
      </w:r>
      <w:proofErr w:type="spellEnd"/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ውስ</w:t>
      </w:r>
      <w:proofErr w:type="spellEnd"/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495F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ናኔዎን፡እለ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495F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ብሮን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ለኬብሮ</w:t>
      </w:r>
      <w:proofErr w:type="spellEnd"/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1170D" w:rsidRPr="000D298F">
        <w:rPr>
          <w:rFonts w:ascii="Abyssinica SIL" w:hAnsi="Abyssinica SIL" w:cs="Abyssinica SIL"/>
          <w:sz w:val="24"/>
          <w:szCs w:val="24"/>
        </w:rPr>
        <w:t>ት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ቀርያት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495F" w:rsidRPr="000D298F">
        <w:rPr>
          <w:rFonts w:ascii="Abyssinica SIL" w:hAnsi="Abyssinica SIL" w:cs="Abyssinica SIL"/>
          <w:sz w:val="24"/>
          <w:szCs w:val="24"/>
        </w:rPr>
        <w:t>አሬ</w:t>
      </w:r>
      <w:r w:rsidR="009B1C7C" w:rsidRPr="000D298F">
        <w:rPr>
          <w:rFonts w:ascii="Abyssinica SIL" w:hAnsi="Abyssinica SIL" w:cs="Abyssinica SIL"/>
          <w:sz w:val="24"/>
          <w:szCs w:val="24"/>
        </w:rPr>
        <w:t>ባዕ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495F" w:rsidRPr="000D298F">
        <w:rPr>
          <w:rFonts w:ascii="Abyssinica SIL" w:hAnsi="Abyssinica SIL" w:cs="Abyssinica SIL"/>
          <w:sz w:val="24"/>
          <w:szCs w:val="24"/>
        </w:rPr>
        <w:t>ወቀተ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ለሴ</w:t>
      </w:r>
      <w:r w:rsidR="009B1C7C" w:rsidRPr="000D298F">
        <w:rPr>
          <w:rFonts w:ascii="Abyssinica SIL" w:hAnsi="Abyssinica SIL" w:cs="Abyssinica SIL"/>
          <w:sz w:val="24"/>
          <w:szCs w:val="24"/>
        </w:rPr>
        <w:t>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ወለኢኪመም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170D" w:rsidRPr="000D298F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ሚ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ቅውልደ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ናቅ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ወ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ሩ፡</w:t>
      </w:r>
      <w:r w:rsidR="002E025F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ዳቤ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ለዳ</w:t>
      </w:r>
      <w:r w:rsidR="002E025F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ትካት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መጽሐፍ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ካሌ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ዘአስተ</w:t>
      </w:r>
      <w:r w:rsidR="001015CF" w:rsidRPr="000D298F">
        <w:rPr>
          <w:rFonts w:ascii="Abyssinica SIL" w:hAnsi="Abyssinica SIL" w:cs="Abyssinica SIL"/>
          <w:sz w:val="24"/>
          <w:szCs w:val="24"/>
        </w:rPr>
        <w:t>ጋብ</w:t>
      </w:r>
      <w:r w:rsidR="002E025F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መጽሐፍ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እሁ</w:t>
      </w:r>
      <w:proofErr w:type="spellEnd"/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አስ</w:t>
      </w:r>
      <w:proofErr w:type="spellEnd"/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2E025F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ትኩ</w:t>
      </w:r>
      <w:proofErr w:type="spellEnd"/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0B02" w:rsidRPr="000D298F">
        <w:rPr>
          <w:rFonts w:ascii="Abyssinica SIL" w:hAnsi="Abyssinica SIL" w:cs="Abyssinica SIL"/>
          <w:sz w:val="24"/>
          <w:szCs w:val="24"/>
        </w:rPr>
        <w:t>ወአስተ</w:t>
      </w:r>
      <w:r w:rsidR="009B1C7C" w:rsidRPr="000D298F">
        <w:rPr>
          <w:rFonts w:ascii="Abyssinica SIL" w:hAnsi="Abyssinica SIL" w:cs="Abyssinica SIL"/>
          <w:sz w:val="24"/>
          <w:szCs w:val="24"/>
        </w:rPr>
        <w:t>ጋብአ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0B02" w:rsidRPr="000D298F">
        <w:rPr>
          <w:rFonts w:ascii="Abyssinica SIL" w:hAnsi="Abyssinica SIL" w:cs="Abyssinica SIL"/>
          <w:sz w:val="24"/>
          <w:szCs w:val="24"/>
        </w:rPr>
        <w:t>ጎ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ቶንያ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0B02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እኁ</w:t>
      </w:r>
      <w:proofErr w:type="spellEnd"/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ለካሌብ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</w:t>
      </w:r>
      <w:r w:rsidR="00810B02" w:rsidRPr="000D298F">
        <w:rPr>
          <w:rFonts w:ascii="Abyssinica SIL" w:hAnsi="Abyssinica SIL" w:cs="Abyssinica SIL"/>
          <w:sz w:val="24"/>
          <w:szCs w:val="24"/>
        </w:rPr>
        <w:t>ሀቦ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አስካሃ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ወለቶ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ት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9B1C7C" w:rsidRPr="000D298F">
        <w:rPr>
          <w:rFonts w:ascii="Abyssinica SIL" w:hAnsi="Abyssinica SIL" w:cs="Abyssinica SIL"/>
          <w:sz w:val="24"/>
          <w:szCs w:val="24"/>
        </w:rPr>
        <w:t>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ለሐ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ዊር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እመከ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ጎ</w:t>
      </w:r>
      <w:r w:rsidR="00757AD2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ያል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ተስ</w:t>
      </w:r>
      <w:r w:rsidR="009B1C7C" w:rsidRPr="000D298F">
        <w:rPr>
          <w:rFonts w:ascii="Abyssinica SIL" w:hAnsi="Abyssinica SIL" w:cs="Abyssinica SIL"/>
          <w:sz w:val="24"/>
          <w:szCs w:val="24"/>
        </w:rPr>
        <w:t>እሎ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7AD2" w:rsidRPr="000D298F">
        <w:rPr>
          <w:rFonts w:ascii="Abyssinica SIL" w:hAnsi="Abyssinica SIL" w:cs="Abyssinica SIL"/>
          <w:sz w:val="24"/>
          <w:szCs w:val="24"/>
        </w:rPr>
        <w:t>ለአቡ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753F63" w:rsidRPr="000D298F">
        <w:rPr>
          <w:rFonts w:ascii="Abyssinica SIL" w:hAnsi="Abyssinica SIL" w:cs="Abyssinica SIL"/>
          <w:sz w:val="24"/>
          <w:szCs w:val="24"/>
        </w:rPr>
        <w:t>[ይ]</w:t>
      </w:r>
      <w:proofErr w:type="spellStart"/>
      <w:r w:rsidR="00753F63" w:rsidRPr="000D298F">
        <w:rPr>
          <w:rFonts w:ascii="Abyssinica SIL" w:hAnsi="Abyssinica SIL" w:cs="Abyssinica SIL"/>
          <w:sz w:val="24"/>
          <w:szCs w:val="24"/>
        </w:rPr>
        <w:t>ጸግዋ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ዐፀ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3F63" w:rsidRPr="000D298F">
        <w:rPr>
          <w:rFonts w:ascii="Abyssinica SIL" w:hAnsi="Abyssinica SIL" w:cs="Abyssinica SIL"/>
          <w:sz w:val="24"/>
          <w:szCs w:val="24"/>
        </w:rPr>
        <w:t>ወአንጐ</w:t>
      </w:r>
      <w:r w:rsidR="001015CF" w:rsidRPr="000D298F">
        <w:rPr>
          <w:rFonts w:ascii="Abyssinica SIL" w:hAnsi="Abyssinica SIL" w:cs="Abyssinica SIL"/>
          <w:sz w:val="24"/>
          <w:szCs w:val="24"/>
        </w:rPr>
        <w:t>ርጐ</w:t>
      </w:r>
      <w:proofErr w:type="spellEnd"/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በዲበ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ውስ</w:t>
      </w:r>
      <w:r w:rsidR="00753F63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1015CF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3F63" w:rsidRPr="000D298F">
        <w:rPr>
          <w:rFonts w:ascii="Abyssinica SIL" w:hAnsi="Abyssinica SIL" w:cs="Abyssinica SIL"/>
          <w:sz w:val="24"/>
          <w:szCs w:val="24"/>
        </w:rPr>
        <w:t>ፈኖ</w:t>
      </w:r>
      <w:r w:rsidR="009B1C7C" w:rsidRPr="000D298F">
        <w:rPr>
          <w:rFonts w:ascii="Abyssinica SIL" w:hAnsi="Abyssinica SIL" w:cs="Abyssinica SIL"/>
          <w:sz w:val="24"/>
          <w:szCs w:val="24"/>
        </w:rPr>
        <w:t>ከኒ፡ወይቤላ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23817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E23817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ኮንኪ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</w:t>
      </w:r>
      <w:proofErr w:type="spellEnd"/>
    </w:p>
    <w:p w14:paraId="6AEA8980" w14:textId="500224AE" w:rsidR="00737DB6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ሀበኒ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በረከተ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ፈኖ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ወወሀ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ቤ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ወወሀ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B73287" w:rsidRPr="000D298F">
        <w:rPr>
          <w:rFonts w:ascii="Abyssinica SIL" w:hAnsi="Abyssinica SIL" w:cs="Abyssinica SIL"/>
          <w:sz w:val="24"/>
          <w:szCs w:val="24"/>
        </w:rPr>
        <w:t>ፈቱ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ልባ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F3505" w:rsidRPr="000D298F">
        <w:rPr>
          <w:rFonts w:ascii="Abyssinica SIL" w:hAnsi="Abyssinica SIL" w:cs="Abyssinica SIL"/>
          <w:sz w:val="24"/>
          <w:szCs w:val="24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F3505" w:rsidRPr="000D298F">
        <w:rPr>
          <w:rFonts w:ascii="Abyssinica SIL" w:hAnsi="Abyssinica SIL" w:cs="Abyssinica SIL"/>
          <w:sz w:val="24"/>
          <w:szCs w:val="24"/>
        </w:rPr>
        <w:t>ላዕላ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ወ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ጎ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ታሕታይ።ክፍል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፫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ዮባብ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ቀኔ</w:t>
      </w:r>
      <w:r w:rsidR="009B1C7C" w:rsidRPr="000D298F">
        <w:rPr>
          <w:rFonts w:ascii="Abyssinica SIL" w:hAnsi="Abyssinica SIL" w:cs="Abyssinica SIL"/>
          <w:sz w:val="24"/>
          <w:szCs w:val="24"/>
        </w:rPr>
        <w:t>ያዊ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ሐሙሁ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ለሙሴ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ደቂቀ፡</w:t>
      </w:r>
      <w:r w:rsidR="00734790" w:rsidRPr="000D298F">
        <w:rPr>
          <w:rFonts w:ascii="Abyssinica SIL" w:hAnsi="Abyssinica SIL" w:cs="Abyssinica SIL"/>
          <w:sz w:val="24"/>
          <w:szCs w:val="24"/>
        </w:rPr>
        <w:t>ይሁ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734790" w:rsidRPr="000D298F">
        <w:rPr>
          <w:rFonts w:ascii="Abyssinica SIL" w:hAnsi="Abyssinica SIL" w:cs="Abyssinica SIL"/>
          <w:sz w:val="24"/>
          <w:szCs w:val="24"/>
        </w:rPr>
        <w:t>ዘመንገ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3719F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ዜብ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ሙራ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ምስለ፡ሕዝብ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ስም</w:t>
      </w:r>
      <w:proofErr w:type="spellEnd"/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317D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ሴፍር፡ወአሕረምዋ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34790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proofErr w:type="spellStart"/>
      <w:r w:rsidR="00B5317D" w:rsidRPr="000D298F">
        <w:rPr>
          <w:rFonts w:ascii="Abyssinica SIL" w:hAnsi="Abyssinica SIL" w:cs="Abyssinica SIL"/>
          <w:sz w:val="24"/>
          <w:szCs w:val="24"/>
        </w:rPr>
        <w:t>ፍእዋ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r w:rsidR="00B5317D" w:rsidRPr="000D298F">
        <w:rPr>
          <w:rFonts w:ascii="Abyssinica SIL" w:hAnsi="Abyssinica SIL" w:cs="Abyssinica SIL"/>
          <w:sz w:val="24"/>
          <w:szCs w:val="24"/>
        </w:rPr>
        <w:t>ኅርም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ወተዋረሳ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ይ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ለጋ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ወለደወ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ወለአስቃሎን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ወለደወ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ወአቃሎን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ወደወ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DD4981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ዛጦ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4447" w:rsidRPr="000D298F">
        <w:rPr>
          <w:rFonts w:ascii="Abyssinica SIL" w:hAnsi="Abyssinica SIL" w:cs="Abyssinica SIL"/>
          <w:sz w:val="24"/>
          <w:szCs w:val="24"/>
        </w:rPr>
        <w:t>ወደወላ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ወጺ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ይሁ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4447" w:rsidRPr="000D298F">
        <w:rPr>
          <w:rFonts w:ascii="Abyssinica SIL" w:hAnsi="Abyssinica SIL" w:cs="Abyssinica SIL"/>
          <w:sz w:val="24"/>
          <w:szCs w:val="24"/>
        </w:rPr>
        <w:t>ወተ</w:t>
      </w:r>
      <w:r w:rsidR="009B1C7C" w:rsidRPr="000D298F">
        <w:rPr>
          <w:rFonts w:ascii="Abyssinica SIL" w:hAnsi="Abyssinica SIL" w:cs="Abyssinica SIL"/>
          <w:sz w:val="24"/>
          <w:szCs w:val="24"/>
        </w:rPr>
        <w:t>ዋረሰ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ወስእነ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4447" w:rsidRPr="000D298F">
        <w:rPr>
          <w:rFonts w:ascii="Abyssinica SIL" w:hAnsi="Abyssinica SIL" w:cs="Abyssinica SIL"/>
          <w:sz w:val="24"/>
          <w:szCs w:val="24"/>
        </w:rPr>
        <w:t>ተ</w:t>
      </w:r>
      <w:r w:rsidR="00DD4981" w:rsidRPr="000D298F">
        <w:rPr>
          <w:rFonts w:ascii="Abyssinica SIL" w:hAnsi="Abyssinica SIL" w:cs="Abyssinica SIL"/>
          <w:sz w:val="24"/>
          <w:szCs w:val="24"/>
        </w:rPr>
        <w:t>ዋር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ቈለቶ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ሰረገላ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ዘሐፂ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ወወሀብ፡ዎ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ለካ</w:t>
      </w:r>
      <w:r w:rsidR="001A262B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ብሮን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DD4981" w:rsidRPr="000D298F">
        <w:rPr>
          <w:rFonts w:ascii="Abyssinica SIL" w:hAnsi="Abyssinica SIL" w:cs="Abyssinica SIL"/>
          <w:sz w:val="24"/>
          <w:szCs w:val="24"/>
        </w:rPr>
        <w:t>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ወሠረዎሙ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013C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ለሠለስቱ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ኤናቅ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DD4981" w:rsidRPr="000D298F">
        <w:rPr>
          <w:rFonts w:ascii="Abyssinica SIL" w:hAnsi="Abyssinica SIL" w:cs="Abyssinica SIL"/>
          <w:sz w:val="24"/>
          <w:szCs w:val="24"/>
        </w:rPr>
        <w:t>ኢያቤሴዎን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DD4981" w:rsidRPr="000D298F">
        <w:rPr>
          <w:rFonts w:ascii="Abyssinica SIL" w:hAnsi="Abyssinica SIL" w:cs="Abyssinica SIL"/>
          <w:sz w:val="24"/>
          <w:szCs w:val="24"/>
        </w:rPr>
        <w:t>ያሰ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ብንያሚ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ኢያቡሴዎን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ዮሴ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4981" w:rsidRPr="000D298F">
        <w:rPr>
          <w:rFonts w:ascii="Abyssinica SIL" w:hAnsi="Abyssinica SIL" w:cs="Abyssinica SIL"/>
          <w:sz w:val="24"/>
          <w:szCs w:val="24"/>
        </w:rPr>
        <w:t>ቤ</w:t>
      </w:r>
      <w:r w:rsidR="00392E59" w:rsidRPr="000D298F">
        <w:rPr>
          <w:rFonts w:ascii="Abyssinica SIL" w:hAnsi="Abyssinica SIL" w:cs="Abyssinica SIL"/>
          <w:sz w:val="24"/>
          <w:szCs w:val="24"/>
        </w:rPr>
        <w:t>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ወተወ</w:t>
      </w:r>
      <w:r w:rsidR="00392E59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E59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ዮሴፍ፡ውስተ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ሀገርትካት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46FC8" w:rsidRPr="000D298F">
        <w:rPr>
          <w:rFonts w:ascii="Abyssinica SIL" w:hAnsi="Abyssinica SIL" w:cs="Abyssinica SIL"/>
          <w:sz w:val="24"/>
          <w:szCs w:val="24"/>
        </w:rPr>
        <w:t>ሉ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12F7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መዓቅብ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12F7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C12F7" w:rsidRPr="000D298F">
        <w:rPr>
          <w:rFonts w:ascii="Abyssinica SIL" w:hAnsi="Abyssinica SIL" w:cs="Abyssinica SIL"/>
          <w:sz w:val="24"/>
          <w:szCs w:val="24"/>
          <w:lang w:val="am-ET"/>
        </w:rPr>
        <w:t>እን</w:t>
      </w:r>
      <w:r w:rsidR="008C12F7" w:rsidRPr="000D298F">
        <w:rPr>
          <w:rFonts w:ascii="Abyssinica SIL" w:hAnsi="Abyssinica SIL" w:cs="Abyssinica SIL"/>
          <w:sz w:val="24"/>
          <w:szCs w:val="24"/>
        </w:rPr>
        <w:t>ዘ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ይወጽእ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አርእየነ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ምባአ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ለሀ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12F7" w:rsidRPr="000D298F">
        <w:rPr>
          <w:rFonts w:ascii="Abyssinica SIL" w:hAnsi="Abyssinica SIL" w:cs="Abyssinica SIL"/>
          <w:sz w:val="24"/>
          <w:szCs w:val="24"/>
        </w:rPr>
        <w:t>ወንግበ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ምስሌ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ምሕረ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ወአርአዮሙ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ይበውእዋ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8702E0" w:rsidRPr="000D298F">
        <w:rPr>
          <w:rFonts w:ascii="Abyssinica SIL" w:hAnsi="Abyssinica SIL" w:cs="Abyssinica SIL"/>
          <w:sz w:val="24"/>
          <w:szCs w:val="24"/>
        </w:rPr>
        <w:t>ቃ</w:t>
      </w:r>
      <w:r w:rsidR="00834CE7" w:rsidRPr="000D298F">
        <w:rPr>
          <w:rFonts w:ascii="Abyssinica SIL" w:hAnsi="Abyssinica SIL" w:cs="Abyssinica SIL"/>
          <w:sz w:val="24"/>
          <w:szCs w:val="24"/>
        </w:rPr>
        <w:t>ተል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834CE7" w:rsidRPr="000D298F">
        <w:rPr>
          <w:rFonts w:ascii="Abyssinica SIL" w:hAnsi="Abyssinica SIL" w:cs="Abyssinica SIL"/>
          <w:sz w:val="24"/>
          <w:szCs w:val="24"/>
        </w:rPr>
        <w:t>.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}ዋ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342220" w:rsidRPr="000D298F">
        <w:rPr>
          <w:rFonts w:ascii="Abyssinica SIL" w:hAnsi="Abyssinica SIL" w:cs="Abyssinica SIL"/>
          <w:sz w:val="24"/>
          <w:szCs w:val="24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</w:rPr>
        <w:t>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ወ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አዝ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አግ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4CE7" w:rsidRPr="000D298F">
        <w:rPr>
          <w:rFonts w:ascii="Abyssinica SIL" w:hAnsi="Abyssinica SIL" w:cs="Abyssinica SIL"/>
          <w:sz w:val="24"/>
          <w:szCs w:val="24"/>
        </w:rPr>
        <w:t>ብእ</w:t>
      </w:r>
      <w:proofErr w:type="spellEnd"/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562A" w:rsidRPr="000D298F">
        <w:rPr>
          <w:rFonts w:ascii="Abyssinica SIL" w:hAnsi="Abyssinica SIL" w:cs="Abyssinica SIL"/>
          <w:sz w:val="24"/>
          <w:szCs w:val="24"/>
        </w:rPr>
        <w:t>ኬጤዎ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ወነደቀ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562A" w:rsidRPr="000D298F">
        <w:rPr>
          <w:rFonts w:ascii="Abyssinica SIL" w:hAnsi="Abyssinica SIL" w:cs="Abyssinica SIL"/>
          <w:sz w:val="24"/>
          <w:szCs w:val="24"/>
        </w:rPr>
        <w:t>በህ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ሉ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ዮምክፍል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ወኢያሰሰሎሙ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3D1" w:rsidRPr="000D298F">
        <w:rPr>
          <w:rFonts w:ascii="Abyssinica SIL" w:hAnsi="Abyssinica SIL" w:cs="Abyssinica SIL"/>
          <w:sz w:val="24"/>
          <w:szCs w:val="24"/>
        </w:rPr>
        <w:t>ለቤ</w:t>
      </w:r>
      <w:proofErr w:type="spellEnd"/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ሳን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1CCE" w:rsidRPr="000D298F">
        <w:rPr>
          <w:rFonts w:ascii="Abyssinica SIL" w:hAnsi="Abyssinica SIL" w:cs="Abyssinica SIL"/>
          <w:sz w:val="24"/>
          <w:szCs w:val="24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1CCE" w:rsidRPr="000D298F">
        <w:rPr>
          <w:rFonts w:ascii="Abyssinica SIL" w:hAnsi="Abyssinica SIL" w:cs="Abyssinica SIL"/>
          <w:sz w:val="24"/>
          <w:szCs w:val="24"/>
        </w:rPr>
        <w:t>ወለ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1CCE" w:rsidRPr="000D298F">
        <w:rPr>
          <w:rFonts w:ascii="Abyssinica SIL" w:hAnsi="Abyssinica SIL" w:cs="Abyssinica SIL"/>
          <w:sz w:val="24"/>
          <w:szCs w:val="24"/>
        </w:rPr>
        <w:t>አናኬ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ጾር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3D1" w:rsidRPr="000D298F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12454" w:rsidRPr="000D298F">
        <w:rPr>
          <w:rFonts w:ascii="Abyssinica SIL" w:hAnsi="Abyssinica SIL" w:cs="Abyssinica SIL"/>
          <w:sz w:val="24"/>
          <w:szCs w:val="24"/>
        </w:rPr>
        <w:t>ውስተመጌዶን</w:t>
      </w:r>
      <w:r w:rsidR="009B1C7C" w:rsidRPr="000D298F">
        <w:rPr>
          <w:rFonts w:ascii="Abyssinica SIL" w:hAnsi="Abyssinica SIL" w:cs="Abyssinica SIL"/>
          <w:sz w:val="24"/>
          <w:szCs w:val="24"/>
        </w:rPr>
        <w:t>፡ወአዋልዲሃ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3D1" w:rsidRPr="000D298F">
        <w:rPr>
          <w:rFonts w:ascii="Abyssinica SIL" w:hAnsi="Abyssinica SIL" w:cs="Abyssinica SIL"/>
          <w:sz w:val="24"/>
          <w:szCs w:val="24"/>
        </w:rPr>
        <w:t>ወ</w:t>
      </w:r>
      <w:r w:rsidR="00B12454" w:rsidRPr="000D298F">
        <w:rPr>
          <w:rFonts w:ascii="Abyssinica SIL" w:hAnsi="Abyssinica SIL" w:cs="Abyssinica SIL"/>
          <w:sz w:val="24"/>
          <w:szCs w:val="24"/>
        </w:rPr>
        <w:t>ኢ</w:t>
      </w:r>
      <w:proofErr w:type="spellEnd"/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3EFA" w:rsidRPr="000D298F">
        <w:rPr>
          <w:rFonts w:ascii="Abyssinica SIL" w:hAnsi="Abyssinica SIL" w:cs="Abyssinica SIL"/>
          <w:sz w:val="24"/>
          <w:szCs w:val="24"/>
        </w:rPr>
        <w:t>ዮብልዓም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ወአኁዙ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3EFA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ጸንዑ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እ</w:t>
      </w:r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</w:p>
    <w:p w14:paraId="062ACAA8" w14:textId="2194CFCA" w:rsidR="00D9650D" w:rsidRPr="000D298F" w:rsidRDefault="00D74A2A" w:rsidP="00FE4FF3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FE4" w:rsidRPr="000D298F">
        <w:rPr>
          <w:rFonts w:ascii="Abyssinica SIL" w:hAnsi="Abyssinica SIL" w:cs="Abyssinica SIL"/>
          <w:sz w:val="24"/>
          <w:szCs w:val="24"/>
        </w:rPr>
        <w:t>መጽብሔ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FE4" w:rsidRPr="000D298F">
        <w:rPr>
          <w:rFonts w:ascii="Abyssinica SIL" w:hAnsi="Abyssinica SIL" w:cs="Abyssinica SIL"/>
          <w:sz w:val="24"/>
          <w:szCs w:val="24"/>
        </w:rPr>
        <w:t>ረ</w:t>
      </w:r>
      <w:r w:rsidR="0031385D" w:rsidRPr="000D298F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1385D" w:rsidRPr="000D298F">
        <w:rPr>
          <w:rFonts w:ascii="Abyssinica SIL" w:hAnsi="Abyssinica SIL" w:cs="Abyssinica SIL"/>
          <w:sz w:val="24"/>
          <w:szCs w:val="24"/>
        </w:rPr>
        <w:t>ለከ</w:t>
      </w:r>
      <w:r w:rsidR="00835FE4" w:rsidRPr="000D298F">
        <w:rPr>
          <w:rFonts w:ascii="Abyssinica SIL" w:hAnsi="Abyssinica SIL" w:cs="Abyssinica SIL"/>
          <w:sz w:val="24"/>
          <w:szCs w:val="24"/>
        </w:rPr>
        <w:t>ናኔ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FE4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835FE4" w:rsidRPr="000D298F">
        <w:rPr>
          <w:rFonts w:ascii="Abyssinica SIL" w:hAnsi="Abyssinica SIL" w:cs="Abyssinica SIL"/>
          <w:sz w:val="24"/>
          <w:szCs w:val="24"/>
        </w:rPr>
        <w:t>ፍ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ክፍል፡</w:t>
      </w:r>
      <w:r w:rsidR="00C07542" w:rsidRPr="000D298F">
        <w:rPr>
          <w:rFonts w:ascii="Abyssinica SIL" w:hAnsi="Abyssinica SIL" w:cs="Abyssinica SIL"/>
          <w:sz w:val="24"/>
          <w:szCs w:val="24"/>
        </w:rPr>
        <w:t>፮</w:t>
      </w:r>
      <w:r w:rsidR="00835FE4" w:rsidRPr="000D298F">
        <w:rPr>
          <w:rFonts w:ascii="Abyssinica SIL" w:hAnsi="Abyssinica SIL" w:cs="Abyssinica SIL"/>
          <w:sz w:val="24"/>
          <w:szCs w:val="24"/>
        </w:rPr>
        <w:t>ወኤፍሬ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ኢያጥፍኦሙ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ጋዜር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27F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ሎ፡ሙ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E27F2" w:rsidRPr="000D298F">
        <w:rPr>
          <w:rFonts w:ascii="Abyssinica SIL" w:hAnsi="Abyssinica SIL" w:cs="Abyssinica SIL"/>
          <w:sz w:val="24"/>
          <w:szCs w:val="24"/>
        </w:rPr>
        <w:t>[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6E27F2" w:rsidRPr="000D298F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ጋሴር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ብሎንሂ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ይ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ቄድሮስ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አማን፡ወነበሩ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07542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FE4" w:rsidRPr="000D298F">
        <w:rPr>
          <w:rFonts w:ascii="Abyssinica SIL" w:hAnsi="Abyssinica SIL" w:cs="Abyssinica SIL"/>
          <w:sz w:val="24"/>
          <w:szCs w:val="24"/>
        </w:rPr>
        <w:t>ማእ</w:t>
      </w:r>
      <w:proofErr w:type="spellEnd"/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ንዎሙመጽብሔ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07542" w:rsidRPr="000D298F">
        <w:rPr>
          <w:rFonts w:ascii="Abyssinica SIL" w:hAnsi="Abyssinica SIL" w:cs="Abyssinica SIL"/>
          <w:sz w:val="24"/>
          <w:szCs w:val="24"/>
        </w:rPr>
        <w:t>(ክ</w:t>
      </w:r>
      <w:r w:rsidR="00835FE4" w:rsidRPr="000D298F">
        <w:rPr>
          <w:rFonts w:ascii="Abyssinica SIL" w:hAnsi="Abyssinica SIL" w:cs="Abyssinica SIL"/>
          <w:sz w:val="24"/>
          <w:szCs w:val="24"/>
        </w:rPr>
        <w:t>ፍል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35FE4" w:rsidRPr="000D298F">
        <w:rPr>
          <w:rFonts w:ascii="Abyssinica SIL" w:hAnsi="Abyssinica SIL" w:cs="Abyssinica SIL"/>
          <w:sz w:val="24"/>
          <w:szCs w:val="24"/>
        </w:rPr>
        <w:t>፯</w:t>
      </w:r>
      <w:r w:rsidR="009B1C7C" w:rsidRPr="000D298F">
        <w:rPr>
          <w:rFonts w:ascii="Abyssinica SIL" w:hAnsi="Abyssinica SIL" w:cs="Abyssinica SIL"/>
          <w:sz w:val="24"/>
          <w:szCs w:val="24"/>
        </w:rPr>
        <w:t>ወአ</w:t>
      </w:r>
      <w:r w:rsidR="00835FE4" w:rsidRPr="000D298F">
        <w:rPr>
          <w:rFonts w:ascii="Abyssinica SIL" w:hAnsi="Abyssinica SIL" w:cs="Abyssinica SIL"/>
          <w:sz w:val="24"/>
          <w:szCs w:val="24"/>
        </w:rPr>
        <w:t>ሴ</w:t>
      </w:r>
      <w:r w:rsidR="006137EC" w:rsidRPr="000D298F">
        <w:rPr>
          <w:rFonts w:ascii="Abyssinica SIL" w:hAnsi="Abyssinica SIL" w:cs="Abyssinica SIL"/>
          <w:sz w:val="24"/>
          <w:szCs w:val="24"/>
        </w:rPr>
        <w:t>ር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C07542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ያጥፍእዎሙ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ለእለ፡ይነብሩ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አካ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ዶናወ</w:t>
      </w:r>
      <w:r w:rsidR="00EB6A93" w:rsidRPr="000D298F">
        <w:rPr>
          <w:rFonts w:ascii="Abyssinica SIL" w:hAnsi="Abyssinica SIL" w:cs="Abyssinica SIL"/>
          <w:sz w:val="24"/>
          <w:szCs w:val="24"/>
        </w:rPr>
        <w:t>ለአሄላ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B6A93" w:rsidRPr="000D298F">
        <w:rPr>
          <w:rFonts w:ascii="Abyssinica SIL" w:hAnsi="Abyssinica SIL" w:cs="Abyssinica SIL"/>
          <w:sz w:val="24"/>
          <w:szCs w:val="24"/>
        </w:rPr>
        <w:t>ወለአ</w:t>
      </w:r>
      <w:r w:rsidR="00835FE4" w:rsidRPr="000D298F">
        <w:rPr>
          <w:rFonts w:ascii="Abyssinica SIL" w:hAnsi="Abyssinica SIL" w:cs="Abyssinica SIL"/>
          <w:sz w:val="24"/>
          <w:szCs w:val="24"/>
        </w:rPr>
        <w:t>ኬ</w:t>
      </w:r>
      <w:proofErr w:type="spellEnd"/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0A0104" w:rsidRPr="000D298F">
        <w:rPr>
          <w:rFonts w:ascii="Abyssinica SIL" w:hAnsi="Abyssinica SIL" w:cs="Abyssinica SIL"/>
          <w:sz w:val="24"/>
          <w:szCs w:val="24"/>
        </w:rPr>
        <w:t>ሄሌ</w:t>
      </w:r>
      <w:proofErr w:type="spellEnd"/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E1261E" w:rsidRPr="000D298F">
        <w:rPr>
          <w:rFonts w:ascii="Abyssinica SIL" w:hAnsi="Abyssinica SIL" w:cs="Abyssinica SIL"/>
          <w:sz w:val="24"/>
          <w:szCs w:val="24"/>
        </w:rPr>
        <w:t>እፌ</w:t>
      </w:r>
      <w:r w:rsidR="009B1C7C" w:rsidRPr="000D298F">
        <w:rPr>
          <w:rFonts w:ascii="Abyssinica SIL" w:hAnsi="Abyssinica SIL" w:cs="Abyssinica SIL"/>
          <w:sz w:val="24"/>
          <w:szCs w:val="24"/>
        </w:rPr>
        <w:t>ቃ</w:t>
      </w:r>
      <w:r w:rsidR="000A0104" w:rsidRPr="000D298F">
        <w:rPr>
          <w:rFonts w:ascii="Abyssinica SIL" w:hAnsi="Abyssinica SIL" w:cs="Abyssinica SIL"/>
          <w:sz w:val="24"/>
          <w:szCs w:val="24"/>
        </w:rPr>
        <w:t>ወ</w:t>
      </w:r>
      <w:proofErr w:type="spellEnd"/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ዖብ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261E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261E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ናኔዎን፡እለ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እስመ፡</w:t>
      </w:r>
      <w:r w:rsidR="00E1261E" w:rsidRPr="000D298F">
        <w:rPr>
          <w:rFonts w:ascii="Abyssinica SIL" w:hAnsi="Abyssinica SIL" w:cs="Abyssinica SIL"/>
          <w:sz w:val="24"/>
          <w:szCs w:val="24"/>
        </w:rPr>
        <w:t>ስእኑ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0104" w:rsidRPr="000D298F">
        <w:rPr>
          <w:rFonts w:ascii="Abyssinica SIL" w:hAnsi="Abyssinica SIL" w:cs="Abyssinica SIL"/>
          <w:sz w:val="24"/>
          <w:szCs w:val="24"/>
        </w:rPr>
        <w:t>አጥፍ</w:t>
      </w:r>
      <w:proofErr w:type="spellEnd"/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0A0104" w:rsidRPr="000D298F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0104" w:rsidRPr="000D298F">
        <w:rPr>
          <w:rFonts w:ascii="Abyssinica SIL" w:hAnsi="Abyssinica SIL" w:cs="Abyssinica SIL"/>
          <w:sz w:val="24"/>
          <w:szCs w:val="24"/>
        </w:rPr>
        <w:t>፰</w:t>
      </w:r>
      <w:r w:rsidR="003E1B6C" w:rsidRPr="000D298F">
        <w:rPr>
          <w:rFonts w:ascii="Abyssinica SIL" w:hAnsi="Abyssinica SIL" w:cs="Abyssinica SIL"/>
          <w:sz w:val="24"/>
          <w:szCs w:val="24"/>
        </w:rPr>
        <w:t>ወንፍታ</w:t>
      </w:r>
      <w:r w:rsidR="009B1C7C" w:rsidRPr="000D298F">
        <w:rPr>
          <w:rFonts w:ascii="Abyssinica SIL" w:hAnsi="Abyssinica SIL" w:cs="Abyssinica SIL"/>
          <w:sz w:val="24"/>
          <w:szCs w:val="24"/>
        </w:rPr>
        <w:t>ሌምኒ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ሰሚስ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6547" w:rsidRPr="000D298F">
        <w:rPr>
          <w:rFonts w:ascii="Abyssinica SIL" w:hAnsi="Abyssinica SIL" w:cs="Abyssinica SIL"/>
          <w:sz w:val="24"/>
          <w:szCs w:val="24"/>
        </w:rPr>
        <w:t>ቤቴ</w:t>
      </w:r>
      <w:proofErr w:type="spellEnd"/>
      <w:r w:rsidR="00A86547" w:rsidRPr="000D298F">
        <w:rPr>
          <w:rFonts w:ascii="Abyssinica SIL" w:hAnsi="Abyssinica SIL" w:cs="Abyssinica SIL"/>
          <w:sz w:val="24"/>
          <w:szCs w:val="24"/>
        </w:rPr>
        <w:t>(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ኔ</w:t>
      </w:r>
      <w:r w:rsidR="00A86547" w:rsidRPr="000D298F">
        <w:rPr>
          <w:rFonts w:ascii="Abyssinica SIL" w:hAnsi="Abyssinica SIL" w:cs="Abyssinica SIL"/>
          <w:sz w:val="24"/>
          <w:szCs w:val="24"/>
        </w:rPr>
        <w:t>ስ)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ማእ</w:t>
      </w:r>
      <w:proofErr w:type="spellEnd"/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DC27FC" w:rsidRPr="000D298F">
        <w:rPr>
          <w:rFonts w:ascii="Abyssinica SIL" w:hAnsi="Abyssinica SIL" w:cs="Abyssinica SIL"/>
          <w:sz w:val="24"/>
          <w:szCs w:val="24"/>
        </w:rPr>
        <w:t>ሎ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ለ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DC27FC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ሀለዉ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ሚስ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ቤ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ኔክ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ወአጠቅዎሙ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ኢያበውህዎሙ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ይረዱ፡ውስተ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1107" w:rsidRPr="000D298F">
        <w:rPr>
          <w:rFonts w:ascii="Abyssinica SIL" w:hAnsi="Abyssinica SIL" w:cs="Abyssinica SIL"/>
          <w:sz w:val="24"/>
          <w:szCs w:val="24"/>
        </w:rPr>
        <w:t>ቈ</w:t>
      </w:r>
      <w:r w:rsidR="00DC27FC" w:rsidRPr="000D298F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ወአኃ</w:t>
      </w:r>
      <w:proofErr w:type="spellEnd"/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ይንብሩ፡ውስተ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ምስናኖስ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ድበ፡</w:t>
      </w:r>
      <w:r w:rsidR="00DC27FC" w:rsidRPr="000D298F">
        <w:rPr>
          <w:rFonts w:ascii="Abyssinica SIL" w:hAnsi="Abyssinica SIL" w:cs="Abyssinica SIL"/>
          <w:sz w:val="24"/>
          <w:szCs w:val="24"/>
        </w:rPr>
        <w:t>ወቈናጽ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ወጸንዓ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ዮሴ</w:t>
      </w:r>
      <w:r w:rsidR="009B1C7C" w:rsidRPr="000D298F">
        <w:rPr>
          <w:rFonts w:ascii="Abyssinica SIL" w:hAnsi="Abyssinica SIL" w:cs="Abyssinica SIL"/>
          <w:sz w:val="24"/>
          <w:szCs w:val="24"/>
        </w:rPr>
        <w:t>ፍላዕለ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ወ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መጽብሐ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05307" w:rsidRPr="000D298F">
        <w:rPr>
          <w:rFonts w:ascii="Abyssinica SIL" w:hAnsi="Abyssinica SIL" w:cs="Abyssinica SIL"/>
          <w:sz w:val="24"/>
          <w:szCs w:val="24"/>
        </w:rPr>
        <w:t>ለኢያሜ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C27FC" w:rsidRPr="000D298F">
        <w:rPr>
          <w:rFonts w:ascii="Abyssinica SIL" w:hAnsi="Abyssinica SIL" w:cs="Abyssinica SIL"/>
          <w:sz w:val="24"/>
          <w:szCs w:val="24"/>
        </w:rPr>
        <w:t>ዘአቅራ</w:t>
      </w:r>
      <w:proofErr w:type="spellEnd"/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B75124" w:rsidRPr="000D298F">
        <w:rPr>
          <w:rFonts w:ascii="Abyssinica SIL" w:hAnsi="Abyssinica SIL" w:cs="Abyssinica SIL"/>
          <w:sz w:val="24"/>
          <w:szCs w:val="24"/>
        </w:rPr>
        <w:t>ውስ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ዓሌ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75124" w:rsidRPr="000D298F">
        <w:rPr>
          <w:rFonts w:ascii="Abyssinica SIL" w:hAnsi="Abyssinica SIL" w:cs="Abyssinica SIL"/>
          <w:sz w:val="24"/>
          <w:szCs w:val="24"/>
        </w:rPr>
        <w:t>፱ወ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B75124" w:rsidRPr="000D298F">
        <w:rPr>
          <w:rFonts w:ascii="Abyssinica SIL" w:hAnsi="Abyssinica SIL" w:cs="Abyssinica SIL"/>
          <w:sz w:val="24"/>
          <w:szCs w:val="24"/>
        </w:rPr>
        <w:t>{ር}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ርገ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124" w:rsidRPr="000D298F">
        <w:rPr>
          <w:rFonts w:ascii="Abyssinica SIL" w:hAnsi="Abyssinica SIL" w:cs="Abyssinica SIL"/>
          <w:sz w:val="24"/>
          <w:szCs w:val="24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ልገላ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ቁ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ብካይ።ወይቤሎሙ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አውፃእኩክሙ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እም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4A46" w:rsidRPr="000D298F">
        <w:rPr>
          <w:rFonts w:ascii="Abyssinica SIL" w:hAnsi="Abyssinica SIL" w:cs="Abyssinica SIL"/>
          <w:sz w:val="24"/>
          <w:szCs w:val="24"/>
        </w:rPr>
        <w:t>ወአግባእኩክ</w:t>
      </w:r>
      <w:r w:rsidR="000E5641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ምድርአ፡እንተአ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መሐል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ዊክሙአ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4317" w:rsidRPr="000D298F">
        <w:rPr>
          <w:rFonts w:ascii="Abyssinica SIL" w:hAnsi="Abyssinica SIL" w:cs="Abyssinica SIL"/>
          <w:sz w:val="24"/>
          <w:szCs w:val="24"/>
        </w:rPr>
        <w:t>እሀብክሙ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C24317" w:rsidRPr="000D298F">
        <w:rPr>
          <w:rFonts w:ascii="Abyssinica SIL" w:hAnsi="Abyssinica SIL" w:cs="Abyssinica SIL"/>
          <w:sz w:val="24"/>
          <w:szCs w:val="24"/>
        </w:rPr>
        <w:t>እቤለክ</w:t>
      </w:r>
      <w:proofErr w:type="spellEnd"/>
      <w:r w:rsidR="00C24317" w:rsidRPr="000D298F">
        <w:rPr>
          <w:rFonts w:ascii="Abyssinica SIL" w:hAnsi="Abyssinica SIL" w:cs="Abyssinica SIL"/>
          <w:sz w:val="24"/>
          <w:szCs w:val="24"/>
        </w:rPr>
        <w:t>{…}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</w:t>
      </w:r>
      <w:r w:rsidR="000E5641" w:rsidRPr="000D298F">
        <w:rPr>
          <w:rFonts w:ascii="Abyssinica SIL" w:hAnsi="Abyssinica SIL" w:cs="Abyssinica SIL"/>
          <w:sz w:val="24"/>
          <w:szCs w:val="24"/>
        </w:rPr>
        <w:t>ኃድ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ዘምስሌ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ወአንትሙኒአ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ኢ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E5641" w:rsidRPr="000D298F">
        <w:rPr>
          <w:rFonts w:ascii="Abyssinica SIL" w:hAnsi="Abyssinica SIL" w:cs="Abyssinica SIL"/>
          <w:sz w:val="24"/>
          <w:szCs w:val="24"/>
        </w:rPr>
        <w:t>ት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ኪዳነአ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ውስተ፡አ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D80F2F" w:rsidRPr="000D298F">
        <w:rPr>
          <w:rFonts w:ascii="Abyssinica SIL" w:hAnsi="Abyssinica SIL" w:cs="Abyssinica SIL"/>
          <w:sz w:val="24"/>
          <w:szCs w:val="24"/>
        </w:rPr>
        <w:t>ቲአ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ለአማልክቲሆሙ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56AA3" w:rsidRPr="000D298F">
        <w:rPr>
          <w:rFonts w:ascii="Abyssinica SIL" w:hAnsi="Abyssinica SIL" w:cs="Abyssinica SIL"/>
          <w:sz w:val="24"/>
          <w:szCs w:val="24"/>
        </w:rPr>
        <w:t>ወኢትሰግዱአ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56AA3" w:rsidRPr="000D298F">
        <w:rPr>
          <w:rFonts w:ascii="Abyssinica SIL" w:hAnsi="Abyssinica SIL" w:cs="Abyssinica SIL"/>
          <w:sz w:val="24"/>
          <w:szCs w:val="24"/>
        </w:rPr>
        <w:t>ሎሙአ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ወለምስላ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ቲ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4BBE" w:rsidRPr="000D298F">
        <w:rPr>
          <w:rFonts w:ascii="Abyssinica SIL" w:hAnsi="Abyssinica SIL" w:cs="Abyssinica SIL"/>
          <w:sz w:val="24"/>
          <w:szCs w:val="24"/>
        </w:rPr>
        <w:t>ንሥቱ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ወለግል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ሆሙኒአ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59E9" w:rsidRPr="000D298F">
        <w:rPr>
          <w:rFonts w:ascii="Abyssinica SIL" w:hAnsi="Abyssinica SIL" w:cs="Abyssinica SIL"/>
          <w:sz w:val="24"/>
          <w:szCs w:val="24"/>
        </w:rPr>
        <w:t>ቀጥቀጡአ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ወምሥዋዕቶሙኒ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ንሥ</w:t>
      </w:r>
      <w:proofErr w:type="spellStart"/>
      <w:r w:rsidR="007446EE" w:rsidRPr="000D298F">
        <w:rPr>
          <w:rFonts w:ascii="Abyssinica SIL" w:hAnsi="Abyssinica SIL" w:cs="Abyssinica SIL"/>
          <w:sz w:val="24"/>
          <w:szCs w:val="24"/>
        </w:rPr>
        <w:t>ቱ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446EE" w:rsidRPr="000D298F">
        <w:rPr>
          <w:rFonts w:ascii="Abyssinica SIL" w:hAnsi="Abyssinica SIL" w:cs="Abyssinica SIL"/>
          <w:sz w:val="24"/>
          <w:szCs w:val="24"/>
        </w:rPr>
        <w:t>ወኢሰማዕክሙ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ቃልየአ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ገበርክሙአ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E5641" w:rsidRPr="000D298F">
        <w:rPr>
          <w:rFonts w:ascii="Abyssinica SIL" w:hAnsi="Abyssinica SIL" w:cs="Abyssinica SIL"/>
          <w:sz w:val="24"/>
          <w:szCs w:val="24"/>
        </w:rPr>
        <w:t>ዘን</w:t>
      </w:r>
      <w:proofErr w:type="spellEnd"/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7446EE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</w:p>
    <w:p w14:paraId="44741B10" w14:textId="22192D87" w:rsidR="00737DB6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lastRenderedPageBreak/>
        <w:t>F.</w:t>
      </w:r>
      <w:r w:rsidR="00737DB6" w:rsidRPr="000D298F">
        <w:rPr>
          <w:rFonts w:ascii="Abyssinica SIL" w:hAnsi="Abyssinica SIL" w:cs="Abyssinica SIL"/>
          <w:sz w:val="24"/>
          <w:szCs w:val="24"/>
        </w:rPr>
        <w:t>97v</w:t>
      </w:r>
    </w:p>
    <w:p w14:paraId="5D223BD3" w14:textId="3076E340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ኒአ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6F9F" w:rsidRPr="000D298F">
        <w:rPr>
          <w:rFonts w:ascii="Abyssinica SIL" w:hAnsi="Abyssinica SIL" w:cs="Abyssinica SIL"/>
          <w:sz w:val="24"/>
          <w:szCs w:val="24"/>
        </w:rPr>
        <w:t>እቤአ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ኢይደግምአ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6F9F" w:rsidRPr="000D298F">
        <w:rPr>
          <w:rFonts w:ascii="Abyssinica SIL" w:hAnsi="Abyssinica SIL" w:cs="Abyssinica SIL"/>
          <w:sz w:val="24"/>
          <w:szCs w:val="24"/>
        </w:rPr>
        <w:t>እንከአ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6F9F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ስሎ፡ቶሙአ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ለሕዝብአ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እቤአ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አውፅኦሙአ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ቅድሜክሙአ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proofErr w:type="gramStart"/>
      <w:r w:rsidR="00872EAC" w:rsidRPr="000D298F">
        <w:rPr>
          <w:rFonts w:ascii="Abyssinica SIL" w:hAnsi="Abyssinica SIL" w:cs="Abyssinica SIL"/>
          <w:sz w:val="24"/>
          <w:szCs w:val="24"/>
        </w:rPr>
        <w:t>ወይከውኑክሙ</w:t>
      </w:r>
      <w:proofErr w:type="spellEnd"/>
      <w:r w:rsidR="00872EAC" w:rsidRPr="000D298F">
        <w:rPr>
          <w:rFonts w:ascii="Abyssinica SIL" w:hAnsi="Abyssinica SIL" w:cs="Abyssinica SIL"/>
          <w:sz w:val="24"/>
          <w:szCs w:val="24"/>
        </w:rPr>
        <w:t>(</w:t>
      </w:r>
      <w:proofErr w:type="gramEnd"/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ለ</w:t>
      </w:r>
      <w:r w:rsidR="00872EAC" w:rsidRPr="000D298F">
        <w:rPr>
          <w:rFonts w:ascii="Abyssinica SIL" w:hAnsi="Abyssinica SIL" w:cs="Abyssinica SIL"/>
          <w:sz w:val="24"/>
          <w:szCs w:val="24"/>
        </w:rPr>
        <w:t>ኀዘንአ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2EAC" w:rsidRPr="000D298F">
        <w:rPr>
          <w:rFonts w:ascii="Abyssinica SIL" w:hAnsi="Abyssinica SIL" w:cs="Abyssinica SIL"/>
          <w:sz w:val="24"/>
          <w:szCs w:val="24"/>
        </w:rPr>
        <w:t>ወአማልክቲሆሙኒአ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ይከውኑ</w:t>
      </w:r>
      <w:r w:rsidR="0092500A" w:rsidRPr="000D298F">
        <w:rPr>
          <w:rFonts w:ascii="Abyssinica SIL" w:hAnsi="Abyssinica SIL" w:cs="Abyssinica SIL"/>
          <w:sz w:val="24"/>
          <w:szCs w:val="24"/>
        </w:rPr>
        <w:t>ክሙአ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ለዕ</w:t>
      </w:r>
      <w:r w:rsidR="009B1C7C" w:rsidRPr="000D298F">
        <w:rPr>
          <w:rFonts w:ascii="Abyssinica SIL" w:hAnsi="Abyssinica SIL" w:cs="Abyssinica SIL"/>
          <w:sz w:val="24"/>
          <w:szCs w:val="24"/>
        </w:rPr>
        <w:t>ቅፍትአ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E61F4C" w:rsidRPr="000D298F">
        <w:rPr>
          <w:rFonts w:ascii="Abyssinica SIL" w:hAnsi="Abyssinica SIL" w:cs="Abyssinica SIL"/>
          <w:sz w:val="24"/>
          <w:szCs w:val="24"/>
        </w:rPr>
        <w:t>)(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1F4C" w:rsidRPr="000D298F">
        <w:rPr>
          <w:rFonts w:ascii="Abyssinica SIL" w:hAnsi="Abyssinica SIL" w:cs="Abyssinica SIL"/>
          <w:sz w:val="24"/>
          <w:szCs w:val="24"/>
        </w:rPr>
        <w:t>እስራ</w:t>
      </w:r>
      <w:r w:rsidR="00723E5B" w:rsidRPr="000D298F">
        <w:rPr>
          <w:rFonts w:ascii="Abyssinica SIL" w:hAnsi="Abyssinica SIL" w:cs="Abyssinica SIL"/>
          <w:sz w:val="24"/>
          <w:szCs w:val="24"/>
        </w:rPr>
        <w:t>ኤ</w:t>
      </w:r>
      <w:proofErr w:type="spellEnd"/>
      <w:r w:rsidR="00E61F4C" w:rsidRPr="000D298F">
        <w:rPr>
          <w:rFonts w:ascii="Abyssinica SIL" w:hAnsi="Abyssinica SIL" w:cs="Abyssinica SIL"/>
          <w:sz w:val="24"/>
          <w:szCs w:val="24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ጸርኃ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ወበ</w:t>
      </w:r>
      <w:proofErr w:type="spellEnd"/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ስመየ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ስ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ለውእቱመካን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ብካይ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ወሥዑ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723E5B" w:rsidRPr="000D298F">
        <w:rPr>
          <w:rFonts w:ascii="Abyssinica SIL" w:hAnsi="Abyssinica SIL" w:cs="Abyssinica SIL"/>
          <w:sz w:val="24"/>
          <w:szCs w:val="24"/>
        </w:rPr>
        <w:t>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ርስቶሙ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ይትዋረስዋ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ወተቀንዩ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መዋዕሊሁ፡ለኢያሱ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ለሊቃነ፡ኵሉ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ኖኃ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እምድኅረ፡ኢያሱ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አእመሩ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AEE" w:rsidRPr="000D298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07493" w:rsidRPr="000D298F">
        <w:rPr>
          <w:rFonts w:ascii="Abyssinica SIL" w:hAnsi="Abyssinica SIL" w:cs="Abyssinica SIL"/>
          <w:sz w:val="24"/>
          <w:szCs w:val="24"/>
        </w:rPr>
        <w:t>ነዌ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፻ወ፲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ርስቱ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ተምና</w:t>
      </w:r>
      <w:proofErr w:type="spellEnd"/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07493" w:rsidRPr="000D298F">
        <w:rPr>
          <w:rFonts w:ascii="Abyssinica SIL" w:hAnsi="Abyssinica SIL" w:cs="Abyssinica SIL"/>
          <w:sz w:val="24"/>
          <w:szCs w:val="24"/>
        </w:rPr>
        <w:t>ርኅ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0F3B" w:rsidRPr="000D298F">
        <w:rPr>
          <w:rFonts w:ascii="Abyssinica SIL" w:hAnsi="Abyssinica SIL" w:cs="Abyssinica SIL"/>
          <w:sz w:val="24"/>
          <w:szCs w:val="24"/>
        </w:rPr>
        <w:t>ኤ</w:t>
      </w:r>
      <w:r w:rsidR="00723E5B" w:rsidRPr="000D298F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B00F3B" w:rsidRPr="000D298F">
        <w:rPr>
          <w:rFonts w:ascii="Abyssinica SIL" w:hAnsi="Abyssinica SIL" w:cs="Abyssinica SIL"/>
          <w:sz w:val="24"/>
          <w:szCs w:val="24"/>
        </w:rPr>
        <w:t>ደ</w:t>
      </w:r>
      <w:r w:rsidR="009B1C7C" w:rsidRPr="000D298F">
        <w:rPr>
          <w:rFonts w:ascii="Abyssinica SIL" w:hAnsi="Abyssinica SIL" w:cs="Abyssinica SIL"/>
          <w:sz w:val="24"/>
          <w:szCs w:val="24"/>
        </w:rPr>
        <w:t>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ጋዕስ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ትውልድ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አተዉኀበ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0F3B" w:rsidRPr="000D298F">
        <w:rPr>
          <w:rFonts w:ascii="Abyssinica SIL" w:hAnsi="Abyssinica SIL" w:cs="Abyssinica SIL"/>
          <w:sz w:val="24"/>
          <w:szCs w:val="24"/>
        </w:rPr>
        <w:t>አበ</w:t>
      </w:r>
      <w:r w:rsidR="009B1C7C" w:rsidRPr="000D298F">
        <w:rPr>
          <w:rFonts w:ascii="Abyssinica SIL" w:hAnsi="Abyssinica SIL" w:cs="Abyssinica SIL"/>
          <w:sz w:val="24"/>
          <w:szCs w:val="24"/>
        </w:rPr>
        <w:t>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ትውልድ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እምድኅ</w:t>
      </w:r>
      <w:r w:rsidR="00B00F3B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የአምርዎ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0F3B" w:rsidRPr="000D298F">
        <w:rPr>
          <w:rFonts w:ascii="Abyssinica SIL" w:hAnsi="Abyssinica SIL" w:cs="Abyssinica SIL"/>
          <w:sz w:val="24"/>
          <w:szCs w:val="24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፲፩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እ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8448B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3E5B" w:rsidRPr="000D298F">
        <w:rPr>
          <w:rFonts w:ascii="Abyssinica SIL" w:hAnsi="Abyssinica SIL" w:cs="Abyssinica SIL"/>
          <w:sz w:val="24"/>
          <w:szCs w:val="24"/>
        </w:rPr>
        <w:t>በዓ</w:t>
      </w:r>
      <w:proofErr w:type="spellEnd"/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ም፡ወኃደግዎ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ዘአውፅኦሙ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እምባዕድ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ሕዝ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ዓው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ወሰገዱ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7CDD" w:rsidRPr="000D298F">
        <w:rPr>
          <w:rFonts w:ascii="Abyssinica SIL" w:hAnsi="Abyssinica SIL" w:cs="Abyssinica SIL"/>
          <w:sz w:val="24"/>
          <w:szCs w:val="24"/>
        </w:rPr>
        <w:t>ወአምዕዕ</w:t>
      </w:r>
      <w:r w:rsidR="009B1C7C" w:rsidRPr="000D298F">
        <w:rPr>
          <w:rFonts w:ascii="Abyssinica SIL" w:hAnsi="Abyssinica SIL" w:cs="Abyssinica SIL"/>
          <w:sz w:val="24"/>
          <w:szCs w:val="24"/>
        </w:rPr>
        <w:t>ዎ፡ለእግዚአብሔር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ወኃደግዎ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ምለ</w:t>
      </w:r>
      <w:r w:rsidR="00C55726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ወአስጣ</w:t>
      </w:r>
      <w:proofErr w:type="spellEnd"/>
      <w:r w:rsidR="00C55726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C55726" w:rsidRPr="000D298F">
        <w:rPr>
          <w:rFonts w:ascii="Abyssinica SIL" w:hAnsi="Abyssinica SIL" w:cs="Abyssinica SIL"/>
          <w:sz w:val="24"/>
          <w:szCs w:val="24"/>
        </w:rPr>
        <w:t>ጤ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ወተምዕዓ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መዐተ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ወአግብ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ዓውዶሙ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5788C" w:rsidRPr="000D298F">
        <w:rPr>
          <w:rFonts w:ascii="Abyssinica SIL" w:hAnsi="Abyssinica SIL" w:cs="Abyssinica SIL"/>
          <w:sz w:val="24"/>
          <w:szCs w:val="24"/>
        </w:rPr>
        <w:t>ወኢክ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ተቃውሞ፡ቅድመ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ዘበርበርዎሙ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በእኪት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በ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መሐ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ወ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ወአቀመ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</w:p>
    <w:p w14:paraId="7E840A61" w14:textId="021EBBD6" w:rsidR="00737DB6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መ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ወአድኃኖሙ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6E9D" w:rsidRPr="000D298F">
        <w:rPr>
          <w:rFonts w:ascii="Abyssinica SIL" w:hAnsi="Abyssinica SIL" w:cs="Abyssinica SIL"/>
          <w:sz w:val="24"/>
          <w:szCs w:val="24"/>
        </w:rPr>
        <w:t>ፄወውዎ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6E9D" w:rsidRPr="000D298F">
        <w:rPr>
          <w:rFonts w:ascii="Abyssinica SIL" w:hAnsi="Abyssinica SIL" w:cs="Abyssinica SIL"/>
          <w:sz w:val="24"/>
          <w:szCs w:val="24"/>
        </w:rPr>
        <w:t>ወለመሳ</w:t>
      </w:r>
      <w:r w:rsidR="009B1C7C" w:rsidRPr="000D298F">
        <w:rPr>
          <w:rFonts w:ascii="Abyssinica SIL" w:hAnsi="Abyssinica SIL" w:cs="Abyssinica SIL"/>
          <w:sz w:val="24"/>
          <w:szCs w:val="24"/>
        </w:rPr>
        <w:t>ፍንቲሆሙኒ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ኢሰምዕዎሙ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በተሊወ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አማልክት፡ወሰገዱ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B71A7" w:rsidRPr="000D298F">
        <w:rPr>
          <w:rFonts w:ascii="Abyssinica SIL" w:hAnsi="Abyssinica SIL" w:cs="Abyssinica SIL"/>
          <w:sz w:val="24"/>
          <w:szCs w:val="24"/>
        </w:rPr>
        <w:t>ወአምዕዕ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ለእግዚአብሔር፡ወኃደግዋ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ለፍኖት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54F8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ሩ፡አበዊሆሙ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ኢይስምዑ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ዓቀመ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54F8" w:rsidRPr="000D298F">
        <w:rPr>
          <w:rFonts w:ascii="Abyssinica SIL" w:hAnsi="Abyssinica SIL" w:cs="Abyssinica SIL"/>
          <w:sz w:val="24"/>
          <w:szCs w:val="24"/>
        </w:rPr>
        <w:t>ሎሙ</w:t>
      </w:r>
      <w:r w:rsidR="009B1C7C" w:rsidRPr="000D298F">
        <w:rPr>
          <w:rFonts w:ascii="Abyssinica SIL" w:hAnsi="Abyssinica SIL" w:cs="Abyssinica SIL"/>
          <w:sz w:val="24"/>
          <w:szCs w:val="24"/>
        </w:rPr>
        <w:t>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53D2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ፍንተ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መስፍን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ወአድኀኖሙ፡እምእደ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መስፍን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ተሣ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32E3" w:rsidRPr="000D298F">
        <w:rPr>
          <w:rFonts w:ascii="Abyssinica SIL" w:hAnsi="Abyssinica SIL" w:cs="Abyssinica SIL"/>
          <w:sz w:val="24"/>
          <w:szCs w:val="24"/>
        </w:rPr>
        <w:t>ሕማሞ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ዘበቅድመ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ይቀትልዎሙ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መስፍን፡ደገሙ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ወይኤብሱ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ፈድ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አበዊ</w:t>
      </w:r>
      <w:proofErr w:type="spellEnd"/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3C52" w:rsidRPr="000D298F">
        <w:rPr>
          <w:rFonts w:ascii="Abyssinica SIL" w:hAnsi="Abyssinica SIL" w:cs="Abyssinica SIL"/>
          <w:sz w:val="24"/>
          <w:szCs w:val="24"/>
        </w:rPr>
        <w:t>ወይ</w:t>
      </w:r>
      <w:r w:rsidR="00CF508B" w:rsidRPr="000D298F">
        <w:rPr>
          <w:rFonts w:ascii="Abyssinica SIL" w:hAnsi="Abyssinica SIL" w:cs="Abyssinica SIL"/>
          <w:sz w:val="24"/>
          <w:szCs w:val="24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ባዕድ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ወያመልክዎሙ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ወይሰግዱ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ሎሙ፡</w:t>
      </w:r>
      <w:r w:rsidR="00C84CE7" w:rsidRPr="000D298F">
        <w:rPr>
          <w:rFonts w:ascii="Abyssinica SIL" w:hAnsi="Abyssinica SIL" w:cs="Abyssinica SIL"/>
          <w:sz w:val="24"/>
          <w:szCs w:val="24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ኢኃደጉ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እ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ወኢገብኡ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4CE7" w:rsidRPr="000D298F">
        <w:rPr>
          <w:rFonts w:ascii="Abyssinica SIL" w:hAnsi="Abyssinica SIL" w:cs="Abyssinica SIL"/>
          <w:sz w:val="24"/>
          <w:szCs w:val="24"/>
        </w:rPr>
        <w:t>ወተምዕ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ኃደገ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C73" w:rsidRPr="000D298F">
        <w:rPr>
          <w:rFonts w:ascii="Abyssinica SIL" w:hAnsi="Abyssinica SIL" w:cs="Abyssinica SIL"/>
          <w:sz w:val="24"/>
          <w:szCs w:val="24"/>
        </w:rPr>
        <w:t>ዘአዘዝክ</w:t>
      </w:r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4CE7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ዊሆሙ፡ወኢሰምዑ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ኢእደግም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5B31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እምነ፡ሕዝብ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አትረፈ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አመከሮሙ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1722" w:rsidRPr="000D298F">
        <w:rPr>
          <w:rFonts w:ascii="Abyssinica SIL" w:hAnsi="Abyssinica SIL" w:cs="Abyssinica SIL"/>
          <w:sz w:val="24"/>
          <w:szCs w:val="24"/>
        </w:rPr>
        <w:t>የዓቀቡ</w:t>
      </w:r>
      <w:r w:rsidR="009B1C7C" w:rsidRPr="000D298F">
        <w:rPr>
          <w:rFonts w:ascii="Abyssinica SIL" w:hAnsi="Abyssinica SIL" w:cs="Abyssinica SIL"/>
          <w:sz w:val="24"/>
          <w:szCs w:val="24"/>
        </w:rPr>
        <w:t>፡ፍኖተ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1722" w:rsidRPr="000D298F">
        <w:rPr>
          <w:rFonts w:ascii="Abyssinica SIL" w:hAnsi="Abyssinica SIL" w:cs="Abyssinica SIL"/>
          <w:sz w:val="24"/>
          <w:szCs w:val="24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የዐቅቡ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አልቦወአዕረፎሙ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ሕዝብወኢያሰሰሎሙ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ወኢያግብኦሙ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ለኢያሱ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፲፪</w:t>
      </w:r>
      <w:r w:rsidR="00C84CE7" w:rsidRPr="000D298F">
        <w:rPr>
          <w:rFonts w:ascii="Abyssinica SIL" w:hAnsi="Abyssinica SIL" w:cs="Abyssinica SIL"/>
          <w:sz w:val="24"/>
          <w:szCs w:val="24"/>
        </w:rPr>
        <w:t>ወ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proofErr w:type="spellStart"/>
      <w:r w:rsidR="009D4728" w:rsidRPr="000D298F">
        <w:rPr>
          <w:rFonts w:ascii="Abyssinica SIL" w:hAnsi="Abyssinica SIL" w:cs="Abyssinica SIL"/>
          <w:sz w:val="24"/>
          <w:szCs w:val="24"/>
        </w:rPr>
        <w:t>አዕረፎ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4CE7" w:rsidRPr="000D298F">
        <w:rPr>
          <w:rFonts w:ascii="Abyssinica SIL" w:hAnsi="Abyssinica SIL" w:cs="Abyssinica SIL"/>
          <w:sz w:val="24"/>
          <w:szCs w:val="24"/>
        </w:rPr>
        <w:t>አሕ</w:t>
      </w:r>
      <w:r w:rsidR="009B1C7C" w:rsidRPr="000D298F">
        <w:rPr>
          <w:rFonts w:ascii="Abyssinica SIL" w:hAnsi="Abyssinica SIL" w:cs="Abyssinica SIL"/>
          <w:sz w:val="24"/>
          <w:szCs w:val="24"/>
        </w:rPr>
        <w:t>ዛብ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ያመከሮሙ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ለእስራኤል፡ኵሎሙ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ኢየአምሩ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728" w:rsidRPr="000D298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4CE7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28431D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ትውልዶሙ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ይምሐርዎሙ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ወባሕቱ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ቅድሜሆሙኒ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ወኢየአምርዎ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ኀምስቱ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መ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ኢሎፍሊ፡ወኵሉ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1C29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ነአን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ወሲዶና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1C29" w:rsidRPr="000D298F">
        <w:rPr>
          <w:rFonts w:ascii="Abyssinica SIL" w:hAnsi="Abyssinica SIL" w:cs="Abyssinica SIL"/>
          <w:sz w:val="24"/>
          <w:szCs w:val="24"/>
        </w:rPr>
        <w:t>ወኤ</w:t>
      </w:r>
      <w:r w:rsidR="00C84CE7" w:rsidRPr="000D298F">
        <w:rPr>
          <w:rFonts w:ascii="Abyssinica SIL" w:hAnsi="Abyssinica SIL" w:cs="Abyssinica SIL"/>
          <w:sz w:val="24"/>
          <w:szCs w:val="24"/>
        </w:rPr>
        <w:t>ዌ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4CE7" w:rsidRPr="000D298F">
        <w:rPr>
          <w:rFonts w:ascii="Abyssinica SIL" w:hAnsi="Abyssinica SIL" w:cs="Abyssinica SIL"/>
          <w:sz w:val="24"/>
          <w:szCs w:val="24"/>
        </w:rPr>
        <w:t>በላሄ</w:t>
      </w:r>
      <w:r w:rsidR="009B1C7C" w:rsidRPr="000D298F">
        <w:rPr>
          <w:rFonts w:ascii="Abyssinica SIL" w:hAnsi="Abyssinica SIL" w:cs="Abyssinica SIL"/>
          <w:sz w:val="24"/>
          <w:szCs w:val="24"/>
        </w:rPr>
        <w:t>ርሞን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ሙባአ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ኤ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ወተርፉ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መከሮሙ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20B7" w:rsidRPr="000D298F">
        <w:rPr>
          <w:rFonts w:ascii="Abyssinica SIL" w:hAnsi="Abyssinica SIL" w:cs="Abyssinica SIL"/>
          <w:sz w:val="24"/>
          <w:szCs w:val="24"/>
        </w:rPr>
        <w:t>ቦ</w:t>
      </w:r>
      <w:r w:rsidR="00C84CE7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(ለ)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ያእምር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</w:p>
    <w:p w14:paraId="3DFEF71F" w14:textId="0A6818E0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432CC" w:rsidRPr="000D298F">
        <w:rPr>
          <w:rFonts w:ascii="Abyssinica SIL" w:hAnsi="Abyssinica SIL" w:cs="Abyssinica SIL"/>
          <w:sz w:val="24"/>
          <w:szCs w:val="24"/>
        </w:rPr>
        <w:t>ይስ</w:t>
      </w:r>
      <w:r w:rsidR="009B1C7C" w:rsidRPr="000D298F">
        <w:rPr>
          <w:rFonts w:ascii="Abyssinica SIL" w:hAnsi="Abyssinica SIL" w:cs="Abyssinica SIL"/>
          <w:sz w:val="24"/>
          <w:szCs w:val="24"/>
        </w:rPr>
        <w:t>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ትእዛዘ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ዘአዘዞሙ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ለአበዊሆሙ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ወነበሩ፡ደቂቀ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0687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0687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ወኬጤ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ወፈዜዎን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ወኢያዌ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ወኢያቡሴዎን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አዋልዲሆሙ፡ሎሙ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አንስቲያሆሙ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ወአዋልዲሆሙኒ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D59ED" w:rsidRPr="000D298F">
        <w:rPr>
          <w:rFonts w:ascii="Abyssinica SIL" w:hAnsi="Abyssinica SIL" w:cs="Abyssinica SIL"/>
          <w:sz w:val="24"/>
          <w:szCs w:val="24"/>
        </w:rPr>
        <w:t>ለደቂቆ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D59ED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አማልክቲሆ፡ሙ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፲፫፡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D59ED" w:rsidRPr="000D298F">
        <w:rPr>
          <w:rFonts w:ascii="Abyssinica SIL" w:hAnsi="Abyssinica SIL" w:cs="Abyssinica SIL"/>
          <w:sz w:val="24"/>
          <w:szCs w:val="24"/>
        </w:rPr>
        <w:t>እስ</w:t>
      </w:r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አምላ</w:t>
      </w:r>
      <w:r w:rsidR="004D59ED" w:rsidRPr="000D298F">
        <w:rPr>
          <w:rFonts w:ascii="Abyssinica SIL" w:hAnsi="Abyssinica SIL" w:cs="Abyssinica SIL"/>
          <w:sz w:val="24"/>
          <w:szCs w:val="24"/>
        </w:rPr>
        <w:t>ኮ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proofErr w:type="spellStart"/>
      <w:r w:rsidR="004D59ED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በዓ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ወአምሳለ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ወተምዕዓእግዚአብሔር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ወአግብ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ኵ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ወተቀንዩ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ለኵ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እስ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፰ዓመተ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እስራኤል፡ኀበ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ወአቀመ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መድኃኒተ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ወአድኃኖሙ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ጎቶ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ንያል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72A67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ኔዝ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ለ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ካሌ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ወተአዘዙ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3BCB" w:rsidRPr="000D298F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ፀ</w:t>
      </w:r>
      <w:r w:rsidR="00E33BCB" w:rsidRPr="000D298F">
        <w:rPr>
          <w:rFonts w:ascii="Abyssinica SIL" w:hAnsi="Abyssinica SIL" w:cs="Abyssinica SIL"/>
          <w:sz w:val="24"/>
          <w:szCs w:val="24"/>
        </w:rPr>
        <w:t>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3BCB" w:rsidRPr="000D298F">
        <w:rPr>
          <w:rFonts w:ascii="Abyssinica SIL" w:hAnsi="Abyssinica SIL" w:cs="Abyssinica SIL"/>
          <w:sz w:val="24"/>
          <w:szCs w:val="24"/>
        </w:rPr>
        <w:t>ወአግብአ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526" w:rsidRPr="000D298F">
        <w:rPr>
          <w:rFonts w:ascii="Abyssinica SIL" w:hAnsi="Abyssinica SIL" w:cs="Abyssinica SIL"/>
          <w:sz w:val="24"/>
          <w:szCs w:val="24"/>
        </w:rPr>
        <w:t>ለኵ</w:t>
      </w:r>
      <w:proofErr w:type="spellEnd"/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3BCB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ወፀንዓት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ኵ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465A" w:rsidRPr="000D298F">
        <w:rPr>
          <w:rFonts w:ascii="Abyssinica SIL" w:hAnsi="Abyssinica SIL" w:cs="Abyssinica SIL"/>
          <w:sz w:val="24"/>
          <w:szCs w:val="24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ቶንያል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፲፬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ወደገሙ፡ደቂቀ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ወአጽንዖ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86538" w:rsidRPr="000D298F">
        <w:rPr>
          <w:rFonts w:ascii="Abyssinica SIL" w:hAnsi="Abyssinica SIL" w:cs="Abyssinica SIL"/>
          <w:sz w:val="24"/>
          <w:szCs w:val="24"/>
        </w:rPr>
        <w:t>ለኤ</w:t>
      </w:r>
      <w:r w:rsidR="009B1C7C" w:rsidRPr="000D298F">
        <w:rPr>
          <w:rFonts w:ascii="Abyssinica SIL" w:hAnsi="Abyssinica SIL" w:cs="Abyssinica SIL"/>
          <w:sz w:val="24"/>
          <w:szCs w:val="24"/>
        </w:rPr>
        <w:t>ግሎን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92E79" w:rsidRPr="000D298F">
        <w:rPr>
          <w:rFonts w:ascii="Abyssinica SIL" w:hAnsi="Abyssinica SIL" w:cs="Abyssinica SIL"/>
          <w:sz w:val="24"/>
          <w:szCs w:val="24"/>
        </w:rPr>
        <w:t>አስተጋብአ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አ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ወአማ</w:t>
      </w:r>
      <w:r w:rsidR="009C7E32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ወ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ቀተ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ወተዋረሰ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ወተቀን</w:t>
      </w:r>
      <w:proofErr w:type="spellEnd"/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7E32" w:rsidRPr="000D298F">
        <w:rPr>
          <w:rFonts w:ascii="Abyssinica SIL" w:hAnsi="Abyssinica SIL" w:cs="Abyssinica SIL"/>
          <w:sz w:val="24"/>
          <w:szCs w:val="24"/>
        </w:rPr>
        <w:t>ለኤ</w:t>
      </w:r>
      <w:r w:rsidR="00BE4B91" w:rsidRPr="000D298F">
        <w:rPr>
          <w:rFonts w:ascii="Abyssinica SIL" w:hAnsi="Abyssinica SIL" w:cs="Abyssinica SIL"/>
          <w:sz w:val="24"/>
          <w:szCs w:val="24"/>
        </w:rPr>
        <w:t>ግ</w:t>
      </w:r>
      <w:proofErr w:type="spellEnd"/>
      <w:r w:rsidR="009C7E32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proofErr w:type="spellStart"/>
      <w:r w:rsidR="009C7E32" w:rsidRPr="000D298F">
        <w:rPr>
          <w:rFonts w:ascii="Abyssinica SIL" w:hAnsi="Abyssinica SIL" w:cs="Abyssinica SIL"/>
          <w:sz w:val="24"/>
          <w:szCs w:val="24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፡ንጉሠ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፲ወ፰ተ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ወአመአቀመ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መድኃኒተ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713FF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ኢያሜን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ክልኤሆን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የማኑ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ደቂ</w:t>
      </w:r>
      <w:proofErr w:type="spellEnd"/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0423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0423" w:rsidRPr="000D298F">
        <w:rPr>
          <w:rFonts w:ascii="Abyssinica SIL" w:hAnsi="Abyssinica SIL" w:cs="Abyssinica SIL"/>
          <w:sz w:val="24"/>
          <w:szCs w:val="24"/>
        </w:rPr>
        <w:t>ለኤግሎ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ን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ጉ</w:t>
      </w:r>
      <w:r w:rsidR="009B1C7C" w:rsidRPr="000D298F">
        <w:rPr>
          <w:rFonts w:ascii="Abyssinica SIL" w:hAnsi="Abyssinica SIL" w:cs="Abyssinica SIL"/>
          <w:sz w:val="24"/>
          <w:szCs w:val="24"/>
        </w:rPr>
        <w:t>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ናኦድ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መጥባሕተ፡እንተ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B91" w:rsidRPr="000D298F">
        <w:rPr>
          <w:rFonts w:ascii="Abyssinica SIL" w:hAnsi="Abyssinica SIL" w:cs="Abyssinica SIL"/>
          <w:sz w:val="24"/>
          <w:szCs w:val="24"/>
        </w:rPr>
        <w:t>አፉ</w:t>
      </w:r>
      <w:proofErr w:type="spellEnd"/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ኑኀ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ወቀነ</w:t>
      </w:r>
      <w:proofErr w:type="spellEnd"/>
    </w:p>
    <w:p w14:paraId="66509413" w14:textId="488549B2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98r</w:t>
      </w:r>
    </w:p>
    <w:p w14:paraId="5B351B33" w14:textId="77934486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ቅናቱ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የማኑ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1C4B" w:rsidRPr="000D298F">
        <w:rPr>
          <w:rFonts w:ascii="Abyssinica SIL" w:hAnsi="Abyssinica SIL" w:cs="Abyssinica SIL"/>
          <w:sz w:val="24"/>
          <w:szCs w:val="24"/>
        </w:rPr>
        <w:t>ወአብአ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1C4B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ምኃሁ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1C4B" w:rsidRPr="000D298F">
        <w:rPr>
          <w:rFonts w:ascii="Abyssinica SIL" w:hAnsi="Abyssinica SIL" w:cs="Abyssinica SIL"/>
          <w:sz w:val="24"/>
          <w:szCs w:val="24"/>
        </w:rPr>
        <w:t>ለኤግሎ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23E88" w:rsidRPr="000D298F">
        <w:rPr>
          <w:rFonts w:ascii="Abyssinica SIL" w:hAnsi="Abyssinica SIL" w:cs="Abyssinica SIL"/>
          <w:sz w:val="24"/>
          <w:szCs w:val="24"/>
        </w:rPr>
        <w:t>ወኤ</w:t>
      </w:r>
      <w:r w:rsidR="00F0626E" w:rsidRPr="000D298F">
        <w:rPr>
          <w:rFonts w:ascii="Abyssinica SIL" w:hAnsi="Abyssinica SIL" w:cs="Abyssinica SIL"/>
          <w:sz w:val="24"/>
          <w:szCs w:val="24"/>
        </w:rPr>
        <w:t>ግሎ</w:t>
      </w:r>
      <w:proofErr w:type="spellEnd"/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23E88" w:rsidRPr="000D298F">
        <w:rPr>
          <w:rFonts w:ascii="Abyssinica SIL" w:hAnsi="Abyssinica SIL" w:cs="Abyssinica SIL"/>
          <w:sz w:val="24"/>
          <w:szCs w:val="24"/>
        </w:rPr>
        <w:t>ቈጢ</w:t>
      </w:r>
      <w:r w:rsidR="009B1C7C" w:rsidRPr="000D298F">
        <w:rPr>
          <w:rFonts w:ascii="Abyssinica SIL" w:hAnsi="Abyssinica SIL" w:cs="Abyssinica SIL"/>
          <w:sz w:val="24"/>
          <w:szCs w:val="24"/>
        </w:rPr>
        <w:t>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ብእሲ፡ውእቱ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ፈጸመ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23E88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አምኀሁ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ጾሩ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23E88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ምኃሁወውእቱ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ተመይጠ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ዘገልገል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ሀቡአ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0504" w:rsidRPr="000D298F">
        <w:rPr>
          <w:rFonts w:ascii="Abyssinica SIL" w:hAnsi="Abyssinica SIL" w:cs="Abyssinica SIL"/>
          <w:sz w:val="24"/>
          <w:szCs w:val="24"/>
        </w:rPr>
        <w:t>ንጉ</w:t>
      </w:r>
      <w:r w:rsidR="009B1C7C" w:rsidRPr="000D298F">
        <w:rPr>
          <w:rFonts w:ascii="Abyssinica SIL" w:hAnsi="Abyssinica SIL" w:cs="Abyssinica SIL"/>
          <w:sz w:val="24"/>
          <w:szCs w:val="24"/>
        </w:rPr>
        <w:t>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0626E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ግ</w:t>
      </w:r>
      <w:proofErr w:type="spellEnd"/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F0626E" w:rsidRPr="000D298F">
        <w:rPr>
          <w:rFonts w:ascii="Abyssinica SIL" w:hAnsi="Abyssinica SIL" w:cs="Abyssinica SIL"/>
          <w:sz w:val="24"/>
          <w:szCs w:val="24"/>
        </w:rPr>
        <w:t>ፃ</w:t>
      </w:r>
      <w:r w:rsidR="00C92FA5" w:rsidRPr="000D298F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እምኀቤሁ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እለ፡ይቀውሙ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2FA5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ወይነብር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ወኃጋይ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0F8E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</w:t>
      </w:r>
      <w:r w:rsidR="00F0626E" w:rsidRPr="000D298F">
        <w:rPr>
          <w:rFonts w:ascii="Abyssinica SIL" w:hAnsi="Abyssinica SIL" w:cs="Abyssinica SIL"/>
          <w:sz w:val="24"/>
          <w:szCs w:val="24"/>
        </w:rPr>
        <w:t>ዚ</w:t>
      </w:r>
      <w:proofErr w:type="spellEnd"/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አግሎም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ምንባሩ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ወቀርበ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አልዓለ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79CA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ፀጋም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0626E" w:rsidRPr="000D298F">
        <w:rPr>
          <w:rFonts w:ascii="Abyssinica SIL" w:hAnsi="Abyssinica SIL" w:cs="Abyssinica SIL"/>
          <w:sz w:val="24"/>
          <w:szCs w:val="24"/>
        </w:rPr>
        <w:t>መ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ገቦሁ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ዘየማን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ወረገዘ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ከርሡ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79CA" w:rsidRPr="000D298F">
        <w:rPr>
          <w:rFonts w:ascii="Abyssinica SIL" w:hAnsi="Abyssinica SIL" w:cs="Abyssinica SIL"/>
          <w:sz w:val="24"/>
          <w:szCs w:val="24"/>
        </w:rPr>
        <w:t>ለኤግሎም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79CA" w:rsidRPr="000D298F">
        <w:rPr>
          <w:rFonts w:ascii="Abyssinica SIL" w:hAnsi="Abyssinica SIL" w:cs="Abyssinica SIL"/>
          <w:sz w:val="24"/>
          <w:szCs w:val="24"/>
        </w:rPr>
        <w:t>ወአብአ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ለአታ</w:t>
      </w:r>
      <w:r w:rsidR="00F0626E" w:rsidRPr="000D298F">
        <w:rPr>
          <w:rFonts w:ascii="Abyssinica SIL" w:hAnsi="Abyssinica SIL" w:cs="Abyssinica SIL"/>
          <w:sz w:val="24"/>
          <w:szCs w:val="24"/>
        </w:rPr>
        <w:t>ወበረ</w:t>
      </w:r>
      <w:proofErr w:type="spellEnd"/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ዘባኑ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መጥባሕተ፡እምነ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ከርሡ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24934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24934" w:rsidRPr="000D298F">
        <w:rPr>
          <w:rFonts w:ascii="Abyssinica SIL" w:hAnsi="Abyssinica SIL" w:cs="Abyssinica SIL"/>
          <w:sz w:val="24"/>
          <w:szCs w:val="24"/>
        </w:rPr>
        <w:t>ጸናፌ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ወአፀወ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ወወፅአ፡ውእቱ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76817" w:rsidRPr="000D298F">
        <w:rPr>
          <w:rFonts w:ascii="Abyssinica SIL" w:hAnsi="Abyssinica SIL" w:cs="Abyssinica SIL"/>
          <w:sz w:val="24"/>
          <w:szCs w:val="24"/>
        </w:rPr>
        <w:t>ወረከ</w:t>
      </w:r>
      <w:r w:rsidR="009B1C7C" w:rsidRPr="000D298F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3A6266" w:rsidRPr="000D298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ጽርኀ</w:t>
      </w:r>
      <w:proofErr w:type="spellEnd"/>
      <w:r w:rsidR="003A6266" w:rsidRPr="000D298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3A6266" w:rsidRPr="000D298F">
        <w:rPr>
          <w:rFonts w:ascii="Abyssinica SIL" w:hAnsi="Abyssinica SIL" w:cs="Abyssinica SIL"/>
          <w:sz w:val="24"/>
          <w:szCs w:val="24"/>
        </w:rPr>
        <w:t>ዕፅ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6266" w:rsidRPr="000D298F">
        <w:rPr>
          <w:rFonts w:ascii="Abyssinica SIL" w:hAnsi="Abyssinica SIL" w:cs="Abyssinica SIL"/>
          <w:sz w:val="24"/>
          <w:szCs w:val="24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ይነብር፡ጽምወ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6266" w:rsidRPr="000D298F">
        <w:rPr>
          <w:rFonts w:ascii="Abyssinica SIL" w:hAnsi="Abyssinica SIL" w:cs="Abyssinica SIL"/>
          <w:sz w:val="24"/>
          <w:szCs w:val="24"/>
        </w:rPr>
        <w:t>ምግኀ</w:t>
      </w:r>
      <w:r w:rsidR="009B1C7C" w:rsidRPr="000D298F">
        <w:rPr>
          <w:rFonts w:ascii="Abyssinica SIL" w:hAnsi="Abyssinica SIL" w:cs="Abyssinica SIL"/>
          <w:sz w:val="24"/>
          <w:szCs w:val="24"/>
        </w:rPr>
        <w:t>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6266" w:rsidRPr="000D298F">
        <w:rPr>
          <w:rFonts w:ascii="Abyssinica SIL" w:hAnsi="Abyssinica SIL" w:cs="Abyssinica SIL"/>
          <w:sz w:val="24"/>
          <w:szCs w:val="24"/>
        </w:rPr>
        <w:t>ቀሰ</w:t>
      </w:r>
      <w:r w:rsidR="009B1C7C" w:rsidRPr="000D298F">
        <w:rPr>
          <w:rFonts w:ascii="Abyssinica SIL" w:hAnsi="Abyssinica SIL" w:cs="Abyssinica SIL"/>
          <w:sz w:val="24"/>
          <w:szCs w:val="24"/>
        </w:rPr>
        <w:t>ፋየ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ወጸንሑ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ዘአርኀዎሙ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መርሆ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ወአርኃዉ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B84838" w:rsidRPr="000D298F">
        <w:rPr>
          <w:rFonts w:ascii="Abyssinica SIL" w:hAnsi="Abyssinica SIL" w:cs="Abyssinica SIL"/>
          <w:sz w:val="24"/>
          <w:szCs w:val="24"/>
        </w:rPr>
        <w:t>ረከ</w:t>
      </w:r>
      <w:r w:rsidR="009B1C7C" w:rsidRPr="000D298F">
        <w:rPr>
          <w:rFonts w:ascii="Abyssinica SIL" w:hAnsi="Abyssinica SIL" w:cs="Abyssinica SIL"/>
          <w:sz w:val="24"/>
          <w:szCs w:val="24"/>
        </w:rPr>
        <w:t>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838" w:rsidRPr="000D298F">
        <w:rPr>
          <w:rFonts w:ascii="Abyssinica SIL" w:hAnsi="Abyssinica SIL" w:cs="Abyssinica SIL"/>
          <w:sz w:val="24"/>
          <w:szCs w:val="24"/>
        </w:rPr>
        <w:t>ውዱ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B34E3B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4E3B" w:rsidRPr="000D298F">
        <w:rPr>
          <w:rFonts w:ascii="Abyssinica SIL" w:hAnsi="Abyssinica SIL" w:cs="Abyssinica SIL"/>
          <w:sz w:val="24"/>
          <w:szCs w:val="24"/>
        </w:rPr>
        <w:t>ወና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proofErr w:type="spellStart"/>
      <w:r w:rsidR="00B84838" w:rsidRPr="000D298F">
        <w:rPr>
          <w:rFonts w:ascii="Abyssinica SIL" w:hAnsi="Abyssinica SIL" w:cs="Abyssinica SIL"/>
          <w:sz w:val="24"/>
          <w:szCs w:val="24"/>
        </w:rPr>
        <w:t>ድሰ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838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ምሰጠ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እሙንቱ፡</w:t>
      </w:r>
      <w:r w:rsidR="00B34E3B" w:rsidRPr="000D298F">
        <w:rPr>
          <w:rFonts w:ascii="Abyssinica SIL" w:hAnsi="Abyssinica SIL" w:cs="Abyssinica SIL"/>
          <w:sz w:val="24"/>
          <w:szCs w:val="24"/>
        </w:rPr>
        <w:t>ይት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ዘአእመሮ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</w:t>
      </w:r>
      <w:r w:rsidR="00C0172C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ሰይሮታ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4E3B" w:rsidRPr="000D298F">
        <w:rPr>
          <w:rFonts w:ascii="Abyssinica SIL" w:hAnsi="Abyssinica SIL" w:cs="Abyssinica SIL"/>
          <w:sz w:val="24"/>
          <w:szCs w:val="24"/>
        </w:rPr>
        <w:t>እስ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0626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ፍሬም፡</w:t>
      </w:r>
      <w:r w:rsidR="00B34E3B" w:rsidRPr="000D298F">
        <w:rPr>
          <w:rFonts w:ascii="Abyssinica SIL" w:hAnsi="Abyssinica SIL" w:cs="Abyssinica SIL"/>
          <w:sz w:val="24"/>
          <w:szCs w:val="24"/>
        </w:rPr>
        <w:t>ወወረ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ረዱ፡ትልዉኒ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0066F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4E3B" w:rsidRPr="000D298F">
        <w:rPr>
          <w:rFonts w:ascii="Abyssinica SIL" w:hAnsi="Abyssinica SIL" w:cs="Abyssinica SIL"/>
          <w:sz w:val="24"/>
          <w:szCs w:val="24"/>
        </w:rPr>
        <w:t>ለፀ</w:t>
      </w:r>
      <w:r w:rsidR="009B1C7C" w:rsidRPr="000D298F">
        <w:rPr>
          <w:rFonts w:ascii="Abyssinica SIL" w:hAnsi="Abyssinica SIL" w:cs="Abyssinica SIL"/>
          <w:sz w:val="24"/>
          <w:szCs w:val="24"/>
        </w:rPr>
        <w:t>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77AA" w:rsidRPr="000D298F">
        <w:rPr>
          <w:rFonts w:ascii="Abyssinica SIL" w:hAnsi="Abyssinica SIL" w:cs="Abyssinica SIL"/>
          <w:sz w:val="24"/>
          <w:szCs w:val="24"/>
        </w:rPr>
        <w:t>ወአኀ</w:t>
      </w:r>
      <w:r w:rsidR="009B1C7C" w:rsidRPr="000D298F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B34E3B" w:rsidRPr="000D298F">
        <w:rPr>
          <w:rFonts w:ascii="Abyssinica SIL" w:hAnsi="Abyssinica SIL" w:cs="Abyssinica SIL"/>
          <w:sz w:val="24"/>
          <w:szCs w:val="24"/>
        </w:rPr>
        <w:t>ያብ</w:t>
      </w:r>
      <w:proofErr w:type="spellEnd"/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77AA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ይዕዱ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</w:t>
      </w:r>
      <w:proofErr w:type="spellEnd"/>
      <w:r w:rsidR="00B677AA" w:rsidRPr="000D298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B677AA" w:rsidRPr="000D298F">
        <w:rPr>
          <w:rFonts w:ascii="Abyssinica SIL" w:hAnsi="Abyssinica SIL" w:cs="Abyssinica SIL"/>
          <w:sz w:val="24"/>
          <w:szCs w:val="24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77AA" w:rsidRPr="000D298F">
        <w:rPr>
          <w:rFonts w:ascii="Abyssinica SIL" w:hAnsi="Abyssinica SIL" w:cs="Abyssinica SIL"/>
          <w:sz w:val="24"/>
          <w:szCs w:val="24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አብ፡በ</w:t>
      </w:r>
      <w:r w:rsidR="00B677A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ማንቱ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77AA" w:rsidRPr="000D298F">
        <w:rPr>
          <w:rFonts w:ascii="Abyssinica SIL" w:hAnsi="Abyssinica SIL" w:cs="Abyssinica SIL"/>
          <w:sz w:val="24"/>
          <w:szCs w:val="24"/>
        </w:rPr>
        <w:t>የአከ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መስተቃትላን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4E3B" w:rsidRPr="000D298F">
        <w:rPr>
          <w:rFonts w:ascii="Abyssinica SIL" w:hAnsi="Abyssinica SIL" w:cs="Abyssinica SIL"/>
          <w:sz w:val="24"/>
          <w:szCs w:val="24"/>
        </w:rPr>
        <w:t>ዕ</w:t>
      </w:r>
      <w:r w:rsidR="009B1C7C" w:rsidRPr="000D298F">
        <w:rPr>
          <w:rFonts w:ascii="Abyssinica SIL" w:hAnsi="Abyssinica SIL" w:cs="Abyssinica SIL"/>
          <w:sz w:val="24"/>
          <w:szCs w:val="24"/>
        </w:rPr>
        <w:t>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ኃይሎሙ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4E3B" w:rsidRPr="000D298F">
        <w:rPr>
          <w:rFonts w:ascii="Abyssinica SIL" w:hAnsi="Abyssinica SIL" w:cs="Abyssinica SIL"/>
          <w:sz w:val="24"/>
          <w:szCs w:val="24"/>
        </w:rPr>
        <w:t>ዘ</w:t>
      </w:r>
      <w:r w:rsidR="00B677AA" w:rsidRPr="000D298F">
        <w:rPr>
          <w:rFonts w:ascii="Abyssinica SIL" w:hAnsi="Abyssinica SIL" w:cs="Abyssinica SIL"/>
          <w:sz w:val="24"/>
          <w:szCs w:val="24"/>
        </w:rPr>
        <w:t>አ</w:t>
      </w:r>
      <w:r w:rsidR="001F569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1F569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ወኢአሐዱ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</w:t>
      </w:r>
      <w:proofErr w:type="spellEnd"/>
    </w:p>
    <w:p w14:paraId="1A2F501B" w14:textId="00E8C17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F69F0" w:rsidRPr="000D298F">
        <w:rPr>
          <w:rFonts w:ascii="Abyssinica SIL" w:hAnsi="Abyssinica SIL" w:cs="Abyssinica SIL"/>
          <w:sz w:val="24"/>
          <w:szCs w:val="24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በእማንቱ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94E" w:rsidRPr="000D298F">
        <w:rPr>
          <w:rFonts w:ascii="Abyssinica SIL" w:hAnsi="Abyssinica SIL" w:cs="Abyssinica SIL"/>
          <w:sz w:val="24"/>
          <w:szCs w:val="24"/>
        </w:rPr>
        <w:t>እዴ</w:t>
      </w:r>
      <w:proofErr w:type="spellEnd"/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፹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ና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ድ፤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ቆመ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94E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ሜጌር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ሐናት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ለኢ</w:t>
      </w:r>
      <w:proofErr w:type="spellStart"/>
      <w:r w:rsidR="0030194E" w:rsidRPr="000D298F">
        <w:rPr>
          <w:rFonts w:ascii="Abyssinica SIL" w:hAnsi="Abyssinica SIL" w:cs="Abyssinica SIL"/>
          <w:sz w:val="24"/>
          <w:szCs w:val="24"/>
        </w:rPr>
        <w:t>ሎ</w:t>
      </w:r>
      <w:r w:rsidR="00074C6F" w:rsidRPr="000D298F">
        <w:rPr>
          <w:rFonts w:ascii="Abyssinica SIL" w:hAnsi="Abyssinica SIL" w:cs="Abyssinica SIL"/>
          <w:sz w:val="24"/>
          <w:szCs w:val="24"/>
        </w:rPr>
        <w:t>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ማኅረስ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ላህም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አድኀኖሙ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፲፭፡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እኩይ፡ቅድመ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ወ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ናኦ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አግብኦሙ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ኢ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ሚን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ዘነግሠ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499E" w:rsidRPr="000D298F">
        <w:rPr>
          <w:rFonts w:ascii="Abyssinica SIL" w:hAnsi="Abyssinica SIL" w:cs="Abyssinica SIL"/>
          <w:sz w:val="24"/>
          <w:szCs w:val="24"/>
        </w:rPr>
        <w:t>በአ</w:t>
      </w:r>
      <w:r w:rsidR="00EB6179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EB6179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EC499E" w:rsidRPr="000D298F">
        <w:rPr>
          <w:rFonts w:ascii="Abyssinica SIL" w:hAnsi="Abyssinica SIL" w:cs="Abyssinica SIL"/>
          <w:sz w:val="24"/>
          <w:szCs w:val="24"/>
        </w:rPr>
        <w:t>ርዌ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ሲሳራ፡ወውእቱሰ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499E" w:rsidRPr="000D298F">
        <w:rPr>
          <w:rFonts w:ascii="Abyssinica SIL" w:hAnsi="Abyssinica SIL" w:cs="Abyssinica SIL"/>
          <w:sz w:val="24"/>
          <w:szCs w:val="24"/>
        </w:rPr>
        <w:t>አሴ</w:t>
      </w:r>
      <w:r w:rsidR="009B1C7C" w:rsidRPr="000D298F">
        <w:rPr>
          <w:rFonts w:ascii="Abyssinica SIL" w:hAnsi="Abyssinica SIL" w:cs="Abyssinica SIL"/>
          <w:sz w:val="24"/>
          <w:szCs w:val="24"/>
        </w:rPr>
        <w:t>ሮት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ዘአሕዛብወ</w:t>
      </w:r>
      <w:proofErr w:type="spellEnd"/>
      <w:r w:rsidR="00EB6179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EB6179" w:rsidRPr="000D298F">
        <w:rPr>
          <w:rFonts w:ascii="Abyssinica SIL" w:hAnsi="Abyssinica SIL" w:cs="Abyssinica SIL"/>
          <w:sz w:val="24"/>
          <w:szCs w:val="24"/>
        </w:rPr>
        <w:t>){.}</w:t>
      </w:r>
      <w:proofErr w:type="spellStart"/>
      <w:r w:rsidR="00EB6179" w:rsidRPr="000D298F">
        <w:rPr>
          <w:rFonts w:ascii="Abyssinica SIL" w:hAnsi="Abyssinica SIL" w:cs="Abyssinica SIL"/>
          <w:sz w:val="24"/>
          <w:szCs w:val="24"/>
        </w:rPr>
        <w:t>ደቂቀ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ቦቱ፡</w:t>
      </w:r>
      <w:r w:rsidR="00EC499E" w:rsidRPr="000D298F">
        <w:rPr>
          <w:rFonts w:ascii="Abyssinica SIL" w:hAnsi="Abyssinica SIL" w:cs="Abyssinica SIL"/>
          <w:sz w:val="24"/>
          <w:szCs w:val="24"/>
        </w:rPr>
        <w:t>፱</w:t>
      </w:r>
      <w:r w:rsidR="009B1C7C" w:rsidRPr="000D298F">
        <w:rPr>
          <w:rFonts w:ascii="Abyssinica SIL" w:hAnsi="Abyssinica SIL" w:cs="Abyssinica SIL"/>
          <w:sz w:val="24"/>
          <w:szCs w:val="24"/>
        </w:rPr>
        <w:t>ምእተ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ሰረገላተ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00D2" w:rsidRPr="000D298F">
        <w:rPr>
          <w:rFonts w:ascii="Abyssinica SIL" w:hAnsi="Abyssinica SIL" w:cs="Abyssinica SIL"/>
          <w:sz w:val="24"/>
          <w:szCs w:val="24"/>
        </w:rPr>
        <w:t>ዘኀፂ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አሕመ</w:t>
      </w:r>
      <w:proofErr w:type="spellEnd"/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ይሣቅዮሙ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7B30" w:rsidRPr="000D298F">
        <w:rPr>
          <w:rFonts w:ascii="Abyssinica SIL" w:hAnsi="Abyssinica SIL" w:cs="Abyssinica SIL"/>
          <w:sz w:val="24"/>
          <w:szCs w:val="24"/>
        </w:rPr>
        <w:t>ዓመ</w:t>
      </w:r>
      <w:proofErr w:type="spellEnd"/>
      <w:r w:rsidR="00397B30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397B30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፲፯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397B3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ነቢት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ለፊዶት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73E0" w:rsidRPr="000D298F">
        <w:rPr>
          <w:rFonts w:ascii="Abyssinica SIL" w:hAnsi="Abyssinica SIL" w:cs="Abyssinica SIL"/>
          <w:sz w:val="24"/>
          <w:szCs w:val="24"/>
        </w:rPr>
        <w:t>ትኴ</w:t>
      </w:r>
      <w:r w:rsidR="009B1C7C" w:rsidRPr="000D298F">
        <w:rPr>
          <w:rFonts w:ascii="Abyssinica SIL" w:hAnsi="Abyssinica SIL" w:cs="Abyssinica SIL"/>
          <w:sz w:val="24"/>
          <w:szCs w:val="24"/>
        </w:rPr>
        <w:t>ንኖሙ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ለእስራኤልበእማንቱ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73E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ትነብር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73E0" w:rsidRPr="000D298F">
        <w:rPr>
          <w:rFonts w:ascii="Abyssinica SIL" w:hAnsi="Abyssinica SIL" w:cs="Abyssinica SIL"/>
          <w:sz w:val="24"/>
          <w:szCs w:val="24"/>
        </w:rPr>
        <w:t>ፊን</w:t>
      </w:r>
      <w:r w:rsidR="009B1C7C" w:rsidRPr="000D298F">
        <w:rPr>
          <w:rFonts w:ascii="Abyssinica SIL" w:hAnsi="Abyssinica SIL" w:cs="Abyssinica SIL"/>
          <w:sz w:val="24"/>
          <w:szCs w:val="24"/>
        </w:rPr>
        <w:t>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1DD5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1DD5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D1DD5" w:rsidRPr="000D298F">
        <w:rPr>
          <w:rFonts w:ascii="Abyssinica SIL" w:hAnsi="Abyssinica SIL" w:cs="Abyssinica SIL"/>
          <w:sz w:val="24"/>
          <w:szCs w:val="24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ውስተ፡ደብረ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61BE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ይትኰነኑ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61BE" w:rsidRPr="000D298F">
        <w:rPr>
          <w:rFonts w:ascii="Abyssinica SIL" w:hAnsi="Abyssinica SIL" w:cs="Abyssinica SIL"/>
          <w:sz w:val="24"/>
          <w:szCs w:val="24"/>
        </w:rPr>
        <w:t>ወጸውዓቶ</w:t>
      </w:r>
      <w:r w:rsidR="009B1C7C" w:rsidRPr="000D298F">
        <w:rPr>
          <w:rFonts w:ascii="Abyssinica SIL" w:hAnsi="Abyssinica SIL" w:cs="Abyssinica SIL"/>
          <w:sz w:val="24"/>
          <w:szCs w:val="24"/>
        </w:rPr>
        <w:t>፡ዲቦራ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61BE" w:rsidRPr="000D298F">
        <w:rPr>
          <w:rFonts w:ascii="Abyssinica SIL" w:hAnsi="Abyssinica SIL" w:cs="Abyssinica SIL"/>
          <w:sz w:val="24"/>
          <w:szCs w:val="24"/>
        </w:rPr>
        <w:t>ለባ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61BE" w:rsidRPr="000D298F">
        <w:rPr>
          <w:rFonts w:ascii="Abyssinica SIL" w:hAnsi="Abyssinica SIL" w:cs="Abyssinica SIL"/>
          <w:sz w:val="24"/>
          <w:szCs w:val="24"/>
        </w:rPr>
        <w:t>አቤንሔም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499E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01F6" w:rsidRPr="000D298F">
        <w:rPr>
          <w:rFonts w:ascii="Abyssinica SIL" w:hAnsi="Abyssinica SIL" w:cs="Abyssinica SIL"/>
          <w:sz w:val="24"/>
          <w:szCs w:val="24"/>
        </w:rPr>
        <w:t>ንፍታሌም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ኪያከ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አዘዘ፡እግዚአብሔር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01F6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01F6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E301F6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ታ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ምስሌከ፡</w:t>
      </w:r>
      <w:r w:rsidR="001E49D7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E49D7" w:rsidRPr="000D298F">
        <w:rPr>
          <w:rFonts w:ascii="Abyssinica SIL" w:hAnsi="Abyssinica SIL" w:cs="Abyssinica SIL"/>
          <w:sz w:val="24"/>
          <w:szCs w:val="24"/>
        </w:rPr>
        <w:t>ን</w:t>
      </w:r>
      <w:r w:rsidR="00EC499E" w:rsidRPr="000D298F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E49D7" w:rsidRPr="000D298F">
        <w:rPr>
          <w:rFonts w:ascii="Abyssinica SIL" w:hAnsi="Abyssinica SIL" w:cs="Abyssinica SIL"/>
          <w:sz w:val="24"/>
          <w:szCs w:val="24"/>
        </w:rPr>
        <w:t>ወእወስ</w:t>
      </w:r>
      <w:r w:rsidR="009B1C7C" w:rsidRPr="000D298F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</w:t>
      </w:r>
      <w:r w:rsidR="001E49D7" w:rsidRPr="000D298F">
        <w:rPr>
          <w:rFonts w:ascii="Abyssinica SIL" w:hAnsi="Abyssinica SIL" w:cs="Abyssinica SIL"/>
          <w:sz w:val="24"/>
          <w:szCs w:val="24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F1C" w:rsidRPr="000D298F">
        <w:rPr>
          <w:rFonts w:ascii="Abyssinica SIL" w:hAnsi="Abyssinica SIL" w:cs="Abyssinica SIL"/>
          <w:sz w:val="24"/>
          <w:szCs w:val="24"/>
        </w:rPr>
        <w:t>ፈለ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ቂ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499E" w:rsidRPr="000D298F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ሥረዊሁ፡ለኢያሚን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ወሰረገላቲሁ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F1C" w:rsidRPr="000D298F">
        <w:rPr>
          <w:rFonts w:ascii="Abyssinica SIL" w:hAnsi="Abyssinica SIL" w:cs="Abyssinica SIL"/>
          <w:sz w:val="24"/>
          <w:szCs w:val="24"/>
        </w:rPr>
        <w:t>ወበዝኁ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F1C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ተሐውሪ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ኢተሐውሪ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ኢየአምር፡ዕለተ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ይፈቅድ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እግዚአብሔር፡ይፈኑ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21CF5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21CF5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ራ፡አሐውር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19D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ወባሕቱ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ከመኢይከውነከ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19D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72E1D" w:rsidRPr="000D298F">
        <w:rPr>
          <w:rFonts w:ascii="Abyssinica SIL" w:hAnsi="Abyssinica SIL" w:cs="Abyssinica SIL"/>
          <w:sz w:val="24"/>
          <w:szCs w:val="24"/>
        </w:rPr>
        <w:t>ያገብኦ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ወተንሥአት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72E1D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ወሖ</w:t>
      </w:r>
      <w:proofErr w:type="spellEnd"/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ት፡ምስለ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ቃዲስ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ወአዘዞሙ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ለዛብሎን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በቃዴ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proofErr w:type="spellEnd"/>
    </w:p>
    <w:p w14:paraId="3A1BDCC6" w14:textId="488991B8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C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ራሂ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ዓርገት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</w:t>
      </w:r>
      <w:r w:rsidR="00A85EC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ወ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C0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ዝያዊ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ተፈል</w:t>
      </w:r>
      <w:proofErr w:type="spellEnd"/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42429" w:rsidRPr="000D298F">
        <w:rPr>
          <w:rFonts w:ascii="Abyssinica SIL" w:hAnsi="Abyssinica SIL" w:cs="Abyssinica SIL"/>
          <w:sz w:val="24"/>
          <w:szCs w:val="24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ይም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ኢዮባብ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ሐሙሑ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ለሙሴ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4D1F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ዕፅ</w:t>
      </w:r>
      <w:r w:rsidR="009B1C7C" w:rsidRPr="000D298F">
        <w:rPr>
          <w:rFonts w:ascii="Abyssinica SIL" w:hAnsi="Abyssinica SIL" w:cs="Abyssinica SIL"/>
          <w:sz w:val="24"/>
          <w:szCs w:val="24"/>
        </w:rPr>
        <w:t>ለበይን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ጸዓኒም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ዘቃዴ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544D1F" w:rsidRPr="000D298F">
        <w:rPr>
          <w:rFonts w:ascii="Abyssinica SIL" w:hAnsi="Abyssinica SIL" w:cs="Abyssinica SIL"/>
          <w:sz w:val="24"/>
          <w:szCs w:val="24"/>
        </w:rPr>
        <w:t>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2F44" w:rsidRPr="000D298F">
        <w:rPr>
          <w:rFonts w:ascii="Abyssinica SIL" w:hAnsi="Abyssinica SIL" w:cs="Abyssinica SIL"/>
          <w:sz w:val="24"/>
          <w:szCs w:val="24"/>
        </w:rPr>
        <w:t>ኤቤ</w:t>
      </w:r>
      <w:r w:rsidR="00515840" w:rsidRPr="000D298F">
        <w:rPr>
          <w:rFonts w:ascii="Abyssinica SIL" w:hAnsi="Abyssinica SIL" w:cs="Abyssinica SIL"/>
          <w:sz w:val="24"/>
          <w:szCs w:val="24"/>
        </w:rPr>
        <w:t>ኔሔ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ታ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D0E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ረኵሎ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D0E" w:rsidRPr="000D298F">
        <w:rPr>
          <w:rFonts w:ascii="Abyssinica SIL" w:hAnsi="Abyssinica SIL" w:cs="Abyssinica SIL"/>
          <w:sz w:val="24"/>
          <w:szCs w:val="24"/>
        </w:rPr>
        <w:t>ሰረገ</w:t>
      </w:r>
      <w:r w:rsidR="009B1C7C" w:rsidRPr="000D298F">
        <w:rPr>
          <w:rFonts w:ascii="Abyssinica SIL" w:hAnsi="Abyssinica SIL" w:cs="Abyssinica SIL"/>
          <w:sz w:val="24"/>
          <w:szCs w:val="24"/>
        </w:rPr>
        <w:t>ላቲሁ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ተ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D0E" w:rsidRPr="000D298F">
        <w:rPr>
          <w:rFonts w:ascii="Abyssinica SIL" w:hAnsi="Abyssinica SIL" w:cs="Abyssinica SIL"/>
          <w:sz w:val="24"/>
          <w:szCs w:val="24"/>
        </w:rPr>
        <w:t>፻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ሰረገ</w:t>
      </w:r>
      <w:proofErr w:type="spellEnd"/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ዘሐፂ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D0E" w:rsidRPr="000D298F">
        <w:rPr>
          <w:rFonts w:ascii="Abyssinica SIL" w:hAnsi="Abyssinica SIL" w:cs="Abyssinica SIL"/>
          <w:sz w:val="24"/>
          <w:szCs w:val="24"/>
        </w:rPr>
        <w:t>ሕዘቢ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8721B" w:rsidRPr="000D298F">
        <w:rPr>
          <w:rFonts w:ascii="Abyssinica SIL" w:hAnsi="Abyssinica SIL" w:cs="Abyssinica SIL"/>
          <w:sz w:val="24"/>
          <w:szCs w:val="24"/>
        </w:rPr>
        <w:t>ጊሪሰ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ዘአሕዛብ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8721B" w:rsidRPr="000D298F">
        <w:rPr>
          <w:rFonts w:ascii="Abyssinica SIL" w:hAnsi="Abyssinica SIL" w:cs="Abyssinica SIL"/>
          <w:sz w:val="24"/>
          <w:szCs w:val="24"/>
        </w:rPr>
        <w:t>ፈለ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ቂሳን፤ወትቤሎ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8721B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ለ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እስመ፡ዛቲ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ያገብ</w:t>
      </w:r>
      <w:proofErr w:type="spellEnd"/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2D95" w:rsidRPr="000D298F">
        <w:rPr>
          <w:rFonts w:ascii="Abyssinica SIL" w:hAnsi="Abyssinica SIL" w:cs="Abyssinica SIL"/>
          <w:sz w:val="24"/>
          <w:szCs w:val="24"/>
        </w:rPr>
        <w:t>ታቦ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፼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ይትልውዎ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ወአደንገፆ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ሰራዊቱ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2D95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2D95" w:rsidRPr="000D298F">
        <w:rPr>
          <w:rFonts w:ascii="Abyssinica SIL" w:hAnsi="Abyssinica SIL" w:cs="Abyssinica SIL"/>
          <w:sz w:val="24"/>
          <w:szCs w:val="24"/>
        </w:rPr>
        <w:t>ዓውደ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ኀፂን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47813" w:rsidRPr="000D298F">
        <w:rPr>
          <w:rFonts w:ascii="Abyssinica SIL" w:hAnsi="Abyssinica SIL" w:cs="Abyssinica SIL"/>
          <w:sz w:val="24"/>
          <w:szCs w:val="24"/>
        </w:rPr>
        <w:t>ሲሳ</w:t>
      </w:r>
      <w:proofErr w:type="spellEnd"/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47813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ረገላቲሁ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ወዴገኖ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78F4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ረገላቲሁ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ወዴገነ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ትዕይንቶ፡</w:t>
      </w:r>
      <w:r w:rsidR="009678F4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ገዳ</w:t>
      </w:r>
      <w:proofErr w:type="spellEnd"/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78F4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ይንተ፡</w:t>
      </w:r>
      <w:r w:rsidR="00093D9F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ወኢተርፈ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ወኢአሐዱ፡ወሲሳራ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ቄ</w:t>
      </w:r>
      <w:r w:rsidR="00093D9F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ያው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ሰላም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407D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ለኢያቤን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407D2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407D2" w:rsidRPr="000D298F">
        <w:rPr>
          <w:rFonts w:ascii="Abyssinica SIL" w:hAnsi="Abyssinica SIL" w:cs="Abyssinica SIL"/>
          <w:sz w:val="24"/>
          <w:szCs w:val="24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ንያዊ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ወትቤ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ገኃሥ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ወኢትፍራህ፡ወገኃሥ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747D" w:rsidRPr="000D298F">
        <w:rPr>
          <w:rFonts w:ascii="Abyssinica SIL" w:hAnsi="Abyssinica SIL" w:cs="Abyssinica SIL"/>
          <w:sz w:val="24"/>
          <w:szCs w:val="24"/>
        </w:rPr>
        <w:t>ወከደነቶ</w:t>
      </w:r>
      <w:r w:rsidR="009B1C7C" w:rsidRPr="000D298F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አስትይኒ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ንስቲተ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</w:p>
    <w:p w14:paraId="5B8095B7" w14:textId="246CAB3A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98v</w:t>
      </w:r>
    </w:p>
    <w:p w14:paraId="44252F73" w14:textId="359AE7E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840" w:rsidRPr="000D298F">
        <w:rPr>
          <w:rFonts w:ascii="Abyssinica SIL" w:hAnsi="Abyssinica SIL" w:cs="Abyssinica SIL"/>
          <w:sz w:val="24"/>
          <w:szCs w:val="24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</w:rPr>
        <w:t>ማእኩ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ወፈ</w:t>
      </w:r>
      <w:proofErr w:type="spellEnd"/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ሣዕረ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ሀሊ</w:t>
      </w:r>
      <w:proofErr w:type="spellEnd"/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ወአስተየቶ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6181E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ደነቶ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ገጾ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6181E" w:rsidRPr="000D298F">
        <w:rPr>
          <w:rFonts w:ascii="Abyssinica SIL" w:hAnsi="Abyssinica SIL" w:cs="Abyssinica SIL"/>
          <w:sz w:val="24"/>
          <w:szCs w:val="24"/>
        </w:rPr>
        <w:t>ቁ</w:t>
      </w:r>
      <w:r w:rsidR="009B1C7C" w:rsidRPr="000D298F">
        <w:rPr>
          <w:rFonts w:ascii="Abyssinica SIL" w:hAnsi="Abyssinica SIL" w:cs="Abyssinica SIL"/>
          <w:sz w:val="24"/>
          <w:szCs w:val="24"/>
        </w:rPr>
        <w:t>ሚኀበ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ኀቤ</w:t>
      </w:r>
      <w:r w:rsidR="009B1C7C" w:rsidRPr="000D298F">
        <w:rPr>
          <w:rFonts w:ascii="Abyssinica SIL" w:hAnsi="Abyssinica SIL" w:cs="Abyssinica SIL"/>
          <w:sz w:val="24"/>
          <w:szCs w:val="24"/>
        </w:rPr>
        <w:t>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ወይቤለኪ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ዘሀሎ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በ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ር፡</w:t>
      </w:r>
      <w:r w:rsidR="0007100E" w:rsidRPr="000D298F">
        <w:rPr>
          <w:rFonts w:ascii="Abyssinica SIL" w:hAnsi="Abyssinica SIL" w:cs="Abyssinica SIL"/>
          <w:sz w:val="24"/>
          <w:szCs w:val="24"/>
        </w:rPr>
        <w:t>መታከ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7100E" w:rsidRPr="000D298F">
        <w:rPr>
          <w:rFonts w:ascii="Abyssinica SIL" w:hAnsi="Abyssinica SIL" w:cs="Abyssinica SIL"/>
          <w:sz w:val="24"/>
          <w:szCs w:val="24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</w:rPr>
        <w:t>ብነ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በ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07100E" w:rsidRPr="000D298F">
        <w:rPr>
          <w:rFonts w:ascii="Abyssinica SIL" w:hAnsi="Abyssinica SIL" w:cs="Abyssinica SIL"/>
          <w:sz w:val="24"/>
          <w:szCs w:val="24"/>
        </w:rPr>
        <w:t>ልእ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7100E" w:rsidRPr="000D298F">
        <w:rPr>
          <w:rFonts w:ascii="Abyssinica SIL" w:hAnsi="Abyssinica SIL" w:cs="Abyssinica SIL"/>
          <w:sz w:val="24"/>
          <w:szCs w:val="24"/>
        </w:rPr>
        <w:t>ወቦ</w:t>
      </w:r>
      <w:r w:rsidR="009B1C7C" w:rsidRPr="000D298F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ጽሚተ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ወጸቀወት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ወተከለት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መት</w:t>
      </w:r>
      <w:proofErr w:type="spellEnd"/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F109E" w:rsidRPr="000D298F">
        <w:rPr>
          <w:rFonts w:ascii="Abyssinica SIL" w:hAnsi="Abyssinica SIL" w:cs="Abyssinica SIL"/>
          <w:sz w:val="24"/>
          <w:szCs w:val="24"/>
        </w:rPr>
        <w:t>መላት</w:t>
      </w:r>
      <w:proofErr w:type="spellEnd"/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5E0734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ድአት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ጸመረቶ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ምድር።ወ</w:t>
      </w:r>
      <w:r w:rsidR="005E0734" w:rsidRPr="000D298F">
        <w:rPr>
          <w:rFonts w:ascii="Abyssinica SIL" w:hAnsi="Abyssinica SIL" w:cs="Abyssinica SIL"/>
          <w:sz w:val="24"/>
          <w:szCs w:val="24"/>
        </w:rPr>
        <w:t>ተራገፀ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734" w:rsidRPr="000D298F">
        <w:rPr>
          <w:rFonts w:ascii="Abyssinica SIL" w:hAnsi="Abyssinica SIL" w:cs="Abyssinica SIL"/>
          <w:sz w:val="24"/>
          <w:szCs w:val="24"/>
        </w:rPr>
        <w:t>በማእከ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እገሪሃ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734" w:rsidRPr="000D298F">
        <w:rPr>
          <w:rFonts w:ascii="Abyssinica SIL" w:hAnsi="Abyssinica SIL" w:cs="Abyssinica SIL"/>
          <w:sz w:val="24"/>
          <w:szCs w:val="24"/>
        </w:rPr>
        <w:t>ወተጠሰ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ወበጽሐ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05827" w:rsidRPr="000D298F">
        <w:rPr>
          <w:rFonts w:ascii="Abyssinica SIL" w:hAnsi="Abyssinica SIL" w:cs="Abyssinica SIL"/>
          <w:sz w:val="24"/>
          <w:szCs w:val="24"/>
        </w:rPr>
        <w:t>ይዴ</w:t>
      </w:r>
      <w:r w:rsidR="009B1C7C" w:rsidRPr="000D298F">
        <w:rPr>
          <w:rFonts w:ascii="Abyssinica SIL" w:hAnsi="Abyssinica SIL" w:cs="Abyssinica SIL"/>
          <w:sz w:val="24"/>
          <w:szCs w:val="24"/>
        </w:rPr>
        <w:t>ግኖ፡ለሲሳራ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ለባ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አርእየከ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ዘተኃሥሥ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ወረከቦ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ውዱቀ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5F09" w:rsidRPr="000D298F">
        <w:rPr>
          <w:rFonts w:ascii="Abyssinica SIL" w:hAnsi="Abyssinica SIL" w:cs="Abyssinica SIL"/>
          <w:sz w:val="24"/>
          <w:szCs w:val="24"/>
        </w:rPr>
        <w:t>በድኖ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5F09" w:rsidRPr="000D298F">
        <w:rPr>
          <w:rFonts w:ascii="Abyssinica SIL" w:hAnsi="Abyssinica SIL" w:cs="Abyssinica SIL"/>
          <w:sz w:val="24"/>
          <w:szCs w:val="24"/>
        </w:rPr>
        <w:t>ወመትከ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መልታሕቱ።ክፍል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</w:rPr>
        <w:t>፯ወአኅሠሮ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ለኢያቢን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505187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ዕለት፡በቅድሜሆሙ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05187" w:rsidRPr="000D298F">
        <w:rPr>
          <w:rFonts w:ascii="Abyssinica SIL" w:hAnsi="Abyssinica SIL" w:cs="Abyssinica SIL"/>
          <w:sz w:val="24"/>
          <w:szCs w:val="24"/>
        </w:rPr>
        <w:t>{</w:t>
      </w:r>
      <w:proofErr w:type="gramEnd"/>
      <w:r w:rsidR="00505187" w:rsidRPr="000D298F">
        <w:rPr>
          <w:rFonts w:ascii="Abyssinica SIL" w:hAnsi="Abyssinica SIL" w:cs="Abyssinica SIL"/>
          <w:sz w:val="24"/>
          <w:szCs w:val="24"/>
        </w:rPr>
        <w:t>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ወጸን</w:t>
      </w:r>
      <w:proofErr w:type="spellEnd"/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ኢያ</w:t>
      </w:r>
      <w:proofErr w:type="spellEnd"/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አ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ፍአቶ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ለኢያሚን፡ንጉሠ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101F" w:rsidRPr="000D298F">
        <w:rPr>
          <w:rFonts w:ascii="Abyssinica SIL" w:hAnsi="Abyssinica SIL" w:cs="Abyssinica SIL"/>
          <w:sz w:val="24"/>
          <w:szCs w:val="24"/>
        </w:rPr>
        <w:t>ከናኦ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፲፰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ወኀለየት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101F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101F" w:rsidRPr="000D298F">
        <w:rPr>
          <w:rFonts w:ascii="Abyssinica SIL" w:hAnsi="Abyssinica SIL" w:cs="Abyssinica SIL"/>
          <w:sz w:val="24"/>
          <w:szCs w:val="24"/>
        </w:rPr>
        <w:t>አቤንሔ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ተኀሊ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አኃዙ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መሳፍንተ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76A2" w:rsidRPr="000D298F">
        <w:rPr>
          <w:rFonts w:ascii="Abyssinica SIL" w:hAnsi="Abyssinica SIL" w:cs="Abyssinica SIL"/>
          <w:sz w:val="24"/>
          <w:szCs w:val="24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ሕሊና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(ር)</w:t>
      </w:r>
      <w:proofErr w:type="spellStart"/>
      <w:r w:rsidR="00B876A2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ወ</w:t>
      </w:r>
      <w:r w:rsidR="00B876A2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ጽምዑ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መኳ</w:t>
      </w:r>
      <w:r w:rsidR="009B1C7C" w:rsidRPr="000D298F">
        <w:rPr>
          <w:rFonts w:ascii="Abyssinica SIL" w:hAnsi="Abyssinica SIL" w:cs="Abyssinica SIL"/>
          <w:sz w:val="24"/>
          <w:szCs w:val="24"/>
        </w:rPr>
        <w:t>ንንት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ጽኑዓን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ለእግዚአብሔር፡</w:t>
      </w:r>
      <w:r w:rsidR="005755CC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55CC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በጽዓትከ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ይር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ተንሣእከ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ኤ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ዶም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44A4" w:rsidRPr="000D298F">
        <w:rPr>
          <w:rFonts w:ascii="Abyssinica SIL" w:hAnsi="Abyssinica SIL" w:cs="Abyssinica SIL"/>
          <w:sz w:val="24"/>
          <w:szCs w:val="24"/>
        </w:rPr>
        <w:t>አድለ</w:t>
      </w:r>
      <w:r w:rsidR="009B1C7C" w:rsidRPr="000D298F">
        <w:rPr>
          <w:rFonts w:ascii="Abyssinica SIL" w:hAnsi="Abyssinica SIL" w:cs="Abyssinica SIL"/>
          <w:sz w:val="24"/>
          <w:szCs w:val="24"/>
        </w:rPr>
        <w:t>ቅለቀት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ደንገፀት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ወደመናትኒ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አንጠብጠቡ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ተ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proofErr w:type="spellStart"/>
      <w:r w:rsidR="00FE44A4" w:rsidRPr="000D298F">
        <w:rPr>
          <w:rFonts w:ascii="Abyssinica SIL" w:hAnsi="Abyssinica SIL" w:cs="Abyssinica SIL"/>
          <w:sz w:val="24"/>
          <w:szCs w:val="24"/>
        </w:rPr>
        <w:t>ውሰ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ናእምቅድመ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4728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4728" w:rsidRPr="000D298F">
        <w:rPr>
          <w:rFonts w:ascii="Abyssinica SIL" w:hAnsi="Abyssinica SIL" w:cs="Abyssinica SIL"/>
          <w:sz w:val="24"/>
          <w:szCs w:val="24"/>
        </w:rPr>
        <w:t>እስራ</w:t>
      </w:r>
      <w:r w:rsidR="001D52A5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2A5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ማገር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4728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ወበመ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ኀደጉ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ፍናዎ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ፍ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C94728" w:rsidRPr="000D298F">
        <w:rPr>
          <w:rFonts w:ascii="Abyssinica SIL" w:hAnsi="Abyssinica SIL" w:cs="Abyssinica SIL"/>
          <w:sz w:val="24"/>
          <w:szCs w:val="24"/>
        </w:rPr>
        <w:t>መብእሰ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ፍ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4728" w:rsidRPr="000D298F">
        <w:rPr>
          <w:rFonts w:ascii="Abyssinica SIL" w:hAnsi="Abyssinica SIL" w:cs="Abyssinica SIL"/>
          <w:sz w:val="24"/>
          <w:szCs w:val="24"/>
        </w:rPr>
        <w:t>ግፍቱ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ወሐልቁ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4728" w:rsidRPr="000D298F">
        <w:rPr>
          <w:rFonts w:ascii="Abyssinica SIL" w:hAnsi="Abyssinica SIL" w:cs="Abyssinica SIL"/>
          <w:sz w:val="24"/>
          <w:szCs w:val="24"/>
        </w:rPr>
        <w:t>መፈከ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ወኀልቁ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425D3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ቆመት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ለእስራኤል፡ሶበ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ኀረየ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ሐዲ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አሜሃ፡ኅብስተ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ሰገም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ፍርሃት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ንዋየ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ሐቅል፡አርማሕ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አርባዕቱ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426E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እስራኤል፡ልብያን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426E" w:rsidRPr="000D298F">
        <w:rPr>
          <w:rFonts w:ascii="Abyssinica SIL" w:hAnsi="Abyssinica SIL" w:cs="Abyssinica SIL"/>
          <w:sz w:val="24"/>
          <w:szCs w:val="24"/>
        </w:rPr>
        <w:t>ይኤ</w:t>
      </w:r>
      <w:r w:rsidR="009B1C7C" w:rsidRPr="000D298F">
        <w:rPr>
          <w:rFonts w:ascii="Abyssinica SIL" w:hAnsi="Abyssinica SIL" w:cs="Abyssinica SIL"/>
          <w:sz w:val="24"/>
          <w:szCs w:val="24"/>
        </w:rPr>
        <w:t>ዝዙ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0015" w:rsidRPr="000D298F">
        <w:rPr>
          <w:rFonts w:ascii="Abyssinica SIL" w:hAnsi="Abyssinica SIL" w:cs="Abyssinica SIL"/>
          <w:sz w:val="24"/>
          <w:szCs w:val="24"/>
        </w:rPr>
        <w:t>ባርክ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እለ፡</w:t>
      </w:r>
      <w:r w:rsidR="008C5884" w:rsidRPr="000D298F">
        <w:rPr>
          <w:rFonts w:ascii="Abyssinica SIL" w:hAnsi="Abyssinica SIL" w:cs="Abyssinica SIL"/>
          <w:sz w:val="24"/>
          <w:szCs w:val="24"/>
        </w:rPr>
        <w:t>ትፄ</w:t>
      </w:r>
      <w:r w:rsidR="009B1C7C" w:rsidRPr="000D298F">
        <w:rPr>
          <w:rFonts w:ascii="Abyssinica SIL" w:hAnsi="Abyssinica SIL" w:cs="Abyssinica SIL"/>
          <w:sz w:val="24"/>
          <w:szCs w:val="24"/>
        </w:rPr>
        <w:t>ዓኑ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0015" w:rsidRPr="000D298F">
        <w:rPr>
          <w:rFonts w:ascii="Abyssinica SIL" w:hAnsi="Abyssinica SIL" w:cs="Abyssinica SIL"/>
          <w:sz w:val="24"/>
          <w:szCs w:val="24"/>
        </w:rPr>
        <w:t>አእዱ</w:t>
      </w:r>
      <w:r w:rsidR="009B1C7C" w:rsidRPr="000D298F">
        <w:rPr>
          <w:rFonts w:ascii="Abyssinica SIL" w:hAnsi="Abyssinica SIL" w:cs="Abyssinica SIL"/>
          <w:sz w:val="24"/>
          <w:szCs w:val="24"/>
        </w:rPr>
        <w:t>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ጽዕድዋን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ወ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በሐውርት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ተሐውሩ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ንብቡ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4C23" w:rsidRPr="000D298F">
        <w:rPr>
          <w:rFonts w:ascii="Abyssinica SIL" w:hAnsi="Abyssinica SIL" w:cs="Abyssinica SIL"/>
          <w:sz w:val="24"/>
          <w:szCs w:val="24"/>
        </w:rPr>
        <w:t>ቃለክ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4C23" w:rsidRPr="000D298F">
        <w:rPr>
          <w:rFonts w:ascii="Abyssinica SIL" w:hAnsi="Abyssinica SIL" w:cs="Abyssinica SIL"/>
          <w:sz w:val="24"/>
          <w:szCs w:val="24"/>
        </w:rPr>
        <w:t>ወስንቅ</w:t>
      </w:r>
      <w:r w:rsidR="009B1C7C" w:rsidRPr="000D298F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4B4C23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ፍሡሐን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ይሁቡ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ወጽድቀ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C5884" w:rsidRPr="000D298F">
        <w:rPr>
          <w:rFonts w:ascii="Abyssinica SIL" w:hAnsi="Abyssinica SIL" w:cs="Abyssinica SIL"/>
          <w:sz w:val="24"/>
          <w:szCs w:val="24"/>
        </w:rPr>
        <w:t>ጽ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ኑ)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አሜሃ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በሐውር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E25A4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አህጉሪሁ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ዲቦራ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ተንሥኢ፡ተንሥኢ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ወንብ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ማኅሌ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ተንሥ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</w:p>
    <w:p w14:paraId="7DA1290D" w14:textId="73B55F63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ወፄ</w:t>
      </w:r>
      <w:r w:rsidR="009B1C7C" w:rsidRPr="000D298F">
        <w:rPr>
          <w:rFonts w:ascii="Abyssinica SIL" w:hAnsi="Abyssinica SIL" w:cs="Abyssinica SIL"/>
          <w:sz w:val="24"/>
          <w:szCs w:val="24"/>
        </w:rPr>
        <w:t>ውው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ፄ</w:t>
      </w:r>
      <w:r w:rsidR="009B1C7C" w:rsidRPr="000D298F">
        <w:rPr>
          <w:rFonts w:ascii="Abyssinica SIL" w:hAnsi="Abyssinica SIL" w:cs="Abyssinica SIL"/>
          <w:sz w:val="24"/>
          <w:szCs w:val="24"/>
        </w:rPr>
        <w:t>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አቤሔም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አሜሃ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ነፋፂ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ዐበይተ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17C1" w:rsidRPr="000D298F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7DCE" w:rsidRPr="000D298F">
        <w:rPr>
          <w:rFonts w:ascii="Abyssinica SIL" w:hAnsi="Abyssinica SIL" w:cs="Abyssinica SIL"/>
          <w:sz w:val="24"/>
          <w:szCs w:val="24"/>
        </w:rPr>
        <w:t>ለአማሌቅ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lastRenderedPageBreak/>
        <w:t>ድኅሬ</w:t>
      </w:r>
      <w:r w:rsidR="00377DCE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ማ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ይፍትኑ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ወእምኔየ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5884" w:rsidRPr="000D298F">
        <w:rPr>
          <w:rFonts w:ascii="Abyssinica SIL" w:hAnsi="Abyssinica SIL" w:cs="Abyssinica SIL"/>
          <w:sz w:val="24"/>
          <w:szCs w:val="24"/>
        </w:rPr>
        <w:t>ይእኅ</w:t>
      </w:r>
      <w:proofErr w:type="spellEnd"/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A34E1" w:rsidRPr="000D298F">
        <w:rPr>
          <w:rFonts w:ascii="Abyssinica SIL" w:hAnsi="Abyssinica SIL" w:cs="Abyssinica SIL"/>
          <w:sz w:val="24"/>
          <w:szCs w:val="24"/>
        </w:rPr>
        <w:t>በ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ጸሐፊ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4E1" w:rsidRPr="000D298F">
        <w:rPr>
          <w:rFonts w:ascii="Abyssinica SIL" w:hAnsi="Abyssinica SIL" w:cs="Abyssinica SIL"/>
          <w:sz w:val="24"/>
          <w:szCs w:val="24"/>
        </w:rPr>
        <w:t>ይፀ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ሊተ፡ወእምኔየ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በኃያላነ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11BD" w:rsidRPr="000D298F">
        <w:rPr>
          <w:rFonts w:ascii="Abyssinica SIL" w:hAnsi="Abyssinica SIL" w:cs="Abyssinica SIL"/>
          <w:sz w:val="24"/>
          <w:szCs w:val="24"/>
        </w:rPr>
        <w:t>ይሳ</w:t>
      </w:r>
      <w:proofErr w:type="spellEnd"/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ዲበራ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11BD" w:rsidRPr="000D298F">
        <w:rPr>
          <w:rFonts w:ascii="Abyssinica SIL" w:hAnsi="Abyssinica SIL" w:cs="Abyssinica SIL"/>
          <w:sz w:val="24"/>
          <w:szCs w:val="24"/>
        </w:rPr>
        <w:t>ወይሳ</w:t>
      </w:r>
      <w:proofErr w:type="spellEnd"/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ርቅ፡ወፈነወ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አጋራኒሁ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አፍለ</w:t>
      </w:r>
      <w:proofErr w:type="spellEnd"/>
      <w:r w:rsidR="00E55A06" w:rsidRPr="000D298F">
        <w:rPr>
          <w:rFonts w:ascii="Abyssinica SIL" w:hAnsi="Abyssinica SIL" w:cs="Abyssinica SIL"/>
          <w:sz w:val="24"/>
          <w:szCs w:val="24"/>
        </w:rPr>
        <w:t>(በ)</w:t>
      </w:r>
      <w:r w:rsidR="005827BA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55A06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55A06" w:rsidRPr="000D298F">
        <w:rPr>
          <w:rFonts w:ascii="Abyssinica SIL" w:hAnsi="Abyssinica SIL" w:cs="Abyssinica SIL"/>
          <w:sz w:val="24"/>
          <w:szCs w:val="24"/>
        </w:rPr>
        <w:t>ጥይቅ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ሊተ፡ትነብር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07BA6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21720" w:rsidRPr="000D298F">
        <w:rPr>
          <w:rFonts w:ascii="Abyssinica SIL" w:hAnsi="Abyssinica SIL" w:cs="Abyssinica SIL"/>
          <w:sz w:val="24"/>
          <w:szCs w:val="24"/>
        </w:rPr>
        <w:t>ማሴፌ</w:t>
      </w:r>
      <w:r w:rsidR="009B1C7C" w:rsidRPr="000D298F">
        <w:rPr>
          <w:rFonts w:ascii="Abyssinica SIL" w:hAnsi="Abyssinica SIL" w:cs="Abyssinica SIL"/>
          <w:sz w:val="24"/>
          <w:szCs w:val="24"/>
        </w:rPr>
        <w:t>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ትስማዕ፡እለ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376C" w:rsidRPr="000D298F">
        <w:rPr>
          <w:rFonts w:ascii="Abyssinica SIL" w:hAnsi="Abyssinica SIL" w:cs="Abyssinica SIL"/>
          <w:sz w:val="24"/>
          <w:szCs w:val="24"/>
        </w:rPr>
        <w:t>ይትፋጸ</w:t>
      </w:r>
      <w:r w:rsidR="009B1C7C" w:rsidRPr="000D298F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376C" w:rsidRPr="000D298F">
        <w:rPr>
          <w:rFonts w:ascii="Abyssinica SIL" w:hAnsi="Abyssinica SIL" w:cs="Abyssinica SIL"/>
          <w:sz w:val="24"/>
          <w:szCs w:val="24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በአፍላገ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376C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4E1" w:rsidRPr="000D298F">
        <w:rPr>
          <w:rFonts w:ascii="Abyssinica SIL" w:hAnsi="Abyssinica SIL" w:cs="Abyssinica SIL"/>
          <w:sz w:val="24"/>
          <w:szCs w:val="24"/>
        </w:rPr>
        <w:t>ዓቢያ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ፈታንያነ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F36F6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6F6E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6F6E" w:rsidRPr="000D298F">
        <w:rPr>
          <w:rFonts w:ascii="Abyssinica SIL" w:hAnsi="Abyssinica SIL" w:cs="Abyssinica SIL"/>
          <w:sz w:val="24"/>
          <w:szCs w:val="24"/>
        </w:rPr>
        <w:t>ዮርዳኖ</w:t>
      </w:r>
      <w:r w:rsidR="009B1C7C" w:rsidRPr="000D298F">
        <w:rPr>
          <w:rFonts w:ascii="Abyssinica SIL" w:hAnsi="Abyssinica SIL" w:cs="Abyssinica SIL"/>
          <w:sz w:val="24"/>
          <w:szCs w:val="24"/>
        </w:rPr>
        <w:t>ስ፡</w:t>
      </w:r>
      <w:r w:rsidR="00F36F6E" w:rsidRPr="000D298F">
        <w:rPr>
          <w:rFonts w:ascii="Abyssinica SIL" w:hAnsi="Abyssinica SIL" w:cs="Abyssinica SIL"/>
          <w:sz w:val="24"/>
          <w:szCs w:val="24"/>
        </w:rPr>
        <w:t>ኀደረ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6F6E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ሕማር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ወአሴርሰ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ሐይቀ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ባሕር፡ውስተ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ዘአየረ፡ነፍሰ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መልዕልተ፡ሐቅል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ውእተ፡አሚረ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ተቃተሉ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D6C80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ናአን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በተና</w:t>
      </w:r>
      <w:proofErr w:type="spellEnd"/>
      <w:r w:rsidR="008D6C80" w:rsidRPr="000D298F">
        <w:rPr>
          <w:rFonts w:ascii="Abyssinica SIL" w:hAnsi="Abyssinica SIL" w:cs="Abyssinica SIL"/>
          <w:sz w:val="24"/>
          <w:szCs w:val="24"/>
        </w:rPr>
        <w:t>{.}{..}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መጌድ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ተአገለ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ብሩረ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እምሰማይ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4E1" w:rsidRPr="000D298F">
        <w:rPr>
          <w:rFonts w:ascii="Abyssinica SIL" w:hAnsi="Abyssinica SIL" w:cs="Abyssinica SIL"/>
          <w:sz w:val="24"/>
          <w:szCs w:val="24"/>
        </w:rPr>
        <w:t>ተፀብዑ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ከዋክብት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D6C80" w:rsidRPr="000D298F">
        <w:rPr>
          <w:rFonts w:ascii="Abyssinica SIL" w:hAnsi="Abyssinica SIL" w:cs="Abyssinica SIL"/>
          <w:sz w:val="24"/>
          <w:szCs w:val="24"/>
        </w:rPr>
        <w:t>እምፍኖቶ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ወአውፅኦሙ፡ፈለገ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ቂሲን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ወፈለገ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2328" w:rsidRPr="000D298F">
        <w:rPr>
          <w:rFonts w:ascii="Abyssinica SIL" w:hAnsi="Abyssinica SIL" w:cs="Abyssinica SIL"/>
          <w:sz w:val="24"/>
          <w:szCs w:val="24"/>
        </w:rPr>
        <w:t>ቄዴ</w:t>
      </w:r>
      <w:r w:rsidR="009B1C7C" w:rsidRPr="000D298F">
        <w:rPr>
          <w:rFonts w:ascii="Abyssinica SIL" w:hAnsi="Abyssinica SIL" w:cs="Abyssinica SIL"/>
          <w:sz w:val="24"/>
          <w:szCs w:val="24"/>
        </w:rPr>
        <w:t>ሜን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2328" w:rsidRPr="000D298F">
        <w:rPr>
          <w:rFonts w:ascii="Abyssinica SIL" w:hAnsi="Abyssinica SIL" w:cs="Abyssinica SIL"/>
          <w:sz w:val="24"/>
          <w:szCs w:val="24"/>
        </w:rPr>
        <w:t>ፈለገ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ቂሶንነፍስየ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4E1" w:rsidRPr="000D298F">
        <w:rPr>
          <w:rFonts w:ascii="Abyssinica SIL" w:hAnsi="Abyssinica SIL" w:cs="Abyssinica SIL"/>
          <w:sz w:val="24"/>
          <w:szCs w:val="24"/>
        </w:rPr>
        <w:t>ጽን</w:t>
      </w:r>
      <w:proofErr w:type="spellEnd"/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ተቀጥቀጠ፡</w:t>
      </w:r>
      <w:r w:rsidR="00FF2328" w:rsidRPr="000D298F">
        <w:rPr>
          <w:rFonts w:ascii="Abyssinica SIL" w:hAnsi="Abyssinica SIL" w:cs="Abyssinica SIL"/>
          <w:sz w:val="24"/>
          <w:szCs w:val="24"/>
        </w:rPr>
        <w:t>ሰኰ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አፍራሲሆሙ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እምረዊጽ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ረድኤተ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ወኀያላኒሁ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ይርግምዎ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ለማዘር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መርገመ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ርግምዎሙ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የሐድርዋ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ኢመጽኡ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ረድኤተ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7669" w:rsidRPr="000D298F">
        <w:rPr>
          <w:rFonts w:ascii="Abyssinica SIL" w:hAnsi="Abyssinica SIL" w:cs="Abyssinica SIL"/>
          <w:sz w:val="24"/>
          <w:szCs w:val="24"/>
        </w:rPr>
        <w:t>መስተቃትላ</w:t>
      </w:r>
      <w:r w:rsidR="009B1C7C" w:rsidRPr="000D298F">
        <w:rPr>
          <w:rFonts w:ascii="Abyssinica SIL" w:hAnsi="Abyssinica SIL" w:cs="Abyssinica SIL"/>
          <w:sz w:val="24"/>
          <w:szCs w:val="24"/>
        </w:rPr>
        <w:t>ን።ኑዓን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AD1291" w:rsidRPr="000D298F">
        <w:rPr>
          <w:rFonts w:ascii="Abyssinica SIL" w:hAnsi="Abyssinica SIL" w:cs="Abyssinica SIL"/>
          <w:sz w:val="24"/>
          <w:szCs w:val="24"/>
        </w:rPr>
        <w:t>ቡር</w:t>
      </w:r>
      <w:proofErr w:type="spellEnd"/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ትኩን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AD1291" w:rsidRPr="000D298F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31274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312740" w:rsidRPr="000D298F">
        <w:rPr>
          <w:rFonts w:ascii="Abyssinica SIL" w:hAnsi="Abyssinica SIL" w:cs="Abyssinica SIL"/>
          <w:sz w:val="24"/>
          <w:szCs w:val="24"/>
        </w:rPr>
        <w:t>ቄ</w:t>
      </w:r>
      <w:r w:rsidR="00AD1291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አንስት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ቡርክት፡በውስተ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ሰኣ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ወሐሊበ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ወሀበቶ፡ወበሐይገን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ዐቅረበት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1291" w:rsidRPr="000D298F">
        <w:rPr>
          <w:rFonts w:ascii="Abyssinica SIL" w:hAnsi="Abyssinica SIL" w:cs="Abyssinica SIL"/>
          <w:sz w:val="24"/>
          <w:szCs w:val="24"/>
        </w:rPr>
        <w:t>ዕቋ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</w:t>
      </w:r>
      <w:r w:rsidR="00AD1291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</w:rPr>
        <w:t>ፀ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ወተመጠወት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1CBF" w:rsidRPr="000D298F">
        <w:rPr>
          <w:rFonts w:ascii="Abyssinica SIL" w:hAnsi="Abyssinica SIL" w:cs="Abyssinica SIL"/>
          <w:sz w:val="24"/>
          <w:szCs w:val="24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ወበየማና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1CBF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ድአት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ወቀተለቶለሲሳራ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ወቀጥቀጠቶ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ወደመቀቶ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መልታሕቶ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1291" w:rsidRPr="000D298F">
        <w:rPr>
          <w:rFonts w:ascii="Abyssinica SIL" w:hAnsi="Abyssinica SIL" w:cs="Abyssinica SIL"/>
          <w:sz w:val="24"/>
          <w:szCs w:val="24"/>
        </w:rPr>
        <w:t>ወተራገፀ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BF1CBF" w:rsidRPr="000D298F">
        <w:rPr>
          <w:rFonts w:ascii="Abyssinica SIL" w:hAnsi="Abyssinica SIL" w:cs="Abyssinica SIL"/>
          <w:sz w:val="24"/>
          <w:szCs w:val="24"/>
        </w:rPr>
        <w:t>በማእከ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እገሪሃ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E406B" w:rsidRPr="000D298F">
        <w:rPr>
          <w:rFonts w:ascii="Abyssinica SIL" w:hAnsi="Abyssinica SIL" w:cs="Abyssinica SIL"/>
          <w:sz w:val="24"/>
          <w:szCs w:val="24"/>
        </w:rPr>
        <w:t>ተራገጸ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E406B" w:rsidRPr="000D298F">
        <w:rPr>
          <w:rFonts w:ascii="Abyssinica SIL" w:hAnsi="Abyssinica SIL" w:cs="Abyssinica SIL"/>
          <w:sz w:val="24"/>
          <w:szCs w:val="24"/>
        </w:rPr>
        <w:t>ሐሰ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መስኮት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AD1291" w:rsidRPr="000D298F">
        <w:rPr>
          <w:rFonts w:ascii="Abyssinica SIL" w:hAnsi="Abyssinica SIL" w:cs="Abyssinica SIL"/>
          <w:sz w:val="24"/>
          <w:szCs w:val="24"/>
        </w:rPr>
        <w:t>ሔ</w:t>
      </w:r>
      <w:r w:rsidR="009B1C7C" w:rsidRPr="000D298F">
        <w:rPr>
          <w:rFonts w:ascii="Abyssinica SIL" w:hAnsi="Abyssinica SIL" w:cs="Abyssinica SIL"/>
          <w:sz w:val="24"/>
          <w:szCs w:val="24"/>
        </w:rPr>
        <w:t>ውጽ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1291" w:rsidRPr="000D298F">
        <w:rPr>
          <w:rFonts w:ascii="Abyssinica SIL" w:hAnsi="Abyssinica SIL" w:cs="Abyssinica SIL"/>
          <w:sz w:val="24"/>
          <w:szCs w:val="24"/>
        </w:rPr>
        <w:t>ለሲ</w:t>
      </w:r>
      <w:proofErr w:type="spellEnd"/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ራ፡እንተ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3135" w:rsidRPr="000D298F">
        <w:rPr>
          <w:rFonts w:ascii="Abyssinica SIL" w:hAnsi="Abyssinica SIL" w:cs="Abyssinica SIL"/>
          <w:sz w:val="24"/>
          <w:szCs w:val="24"/>
        </w:rPr>
        <w:t>ሰቅሰቅ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ትሬኢ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ሢሣ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AC5AA0" w:rsidRPr="000D298F">
        <w:rPr>
          <w:rFonts w:ascii="Abyssinica SIL" w:hAnsi="Abyssinica SIL" w:cs="Abyssinica SIL"/>
          <w:sz w:val="24"/>
          <w:szCs w:val="24"/>
        </w:rPr>
        <w:t>)</w:t>
      </w:r>
    </w:p>
    <w:p w14:paraId="157C279F" w14:textId="2A8C9028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በጺ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ወለበይነ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ምንትድኅረ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ስረገላሁ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1C3B72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C3B72" w:rsidRPr="000D298F">
        <w:rPr>
          <w:rFonts w:ascii="Abyssinica SIL" w:hAnsi="Abyssinica SIL" w:cs="Abyssinica SIL"/>
          <w:sz w:val="24"/>
          <w:szCs w:val="24"/>
        </w:rPr>
        <w:t>በጺሐ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ወበበይነ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C3B72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ንደየ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ሰረገላቲሁ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ቢባት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ላእክቲሃ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ያውሥአ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1C3B72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ማንቱሰ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አውሥአሃ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ይእቲኒ፡ትሰጠዎን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ሎቶን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ይረ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</w:t>
      </w:r>
      <w:r w:rsidR="00D37A4B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ፈል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7A4B" w:rsidRPr="000D298F">
        <w:rPr>
          <w:rFonts w:ascii="Abyssinica SIL" w:hAnsi="Abyssinica SIL" w:cs="Abyssinica SIL"/>
          <w:sz w:val="24"/>
          <w:szCs w:val="24"/>
        </w:rPr>
        <w:t>ምህርከ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ወይትአረክ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አዕር</w:t>
      </w:r>
      <w:r w:rsidR="00D37A4B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በላዕ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አዕር</w:t>
      </w:r>
      <w:r w:rsidR="00D37A4B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ለኃያላን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በርበረ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3647" w:rsidRPr="000D298F">
        <w:rPr>
          <w:rFonts w:ascii="Abyssinica SIL" w:hAnsi="Abyssinica SIL" w:cs="Abyssinica SIL"/>
          <w:sz w:val="24"/>
          <w:szCs w:val="24"/>
        </w:rPr>
        <w:t>ኃያላ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A63647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ምሕር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3647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ኀያል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ወአስ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05134" w:rsidRPr="000D298F">
        <w:rPr>
          <w:rFonts w:ascii="Abyssinica SIL" w:hAnsi="Abyssinica SIL" w:cs="Abyssinica SIL"/>
          <w:sz w:val="24"/>
          <w:szCs w:val="24"/>
        </w:rPr>
        <w:t>{…}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ክሳድ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ዘበርበር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5134" w:rsidRPr="000D298F">
        <w:rPr>
          <w:rFonts w:ascii="Abyssinica SIL" w:hAnsi="Abyssinica SIL" w:cs="Abyssinica SIL"/>
          <w:sz w:val="24"/>
          <w:szCs w:val="24"/>
        </w:rPr>
        <w:t>ለ</w:t>
      </w:r>
      <w:r w:rsidR="004424CE" w:rsidRPr="000D298F">
        <w:rPr>
          <w:rFonts w:ascii="Abyssinica SIL" w:hAnsi="Abyssinica SIL" w:cs="Abyssinica SIL"/>
          <w:sz w:val="24"/>
          <w:szCs w:val="24"/>
        </w:rPr>
        <w:t>ይትኀጐ</w:t>
      </w:r>
      <w:r w:rsidR="009B1C7C" w:rsidRPr="000D298F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619D" w:rsidRPr="000D298F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424CE" w:rsidRPr="000D298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ያፈቅሩከ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ሠርቀ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ፀ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በኃይሉ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ወአስረፈት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፲፱</w:t>
      </w:r>
      <w:r w:rsidR="009B1C7C" w:rsidRPr="000D298F">
        <w:rPr>
          <w:rFonts w:ascii="Abyssinica SIL" w:hAnsi="Abyssinica SIL" w:cs="Abyssinica SIL"/>
          <w:sz w:val="24"/>
          <w:szCs w:val="24"/>
        </w:rPr>
        <w:t>፡ወገብሩ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በቅድመ፡እግዚአብሔር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75A59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ምድ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ወጸንዓ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በዓታተ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ወአጽዋናተ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አጽዳፍ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ዘርኡ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1A82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ወአማሌ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የዐርጉ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ወይተዓየኑ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ዲቤሆሙ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ወያማስ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ገራውሂሆሙ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ይበጽሑ፡ውስተ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ጋ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ወኢያትረፉ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ወኢምንትኒ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የሐይዉ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መራእዮሙኒ፡</w:t>
      </w:r>
      <w:r w:rsidR="003C4C9A" w:rsidRPr="000D298F">
        <w:rPr>
          <w:rFonts w:ascii="Abyssinica SIL" w:hAnsi="Abyssinica SIL" w:cs="Abyssinica SIL"/>
          <w:sz w:val="24"/>
          <w:szCs w:val="24"/>
        </w:rPr>
        <w:t>ወላህ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ወአዕዱ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ጎ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ወተአይኒሆሙ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</w:t>
      </w:r>
      <w:r w:rsidR="003C4C9A" w:rsidRPr="000D298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A174D" w:rsidRPr="000D298F">
        <w:rPr>
          <w:rFonts w:ascii="Abyssinica SIL" w:hAnsi="Abyssinica SIL" w:cs="Abyssinica SIL"/>
          <w:sz w:val="24"/>
          <w:szCs w:val="24"/>
        </w:rPr>
        <w:t>ኈልቈ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ለእሙንቱ፡</w:t>
      </w:r>
      <w:r w:rsidR="00CA174D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ግማሊሆሙ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ያማስንዋ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ወነደዩ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proofErr w:type="spellStart"/>
      <w:r w:rsidR="00CA174D" w:rsidRPr="000D298F">
        <w:rPr>
          <w:rFonts w:ascii="Abyssinica SIL" w:hAnsi="Abyssinica SIL" w:cs="Abyssinica SIL"/>
          <w:sz w:val="24"/>
          <w:szCs w:val="24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ወ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ገዓሩ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፳።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ወ</w:t>
      </w:r>
      <w:r w:rsidR="00672F5B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ጸርሑ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2F5B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2F5B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ምድያም፡ፈነወ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ከመዝ፡ይቤ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C9A" w:rsidRPr="000D298F">
        <w:rPr>
          <w:rFonts w:ascii="Abyssinica SIL" w:hAnsi="Abyssinica SIL" w:cs="Abyssinica SIL"/>
          <w:sz w:val="24"/>
          <w:szCs w:val="24"/>
        </w:rPr>
        <w:t>አምላ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67D9B" w:rsidRPr="000D298F">
        <w:rPr>
          <w:rFonts w:ascii="Abyssinica SIL" w:hAnsi="Abyssinica SIL" w:cs="Abyssinica SIL"/>
          <w:sz w:val="24"/>
          <w:szCs w:val="24"/>
        </w:rPr>
        <w:t>ዘአምጻእኩክ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ቅንየት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67D9B" w:rsidRPr="000D298F">
        <w:rPr>
          <w:rFonts w:ascii="Abyssinica SIL" w:hAnsi="Abyssinica SIL" w:cs="Abyssinica SIL"/>
          <w:sz w:val="24"/>
          <w:szCs w:val="24"/>
        </w:rPr>
        <w:lastRenderedPageBreak/>
        <w:t>ወአድኃንኩክ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64F17" w:rsidRPr="000D298F">
        <w:rPr>
          <w:rFonts w:ascii="Abyssinica SIL" w:hAnsi="Abyssinica SIL" w:cs="Abyssinica SIL"/>
          <w:sz w:val="24"/>
          <w:szCs w:val="24"/>
        </w:rPr>
        <w:t>{..}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030FE4" w:rsidRPr="000D298F">
        <w:rPr>
          <w:rFonts w:ascii="Abyssinica SIL" w:hAnsi="Abyssinica SIL" w:cs="Abyssinica SIL"/>
          <w:sz w:val="24"/>
          <w:szCs w:val="24"/>
        </w:rPr>
        <w:t>ይሳ</w:t>
      </w:r>
      <w:r w:rsidR="003C4C9A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ወአውጻእክዎሙ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</w:t>
      </w:r>
      <w:proofErr w:type="spellEnd"/>
    </w:p>
    <w:p w14:paraId="317717C7" w14:textId="0B6C7434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99r</w:t>
      </w:r>
    </w:p>
    <w:p w14:paraId="2CD0849A" w14:textId="394F48C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ገጽክሙ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ወወሀብኩክሙ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ወእቤለክሙ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አምላክክሙ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ወኢትፍርሁ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</w:rPr>
        <w:t>አ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CC14CA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ምድሮሙ፡አንትሙ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ወኢሰማዕክሙኒ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054BE0" w:rsidRPr="000D298F">
        <w:rPr>
          <w:rFonts w:ascii="Abyssinica SIL" w:hAnsi="Abyssinica SIL" w:cs="Abyssinica SIL"/>
          <w:sz w:val="24"/>
          <w:szCs w:val="24"/>
        </w:rPr>
        <w:t>ክ</w:t>
      </w:r>
      <w:r w:rsidR="00CC14CA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፩፡ወመጽአ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ወነበረ፡ታሕተ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54BE0" w:rsidRPr="000D298F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14C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አቡሁ፡ለኢያዜሪ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CC14CA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ይዘብጥ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ስርናየ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ዓውዱ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ያምሥጥ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ወአስተርአዮ፡መልአከ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F6026B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proofErr w:type="gramStart"/>
      <w:r w:rsidR="00CC14CA" w:rsidRPr="000D298F">
        <w:rPr>
          <w:rFonts w:ascii="Abyssinica SIL" w:hAnsi="Abyssinica SIL" w:cs="Abyssinica SIL"/>
          <w:sz w:val="24"/>
          <w:szCs w:val="24"/>
        </w:rPr>
        <w:t>ጽኑ</w:t>
      </w:r>
      <w:proofErr w:type="spellEnd"/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ዓ)</w:t>
      </w:r>
      <w:r w:rsidR="000D298F" w:rsidRPr="000D298F">
        <w:rPr>
          <w:rFonts w:ascii="Abyssinica SIL" w:hAnsi="Abyssinica SIL" w:cs="Abyssinica SIL"/>
          <w:sz w:val="24"/>
          <w:szCs w:val="24"/>
        </w:rPr>
        <w:t>፡</w:t>
      </w:r>
      <w:proofErr w:type="gram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ኃይል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ወይቤሎ፡</w:t>
      </w:r>
      <w:r w:rsidR="00CC14CA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026B" w:rsidRPr="000D298F">
        <w:rPr>
          <w:rFonts w:ascii="Abyssinica SIL" w:hAnsi="Abyssinica SIL" w:cs="Abyssinica SIL"/>
          <w:sz w:val="24"/>
          <w:szCs w:val="24"/>
        </w:rPr>
        <w:t>እግዚአ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ሀለወ፡እግዚአብሔር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026B" w:rsidRPr="000D298F">
        <w:rPr>
          <w:rFonts w:ascii="Abyssinica SIL" w:hAnsi="Abyssinica SIL" w:cs="Abyssinica SIL"/>
          <w:sz w:val="24"/>
          <w:szCs w:val="24"/>
        </w:rPr>
        <w:t>ረከበተ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14CA" w:rsidRPr="000D298F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ኵሉ፡ስብሐቲሁ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ዘነገሩነ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አበዊነ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35C1C" w:rsidRPr="000D298F">
        <w:rPr>
          <w:rFonts w:ascii="Abyssinica SIL" w:hAnsi="Abyssinica SIL" w:cs="Abyssinica SIL"/>
          <w:sz w:val="24"/>
          <w:szCs w:val="24"/>
        </w:rPr>
        <w:t>ወይቤሉ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ወአውፅኦሙ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27C1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ዊነ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ኃደገነ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ወአግብአነ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ወነጸሮ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በኃይልከ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ወአድኅኖሙ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ፈነውኩከ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73BD" w:rsidRPr="000D298F">
        <w:rPr>
          <w:rFonts w:ascii="Abyssinica SIL" w:hAnsi="Abyssinica SIL" w:cs="Abyssinica SIL"/>
          <w:sz w:val="24"/>
          <w:szCs w:val="24"/>
        </w:rPr>
        <w:t>ጌ</w:t>
      </w:r>
      <w:r w:rsidR="002327C1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አድኅኖሙ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27C1" w:rsidRPr="000D298F">
        <w:rPr>
          <w:rFonts w:ascii="Abyssinica SIL" w:hAnsi="Abyssinica SIL" w:cs="Abyssinica SIL"/>
          <w:sz w:val="24"/>
          <w:szCs w:val="24"/>
        </w:rPr>
        <w:t>ወና</w:t>
      </w:r>
      <w:proofErr w:type="spellEnd"/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አእላፍየኒ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ውሑድ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ንኡስ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73BD" w:rsidRPr="000D298F">
        <w:rPr>
          <w:rFonts w:ascii="Abyssinica SIL" w:hAnsi="Abyssinica SIL" w:cs="Abyssinica SIL"/>
          <w:sz w:val="24"/>
          <w:szCs w:val="24"/>
        </w:rPr>
        <w:t>መልአከ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ወትቀትሎሙ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7C2A" w:rsidRPr="000D298F">
        <w:rPr>
          <w:rFonts w:ascii="Abyssinica SIL" w:hAnsi="Abyssinica SIL" w:cs="Abyssinica SIL"/>
          <w:sz w:val="24"/>
          <w:szCs w:val="24"/>
        </w:rPr>
        <w:t>ጌዴ</w:t>
      </w:r>
      <w:r w:rsidR="00CB447C" w:rsidRPr="000D298F">
        <w:rPr>
          <w:rFonts w:ascii="Abyssinica SIL" w:hAnsi="Abyssinica SIL" w:cs="Abyssinica SIL"/>
          <w:sz w:val="24"/>
          <w:szCs w:val="24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ረከብኩ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7C2A" w:rsidRPr="000D298F">
        <w:rPr>
          <w:rFonts w:ascii="Abyssinica SIL" w:hAnsi="Abyssinica SIL" w:cs="Abyssinica SIL"/>
          <w:sz w:val="24"/>
          <w:szCs w:val="24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ተአምረ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7C2A" w:rsidRPr="000D298F">
        <w:rPr>
          <w:rFonts w:ascii="Abyssinica SIL" w:hAnsi="Abyssinica SIL" w:cs="Abyssinica SIL"/>
          <w:sz w:val="24"/>
          <w:szCs w:val="24"/>
        </w:rPr>
        <w:t>ዘተናገርከ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7C2A" w:rsidRPr="000D298F">
        <w:rPr>
          <w:rFonts w:ascii="Abyssinica SIL" w:hAnsi="Abyssinica SIL" w:cs="Abyssinica SIL"/>
          <w:sz w:val="24"/>
          <w:szCs w:val="24"/>
        </w:rPr>
        <w:t>ኢትሖ</w:t>
      </w:r>
      <w:r w:rsidR="009B1C7C" w:rsidRPr="000D298F">
        <w:rPr>
          <w:rFonts w:ascii="Abyssinica SIL" w:hAnsi="Abyssinica SIL" w:cs="Abyssinica SIL"/>
          <w:sz w:val="24"/>
          <w:szCs w:val="24"/>
        </w:rPr>
        <w:t>ር፡እምዝየ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እገብእ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ወአመጽእመሥዋዕትየ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ወእሠይም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ቅድሜከ።ወይቤሎ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</w:rPr>
        <w:t>ወ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ፀንሐከ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ትገብእ፡ወሖረ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11244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ማኅስአ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proofErr w:type="spellStart"/>
      <w:r w:rsidR="00CB447C" w:rsidRPr="000D298F">
        <w:rPr>
          <w:rFonts w:ascii="Abyssinica SIL" w:hAnsi="Abyssinica SIL" w:cs="Abyssinica SIL"/>
          <w:sz w:val="24"/>
          <w:szCs w:val="24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ጸፍንታ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ናእት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CB447C" w:rsidRPr="000D298F">
        <w:rPr>
          <w:rFonts w:ascii="Abyssinica SIL" w:hAnsi="Abyssinica SIL" w:cs="Abyssinica SIL"/>
          <w:sz w:val="24"/>
          <w:szCs w:val="24"/>
        </w:rPr>
        <w:t>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ወወደየ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መቅጹት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ወወሰ</w:t>
      </w:r>
      <w:proofErr w:type="spellEnd"/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ደ፡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5E6F" w:rsidRPr="000D298F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ወአቅረበ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ወይቤሎ፡መልአከ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ሥጋሁ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ወኅብስተ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5E6F" w:rsidRPr="000D298F">
        <w:rPr>
          <w:rFonts w:ascii="Abyssinica SIL" w:hAnsi="Abyssinica SIL" w:cs="Abyssinica SIL"/>
          <w:sz w:val="24"/>
          <w:szCs w:val="24"/>
        </w:rPr>
        <w:t>ናእ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ወሲሞ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ኰኵ</w:t>
      </w:r>
      <w:proofErr w:type="spellEnd"/>
    </w:p>
    <w:p w14:paraId="567BD233" w14:textId="3414BFA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ወከዐው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፳፪፡</w:t>
      </w:r>
      <w:r w:rsidR="00090882" w:rsidRPr="000D298F">
        <w:rPr>
          <w:rFonts w:ascii="Abyssinica SIL" w:hAnsi="Abyssinica SIL" w:cs="Abyssinica SIL"/>
          <w:sz w:val="24"/>
          <w:szCs w:val="24"/>
        </w:rPr>
        <w:t>ወአልዓ</w:t>
      </w:r>
      <w:r w:rsidR="00770E8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E1CCB" w:rsidRPr="000D298F">
        <w:rPr>
          <w:rFonts w:ascii="Abyssinica SIL" w:hAnsi="Abyssinica SIL" w:cs="Abyssinica SIL"/>
          <w:sz w:val="24"/>
          <w:szCs w:val="24"/>
        </w:rPr>
        <w:t>በ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ሮ።ወለከፎ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ናእት፡ወፅአት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ወበልአቶ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ናእት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እምአዕይንቲሁ፡ወአእመረ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B0DC6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ጌ</w:t>
      </w:r>
      <w:r w:rsidR="00BB0DC6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በገጽ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ሰላም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305C" w:rsidRPr="000D298F">
        <w:rPr>
          <w:rFonts w:ascii="Abyssinica SIL" w:hAnsi="Abyssinica SIL" w:cs="Abyssinica SIL"/>
          <w:sz w:val="24"/>
          <w:szCs w:val="24"/>
        </w:rPr>
        <w:t>ኢትፍራህ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ኢትመውት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ወነደቀ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ወሰመዮ፡ሰላመ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ዛቲ፡ዕለት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ረዳእየ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፳፫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ወእምዝ፡በይእቲ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እግዚአብሔር።ንሣእ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C765F" w:rsidRPr="000D298F">
        <w:rPr>
          <w:rFonts w:ascii="Abyssinica SIL" w:hAnsi="Abyssinica SIL" w:cs="Abyssinica SIL"/>
          <w:sz w:val="24"/>
          <w:szCs w:val="24"/>
        </w:rPr>
        <w:t>መግዝአ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ዘአቡከ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ወካልአ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ዘ፯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ወንስት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ዘአቡከ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ስብር፡ወንድቅ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7C765F" w:rsidRPr="000D298F">
        <w:rPr>
          <w:rFonts w:ascii="Abyssinica SIL" w:hAnsi="Abyssinica SIL" w:cs="Abyssinica SIL"/>
          <w:sz w:val="24"/>
          <w:szCs w:val="24"/>
        </w:rPr>
        <w:t>ምላክከ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C765F" w:rsidRPr="000D298F">
        <w:rPr>
          <w:rFonts w:ascii="Abyssinica SIL" w:hAnsi="Abyssinica SIL" w:cs="Abyssinica SIL"/>
          <w:sz w:val="24"/>
          <w:szCs w:val="24"/>
        </w:rPr>
        <w:t>ዘአስተርአ</w:t>
      </w:r>
      <w:r w:rsidR="009B1C7C" w:rsidRPr="000D298F">
        <w:rPr>
          <w:rFonts w:ascii="Abyssinica SIL" w:hAnsi="Abyssinica SIL" w:cs="Abyssinica SIL"/>
          <w:sz w:val="24"/>
          <w:szCs w:val="24"/>
        </w:rPr>
        <w:t>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ማዕከከ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ዘለዝንቱ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ደወል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ወግ</w:t>
      </w:r>
      <w:proofErr w:type="spellEnd"/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ዘሰበርከ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088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ወእምነአግብርቲሁ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ፈርሃ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6B1E" w:rsidRPr="000D298F">
        <w:rPr>
          <w:rFonts w:ascii="Abyssinica SIL" w:hAnsi="Abyssinica SIL" w:cs="Abyssinica SIL"/>
          <w:sz w:val="24"/>
          <w:szCs w:val="24"/>
        </w:rPr>
        <w:t>አ</w:t>
      </w:r>
      <w:r w:rsidR="00636B1E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27D3" w:rsidRPr="000D298F">
        <w:rPr>
          <w:rFonts w:ascii="Abyssinica SIL" w:hAnsi="Abyssinica SIL" w:cs="Abyssinica SIL"/>
          <w:sz w:val="24"/>
          <w:szCs w:val="24"/>
        </w:rPr>
        <w:t>ይግበ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መዓልተ፡ገብረ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ወጌሱ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27D3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ሀገርወረከብዎ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ንሱተ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ለምሥዋዓ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ወምስል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ስቡር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ወላህም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መግዝዕ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36B1E" w:rsidRPr="000D298F">
        <w:rPr>
          <w:rFonts w:ascii="Abyssinica SIL" w:hAnsi="Abyssinica SIL" w:cs="Abyssinica SIL"/>
          <w:sz w:val="24"/>
          <w:szCs w:val="24"/>
        </w:rPr>
        <w:t>ግ</w:t>
      </w:r>
      <w:r w:rsidR="009B1C7C" w:rsidRPr="000D298F">
        <w:rPr>
          <w:rFonts w:ascii="Abyssinica SIL" w:hAnsi="Abyssinica SIL" w:cs="Abyssinica SIL"/>
          <w:sz w:val="24"/>
          <w:szCs w:val="24"/>
        </w:rPr>
        <w:t>ቡር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ዘነደቀ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ወተበሀሉ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46E5B" w:rsidRPr="000D298F">
        <w:rPr>
          <w:rFonts w:ascii="Abyssinica SIL" w:hAnsi="Abyssinica SIL" w:cs="Abyssinica SIL"/>
          <w:sz w:val="24"/>
          <w:szCs w:val="24"/>
        </w:rPr>
        <w:t>ግብ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ወኀሠሡ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ወኀተቱ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146E5B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46E5B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ዴዎን፡ወልደ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50C0" w:rsidRPr="000D298F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50C0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አምጽእ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ወልድከ፡ይቅትልዎ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ነሠተ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ዮአስለሰብእ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ትትበቀሉ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አንትሙ፡ታድኅንዎ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ትቅትሉ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4EDE4068" w14:textId="5718EB14" w:rsidR="003E20CA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BB1B75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ይበጽሕ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B1B75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ይሙት፡</w:t>
      </w:r>
      <w:r w:rsidR="00BB1B75" w:rsidRPr="000D298F">
        <w:rPr>
          <w:rFonts w:ascii="Abyssinica SIL" w:hAnsi="Abyssinica SIL" w:cs="Abyssinica SIL"/>
          <w:sz w:val="24"/>
          <w:szCs w:val="24"/>
        </w:rPr>
        <w:t>ዘገፍኦ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ወይትቤቀል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ነሠተ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BB1B75" w:rsidRPr="000D298F">
        <w:rPr>
          <w:rFonts w:ascii="Abyssinica SIL" w:hAnsi="Abyssinica SIL" w:cs="Abyssinica SIL"/>
          <w:sz w:val="24"/>
          <w:szCs w:val="24"/>
        </w:rPr>
        <w:t>ሥዋዒ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B1B75" w:rsidRPr="000D298F">
        <w:rPr>
          <w:rFonts w:ascii="Abyssinica SIL" w:hAnsi="Abyssinica SIL" w:cs="Abyssinica SIL"/>
          <w:sz w:val="24"/>
          <w:szCs w:val="24"/>
        </w:rPr>
        <w:t>ዓባ</w:t>
      </w:r>
      <w:r w:rsidR="009B1C7C" w:rsidRPr="000D298F">
        <w:rPr>
          <w:rFonts w:ascii="Abyssinica SIL" w:hAnsi="Abyssinica SIL" w:cs="Abyssinica SIL"/>
          <w:sz w:val="24"/>
          <w:szCs w:val="24"/>
        </w:rPr>
        <w:t>ይ፡በዓል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ይትቤቀል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B1B75" w:rsidRPr="000D298F">
        <w:rPr>
          <w:rFonts w:ascii="Abyssinica SIL" w:hAnsi="Abyssinica SIL" w:cs="Abyssinica SIL"/>
          <w:sz w:val="24"/>
          <w:szCs w:val="24"/>
        </w:rPr>
        <w:t>ነሰ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6B1E" w:rsidRPr="000D298F">
        <w:rPr>
          <w:rFonts w:ascii="Abyssinica SIL" w:hAnsi="Abyssinica SIL" w:cs="Abyssinica SIL"/>
          <w:sz w:val="24"/>
          <w:szCs w:val="24"/>
        </w:rPr>
        <w:t>፳፬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ወኵሉ፡ምድያም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ወአማሌ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ተ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ወዓደዉ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20F" w:rsidRPr="000D298F">
        <w:rPr>
          <w:rFonts w:ascii="Abyssinica SIL" w:hAnsi="Abyssinica SIL" w:cs="Abyssinica SIL"/>
          <w:sz w:val="24"/>
          <w:szCs w:val="24"/>
        </w:rPr>
        <w:t>ወህ</w:t>
      </w:r>
      <w:r w:rsidR="009B1C7C" w:rsidRPr="000D298F">
        <w:rPr>
          <w:rFonts w:ascii="Abyssinica SIL" w:hAnsi="Abyssinica SIL" w:cs="Abyssinica SIL"/>
          <w:sz w:val="24"/>
          <w:szCs w:val="24"/>
        </w:rPr>
        <w:t>ደሩ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ኢያዝራኤል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ወአጽንዖ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20F" w:rsidRPr="000D298F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20F" w:rsidRPr="000D298F">
        <w:rPr>
          <w:rFonts w:ascii="Abyssinica SIL" w:hAnsi="Abyssinica SIL" w:cs="Abyssinica SIL"/>
          <w:sz w:val="24"/>
          <w:szCs w:val="24"/>
        </w:rPr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ወወውዐ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20F" w:rsidRPr="000D298F">
        <w:rPr>
          <w:rFonts w:ascii="Abyssinica SIL" w:hAnsi="Abyssinica SIL" w:cs="Abyssinica SIL"/>
          <w:sz w:val="24"/>
          <w:szCs w:val="24"/>
        </w:rPr>
        <w:t>አ</w:t>
      </w:r>
      <w:r w:rsidR="000F6C23" w:rsidRPr="000D298F">
        <w:rPr>
          <w:rFonts w:ascii="Abyssinica SIL" w:hAnsi="Abyssinica SIL" w:cs="Abyssinica SIL"/>
          <w:sz w:val="24"/>
          <w:szCs w:val="24"/>
        </w:rPr>
        <w:t>ብኤ</w:t>
      </w:r>
      <w:r w:rsidR="009B1C7C" w:rsidRPr="000D298F">
        <w:rPr>
          <w:rFonts w:ascii="Abyssinica SIL" w:hAnsi="Abyssinica SIL" w:cs="Abyssinica SIL"/>
          <w:sz w:val="24"/>
          <w:szCs w:val="24"/>
        </w:rPr>
        <w:t>ዜር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በድኅሬሁ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F6C23" w:rsidRPr="000D298F">
        <w:rPr>
          <w:rFonts w:ascii="Abyssinica SIL" w:hAnsi="Abyssinica SIL" w:cs="Abyssinica SIL"/>
          <w:sz w:val="24"/>
          <w:szCs w:val="24"/>
        </w:rPr>
        <w:t>ልእክተ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ወአውየወ፡ውእቱኒ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F6C23" w:rsidRPr="000D298F">
        <w:rPr>
          <w:rFonts w:ascii="Abyssinica SIL" w:hAnsi="Abyssinica SIL" w:cs="Abyssinica SIL"/>
          <w:sz w:val="24"/>
          <w:szCs w:val="24"/>
        </w:rPr>
        <w:t>እምድኅሬ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መልእክት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ወይቤ፡ጌዴዎን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ታድኅኖሙ፡ለእስራኤል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F6C23" w:rsidRPr="000D298F">
        <w:rPr>
          <w:rFonts w:ascii="Abyssinica SIL" w:hAnsi="Abyssinica SIL" w:cs="Abyssinica SIL"/>
          <w:sz w:val="24"/>
          <w:szCs w:val="24"/>
        </w:rPr>
        <w:t>አነእሰ</w:t>
      </w:r>
      <w:r w:rsidR="009B1C7C" w:rsidRPr="000D298F">
        <w:rPr>
          <w:rFonts w:ascii="Abyssinica SIL" w:hAnsi="Abyssinica SIL" w:cs="Abyssinica SIL"/>
          <w:sz w:val="24"/>
          <w:szCs w:val="24"/>
        </w:rPr>
        <w:t>ፍሕ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ብዙ</w:t>
      </w:r>
      <w:proofErr w:type="spellEnd"/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ዐውድወእምከመ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457A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ወኵ</w:t>
      </w:r>
      <w:proofErr w:type="spellEnd"/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ይቡስ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ታድኅኖሙ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457A" w:rsidRPr="000D298F">
        <w:rPr>
          <w:rFonts w:ascii="Abyssinica SIL" w:hAnsi="Abyssinica SIL" w:cs="Abyssinica SIL"/>
          <w:sz w:val="24"/>
          <w:szCs w:val="24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2F457A" w:rsidRPr="000D298F">
        <w:rPr>
          <w:rFonts w:ascii="Abyssinica SIL" w:hAnsi="Abyssinica SIL" w:cs="Abyssinica SIL"/>
          <w:sz w:val="24"/>
          <w:szCs w:val="24"/>
        </w:rPr>
        <w:t>{..}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2F457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ወጌሰ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F457A" w:rsidRPr="000D298F">
        <w:rPr>
          <w:rFonts w:ascii="Abyssinica SIL" w:hAnsi="Abyssinica SIL" w:cs="Abyssinica SIL"/>
          <w:sz w:val="24"/>
          <w:szCs w:val="24"/>
        </w:rPr>
        <w:t>ወአፆ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አይገን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ኢትትመዓዕ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በመዓት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ወእንግረከ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፩ፀ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ይኩን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ይቡ</w:t>
      </w:r>
      <w:proofErr w:type="spellEnd"/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ይረድ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1EA9" w:rsidRPr="000D298F">
        <w:rPr>
          <w:rFonts w:ascii="Abyssinica SIL" w:hAnsi="Abyssinica SIL" w:cs="Abyssinica SIL"/>
          <w:sz w:val="24"/>
          <w:szCs w:val="24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3309F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ወ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ይቡስ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9C0491" w:rsidRPr="000D298F">
        <w:rPr>
          <w:rFonts w:ascii="Abyssinica SIL" w:hAnsi="Abyssinica SIL" w:cs="Abyssinica SIL"/>
          <w:sz w:val="24"/>
          <w:szCs w:val="24"/>
        </w:rPr>
        <w:t>ወጌ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ብአም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ውእቱ፡</w:t>
      </w:r>
      <w:r w:rsidR="009C0491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ወኃደሩውስተ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57B6F" w:rsidRPr="000D298F">
        <w:rPr>
          <w:rFonts w:ascii="Abyssinica SIL" w:hAnsi="Abyssinica SIL" w:cs="Abyssinica SIL"/>
          <w:sz w:val="24"/>
          <w:szCs w:val="24"/>
        </w:rPr>
        <w:t>አሮ</w:t>
      </w:r>
      <w:r w:rsidR="009B1C7C" w:rsidRPr="000D298F">
        <w:rPr>
          <w:rFonts w:ascii="Abyssinica SIL" w:hAnsi="Abyssinica SIL" w:cs="Abyssinica SIL"/>
          <w:sz w:val="24"/>
          <w:szCs w:val="24"/>
        </w:rPr>
        <w:t>ኤድ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ወትዕይንቶሙ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እመንገለ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6923" w:rsidRPr="000D298F">
        <w:rPr>
          <w:rFonts w:ascii="Abyssinica SIL" w:hAnsi="Abyssinica SIL" w:cs="Abyssinica SIL"/>
          <w:sz w:val="24"/>
          <w:szCs w:val="24"/>
        </w:rPr>
        <w:t>መ</w:t>
      </w:r>
      <w:r w:rsidR="00386923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ምሥዋዕ፡</w:t>
      </w:r>
      <w:r w:rsidR="00466A95" w:rsidRPr="000D298F">
        <w:rPr>
          <w:rFonts w:ascii="Abyssinica SIL" w:hAnsi="Abyssinica SIL" w:cs="Abyssinica SIL"/>
          <w:sz w:val="24"/>
          <w:szCs w:val="24"/>
        </w:rPr>
        <w:t>ዘአበሬ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ቈላ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66A95" w:rsidRPr="000D298F">
        <w:rPr>
          <w:rFonts w:ascii="Abyssinica SIL" w:hAnsi="Abyssinica SIL" w:cs="Abyssinica SIL"/>
          <w:sz w:val="24"/>
          <w:szCs w:val="24"/>
        </w:rPr>
        <w:t>፳፭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D4C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ዘኢይክል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D4C" w:rsidRPr="000D298F">
        <w:rPr>
          <w:rFonts w:ascii="Abyssinica SIL" w:hAnsi="Abyssinica SIL" w:cs="Abyssinica SIL"/>
          <w:sz w:val="24"/>
          <w:szCs w:val="24"/>
        </w:rPr>
        <w:t>አግብአ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D4C" w:rsidRPr="000D298F">
        <w:rPr>
          <w:rFonts w:ascii="Abyssinica SIL" w:hAnsi="Abyssinica SIL" w:cs="Abyssinica SIL"/>
          <w:sz w:val="24"/>
          <w:szCs w:val="24"/>
        </w:rPr>
        <w:t>ኢይትመከ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ወኢይበሉ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992559" w:rsidRPr="000D298F">
        <w:rPr>
          <w:rFonts w:ascii="Abyssinica SIL" w:hAnsi="Abyssinica SIL" w:cs="Abyssinica SIL"/>
          <w:sz w:val="24"/>
          <w:szCs w:val="24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ነተኒ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6923" w:rsidRPr="000D298F">
        <w:rPr>
          <w:rFonts w:ascii="Abyssinica SIL" w:hAnsi="Abyssinica SIL" w:cs="Abyssinica SIL"/>
          <w:sz w:val="24"/>
          <w:szCs w:val="24"/>
        </w:rPr>
        <w:t>ንግ</w:t>
      </w:r>
      <w:proofErr w:type="spellEnd"/>
      <w:r w:rsidR="00386923" w:rsidRPr="000D298F">
        <w:rPr>
          <w:rFonts w:ascii="Abyssinica SIL" w:hAnsi="Abyssinica SIL" w:cs="Abyssinica SIL"/>
          <w:sz w:val="24"/>
          <w:szCs w:val="24"/>
          <w:lang w:val="am-ET"/>
        </w:rPr>
        <w:t>ሮሙ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92559" w:rsidRPr="000D298F">
        <w:rPr>
          <w:rFonts w:ascii="Abyssinica SIL" w:hAnsi="Abyssinica SIL" w:cs="Abyssinica SIL"/>
          <w:sz w:val="24"/>
          <w:szCs w:val="24"/>
        </w:rPr>
        <w:t>ዘይፈርህ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እምኔክሙ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09267E89" w14:textId="1028D78D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99v</w:t>
      </w:r>
    </w:p>
    <w:p w14:paraId="3DF044BF" w14:textId="77A8553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ወፈራሀ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ለይግባእ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E20CA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E20CA" w:rsidRPr="000D298F">
        <w:rPr>
          <w:rFonts w:ascii="Abyssinica SIL" w:hAnsi="Abyssinica SIL" w:cs="Abyssinica SIL"/>
          <w:sz w:val="24"/>
          <w:szCs w:val="24"/>
        </w:rPr>
        <w:t>ወገብአ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ወተርፉ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እልፍክፍል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BF8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ሕዝብ፡</w:t>
      </w:r>
      <w:r w:rsidR="00607BF8" w:rsidRPr="000D298F">
        <w:rPr>
          <w:rFonts w:ascii="Abyssinica SIL" w:hAnsi="Abyssinica SIL" w:cs="Abyssinica SIL"/>
          <w:sz w:val="24"/>
          <w:szCs w:val="24"/>
        </w:rPr>
        <w:t>አውር</w:t>
      </w:r>
      <w:proofErr w:type="spellEnd"/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ወአመከሮሙ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ለከ፡</w:t>
      </w:r>
      <w:r w:rsidR="003E20C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እቤለከ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እሙንቱ፡ይሖሩ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ወዘእቤለከ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ኢትሰግድ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BF8" w:rsidRPr="000D298F">
        <w:rPr>
          <w:rFonts w:ascii="Abyssinica SIL" w:hAnsi="Abyssinica SIL" w:cs="Abyssinica SIL"/>
          <w:sz w:val="24"/>
          <w:szCs w:val="24"/>
        </w:rPr>
        <w:t>ኢት</w:t>
      </w:r>
      <w:proofErr w:type="spellEnd"/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ወአውረዶሙ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</w:t>
      </w:r>
      <w:r w:rsidR="00607BF8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ዘሰትየ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BF8" w:rsidRPr="000D298F">
        <w:rPr>
          <w:rFonts w:ascii="Abyssinica SIL" w:hAnsi="Abyssinica SIL" w:cs="Abyssinica SIL"/>
          <w:sz w:val="24"/>
          <w:szCs w:val="24"/>
        </w:rPr>
        <w:t>በል</w:t>
      </w:r>
      <w:proofErr w:type="spellEnd"/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C599E" w:rsidRPr="000D298F">
        <w:rPr>
          <w:rFonts w:ascii="Abyssinica SIL" w:hAnsi="Abyssinica SIL" w:cs="Abyssinica SIL"/>
          <w:sz w:val="24"/>
          <w:szCs w:val="24"/>
        </w:rPr>
        <w:t>ይሰ</w:t>
      </w:r>
      <w:r w:rsidR="009B1C7C" w:rsidRPr="000D298F">
        <w:rPr>
          <w:rFonts w:ascii="Abyssinica SIL" w:hAnsi="Abyssinica SIL" w:cs="Abyssinica SIL"/>
          <w:sz w:val="24"/>
          <w:szCs w:val="24"/>
        </w:rPr>
        <w:t>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ከልብ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አቅም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እንተ፡ባሕቲቱ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ዘአስተብረከ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BF8" w:rsidRPr="000D298F">
        <w:rPr>
          <w:rFonts w:ascii="Abyssinica SIL" w:hAnsi="Abyssinica SIL" w:cs="Abyssinica SIL"/>
          <w:sz w:val="24"/>
          <w:szCs w:val="24"/>
        </w:rPr>
        <w:t>በብረ</w:t>
      </w:r>
      <w:proofErr w:type="spellEnd"/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ይስተይ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አቅሞሙ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A54" w:rsidRPr="000D298F">
        <w:rPr>
          <w:rFonts w:ascii="Abyssinica SIL" w:hAnsi="Abyssinica SIL" w:cs="Abyssinica SIL"/>
          <w:sz w:val="24"/>
          <w:szCs w:val="24"/>
        </w:rPr>
        <w:t>ኍ</w:t>
      </w:r>
      <w:r w:rsidR="009B1C7C" w:rsidRPr="000D298F">
        <w:rPr>
          <w:rFonts w:ascii="Abyssinica SIL" w:hAnsi="Abyssinica SIL" w:cs="Abyssinica SIL"/>
          <w:sz w:val="24"/>
          <w:szCs w:val="24"/>
        </w:rPr>
        <w:t>ልቆሙ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ሰትዩ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607BF8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A54" w:rsidRPr="000D298F">
        <w:rPr>
          <w:rFonts w:ascii="Abyssinica SIL" w:hAnsi="Abyssinica SIL" w:cs="Abyssinica SIL"/>
          <w:sz w:val="24"/>
          <w:szCs w:val="24"/>
        </w:rPr>
        <w:t>ወእለሰ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ወአስተብረኩ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ይስተዩ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E03B6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03B6" w:rsidRPr="000D298F">
        <w:rPr>
          <w:rFonts w:ascii="Abyssinica SIL" w:hAnsi="Abyssinica SIL" w:cs="Abyssinica SIL"/>
          <w:sz w:val="24"/>
          <w:szCs w:val="24"/>
          <w:lang w:val="am-ET"/>
        </w:rPr>
        <w:t>፳፮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03B6" w:rsidRPr="000D298F">
        <w:rPr>
          <w:rFonts w:ascii="Abyssinica SIL" w:hAnsi="Abyssinica SIL" w:cs="Abyssinica SIL"/>
          <w:sz w:val="24"/>
          <w:szCs w:val="24"/>
        </w:rPr>
        <w:lastRenderedPageBreak/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እለ፡ከመዝ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ሰትዩ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አድኅነክሙ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03B6" w:rsidRPr="000D298F">
        <w:rPr>
          <w:rFonts w:ascii="Abyssinica SIL" w:hAnsi="Abyssinica SIL" w:cs="Abyssinica SIL"/>
          <w:sz w:val="24"/>
          <w:szCs w:val="24"/>
        </w:rPr>
        <w:t>ወአገብኦ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03B6" w:rsidRPr="000D298F">
        <w:rPr>
          <w:rFonts w:ascii="Abyssinica SIL" w:hAnsi="Abyssinica SIL" w:cs="Abyssinica SIL"/>
          <w:sz w:val="24"/>
          <w:szCs w:val="24"/>
        </w:rPr>
        <w:t>እዴከ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ይእተዉ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ምስሌክሙ፡</w:t>
      </w:r>
      <w:r w:rsidR="005671EB" w:rsidRPr="000D298F">
        <w:rPr>
          <w:rFonts w:ascii="Abyssinica SIL" w:hAnsi="Abyssinica SIL" w:cs="Abyssinica SIL"/>
          <w:sz w:val="24"/>
          <w:szCs w:val="24"/>
        </w:rPr>
        <w:t>ስንቀ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ወአቅርንቲሆሙ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C0099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C0099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ይእትዉ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ወለእልክቱ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አቅም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ወትዕይን</w:t>
      </w:r>
      <w:proofErr w:type="spellEnd"/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77B1" w:rsidRPr="000D298F">
        <w:rPr>
          <w:rFonts w:ascii="Abyssinica SIL" w:hAnsi="Abyssinica SIL" w:cs="Abyssinica SIL"/>
          <w:sz w:val="24"/>
          <w:szCs w:val="24"/>
        </w:rPr>
        <w:t>ክ</w:t>
      </w:r>
      <w:r w:rsidR="00301A4C" w:rsidRPr="000D298F">
        <w:rPr>
          <w:rFonts w:ascii="Abyssinica SIL" w:hAnsi="Abyssinica SIL" w:cs="Abyssinica SIL"/>
          <w:sz w:val="24"/>
          <w:szCs w:val="24"/>
        </w:rPr>
        <w:t>ፍ፳፰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6D0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6D00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6D0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ግባእክዋ፡ውስተ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6D00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ትፈርሀ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ባሕቲትከ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ወሪደ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ቍልዔከ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6FAE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ወአጽምኦሙ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ዘይትናገሩ።ወእምዝ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2683E" w:rsidRPr="000D298F">
        <w:rPr>
          <w:rFonts w:ascii="Abyssinica SIL" w:hAnsi="Abyssinica SIL" w:cs="Abyssinica SIL"/>
          <w:sz w:val="24"/>
          <w:szCs w:val="24"/>
        </w:rPr>
        <w:t>{</w:t>
      </w:r>
      <w:proofErr w:type="gramStart"/>
      <w:r w:rsidR="00A2683E" w:rsidRPr="000D298F">
        <w:rPr>
          <w:rFonts w:ascii="Abyssinica SIL" w:hAnsi="Abyssinica SIL" w:cs="Abyssinica SIL"/>
          <w:sz w:val="24"/>
          <w:szCs w:val="24"/>
        </w:rPr>
        <w:t>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proofErr w:type="gram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ይጸንዓ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እደዊከ።ወረድ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590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ውእቱ፡ወፍራ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5590" w:rsidRPr="000D298F">
        <w:rPr>
          <w:rFonts w:ascii="Abyssinica SIL" w:hAnsi="Abyssinica SIL" w:cs="Abyssinica SIL"/>
          <w:sz w:val="24"/>
          <w:szCs w:val="24"/>
        </w:rPr>
        <w:t>{ወ}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ቍልዔሁ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66BCE" w:rsidRPr="000D298F">
        <w:rPr>
          <w:rFonts w:ascii="Abyssinica SIL" w:hAnsi="Abyssinica SIL" w:cs="Abyssinica SIL"/>
          <w:sz w:val="24"/>
          <w:szCs w:val="24"/>
        </w:rPr>
        <w:t>፩ኅ</w:t>
      </w:r>
      <w:r w:rsidR="009B1C7C" w:rsidRPr="000D298F">
        <w:rPr>
          <w:rFonts w:ascii="Abyssinica SIL" w:hAnsi="Abyssinica SIL" w:cs="Abyssinica SIL"/>
          <w:sz w:val="24"/>
          <w:szCs w:val="24"/>
        </w:rPr>
        <w:t>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ዘኀምሳ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ትእይንት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</w:t>
      </w:r>
      <w:r w:rsidR="00301A4C" w:rsidRPr="000D298F">
        <w:rPr>
          <w:rFonts w:ascii="Abyssinica SIL" w:hAnsi="Abyssinica SIL" w:cs="Abyssinica SIL"/>
          <w:sz w:val="24"/>
          <w:szCs w:val="24"/>
        </w:rPr>
        <w:t>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ሕዱራን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አንበጣ፡</w:t>
      </w:r>
      <w:r w:rsidR="002C0B39" w:rsidRPr="000D298F">
        <w:rPr>
          <w:rFonts w:ascii="Abyssinica SIL" w:hAnsi="Abyssinica SIL" w:cs="Abyssinica SIL"/>
          <w:sz w:val="24"/>
          <w:szCs w:val="24"/>
        </w:rPr>
        <w:t>ብዝኆ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0B39" w:rsidRPr="000D298F">
        <w:rPr>
          <w:rFonts w:ascii="Abyssinica SIL" w:hAnsi="Abyssinica SIL" w:cs="Abyssinica SIL"/>
          <w:sz w:val="24"/>
          <w:szCs w:val="24"/>
        </w:rPr>
        <w:t>ወአግማሊ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A4C" w:rsidRPr="000D298F">
        <w:rPr>
          <w:rFonts w:ascii="Abyssinica SIL" w:hAnsi="Abyssinica SIL" w:cs="Abyssinica SIL"/>
          <w:sz w:val="24"/>
          <w:szCs w:val="24"/>
        </w:rPr>
        <w:t>ኈ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</w:p>
    <w:p w14:paraId="034F51E2" w14:textId="7A6DBDB0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A4C" w:rsidRPr="000D298F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ጽንፈ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ባሕር፡እሙንቱ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A4C" w:rsidRPr="000D298F">
        <w:rPr>
          <w:rFonts w:ascii="Abyssinica SIL" w:hAnsi="Abyssinica SIL" w:cs="Abyssinica SIL"/>
          <w:sz w:val="24"/>
          <w:szCs w:val="24"/>
        </w:rPr>
        <w:t>ብዝኆ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0B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ይነግሮ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ለካልኡ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ሕልሞ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ወእሬኢ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ሰገም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ወታንኰረኵር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41F2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ተላ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ወወድቀት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ትእይንት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ወአውሥአ፡ካልኡ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01A4C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2F1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2F1D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2F1D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፳፱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ሰምዓ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429D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ፍ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ሕልም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ነገሮ፡</w:t>
      </w:r>
      <w:r w:rsidR="00C839EE" w:rsidRPr="000D298F">
        <w:rPr>
          <w:rFonts w:ascii="Abyssinica SIL" w:hAnsi="Abyssinica SIL" w:cs="Abyssinica SIL"/>
          <w:sz w:val="24"/>
          <w:szCs w:val="24"/>
        </w:rPr>
        <w:t>ሕልሞ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ወገብአ፡ውስተ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839EE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4B1D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291B" w:rsidRPr="000D298F">
        <w:rPr>
          <w:rFonts w:ascii="Abyssinica SIL" w:hAnsi="Abyssinica SIL" w:cs="Abyssinica SIL"/>
          <w:sz w:val="24"/>
          <w:szCs w:val="24"/>
        </w:rPr>
        <w:t>ለትእ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C02" w:rsidRPr="000D298F">
        <w:rPr>
          <w:rFonts w:ascii="Abyssinica SIL" w:hAnsi="Abyssinica SIL" w:cs="Abyssinica SIL"/>
          <w:sz w:val="24"/>
          <w:szCs w:val="24"/>
        </w:rPr>
        <w:t>ወመሳ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429D" w:rsidRPr="000D298F">
        <w:rPr>
          <w:rFonts w:ascii="Abyssinica SIL" w:hAnsi="Abyssinica SIL" w:cs="Abyssinica SIL"/>
          <w:sz w:val="24"/>
          <w:szCs w:val="24"/>
        </w:rPr>
        <w:t>ዕሩቃ</w:t>
      </w:r>
      <w:proofErr w:type="spellEnd"/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ወመሐትወ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5E0C02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መ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እበውእ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5E0C02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ወዘገበርኩ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05CF" w:rsidRPr="000D298F">
        <w:rPr>
          <w:rFonts w:ascii="Abyssinica SIL" w:hAnsi="Abyssinica SIL" w:cs="Abyssinica SIL"/>
          <w:sz w:val="24"/>
          <w:szCs w:val="24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ወእነፍሕበ፡ቀርን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በቀርን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429D" w:rsidRPr="000D298F">
        <w:rPr>
          <w:rFonts w:ascii="Abyssinica SIL" w:hAnsi="Abyssinica SIL" w:cs="Abyssinica SIL"/>
          <w:sz w:val="24"/>
          <w:szCs w:val="24"/>
        </w:rPr>
        <w:t>ወለጌዴ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4576CA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A1429D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429D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ኅብር፡ትዕይንት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በቀዳሚ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መንፈቀ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F40" w:rsidRPr="000D298F">
        <w:rPr>
          <w:rFonts w:ascii="Abyssinica SIL" w:hAnsi="Abyssinica SIL" w:cs="Abyssinica SIL"/>
          <w:sz w:val="24"/>
          <w:szCs w:val="24"/>
        </w:rPr>
        <w:t>ሌሊ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እንበለ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ይንቅሁ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መዓቅብ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በቀርን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ወነጽሑ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1F46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እልክቱ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፫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ወነጽሑ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4A1B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ወዓልአሉ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መኀትዊሆሙ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ዘፀጋም፡ወውስተ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ዘየማን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ይነፍሑ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ወጸርሑ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4A1B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ናተ፨እግዚአብሔር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9532D" w:rsidRPr="000D298F">
        <w:rPr>
          <w:rFonts w:ascii="Abyssinica SIL" w:hAnsi="Abyssinica SIL" w:cs="Abyssinica SIL"/>
          <w:sz w:val="24"/>
          <w:szCs w:val="24"/>
        </w:rPr>
        <w:t>ወዘጌዴ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በበብሔሮሙ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ወደንገፀ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በ፫፻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አቅርንት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05626C0D" w14:textId="66AAFA65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A56152" w:rsidRPr="000D298F">
        <w:rPr>
          <w:rFonts w:ascii="Abyssinica SIL" w:hAnsi="Abyssinica SIL" w:cs="Abyssinica SIL"/>
          <w:sz w:val="24"/>
          <w:szCs w:val="24"/>
        </w:rPr>
        <w:t>ወአግብአ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መጥባሕተ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ካልኡ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74723" w:rsidRPr="000D298F">
        <w:rPr>
          <w:rFonts w:ascii="Abyssinica SIL" w:hAnsi="Abyssinica SIL" w:cs="Abyssinica SIL"/>
          <w:sz w:val="24"/>
          <w:szCs w:val="24"/>
        </w:rPr>
        <w:t>ትእይንት</w:t>
      </w:r>
      <w:r w:rsidR="009B1C7C" w:rsidRPr="000D298F">
        <w:rPr>
          <w:rFonts w:ascii="Abyssinica SIL" w:hAnsi="Abyssinica SIL" w:cs="Abyssinica SIL"/>
          <w:sz w:val="24"/>
          <w:szCs w:val="24"/>
        </w:rPr>
        <w:t>ጐዩ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ሤ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ወተጋብኡ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ጽንፈ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F18E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(ድ)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41539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ንፍታሌም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ወፈነወ፡መላእክተ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25BD" w:rsidRPr="000D298F">
        <w:rPr>
          <w:rFonts w:ascii="Abyssinica SIL" w:hAnsi="Abyssinica SIL" w:cs="Abyssinica SIL"/>
          <w:sz w:val="24"/>
          <w:szCs w:val="24"/>
        </w:rPr>
        <w:t>ኤ</w:t>
      </w:r>
      <w:r w:rsidR="00BE7295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25BD" w:rsidRPr="000D298F">
        <w:rPr>
          <w:rFonts w:ascii="Abyssinica SIL" w:hAnsi="Abyssinica SIL" w:cs="Abyssinica SIL"/>
          <w:sz w:val="24"/>
          <w:szCs w:val="24"/>
        </w:rPr>
        <w:t>ረዱአ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ተቀበልዎሙ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ወአኃ</w:t>
      </w:r>
      <w:proofErr w:type="spellEnd"/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ለሔሬ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ለሔሬብ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ቀተ</w:t>
      </w:r>
      <w:proofErr w:type="spellEnd"/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በሱራን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ወለዜብ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ቀተልዎ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0373" w:rsidRPr="000D298F">
        <w:rPr>
          <w:rFonts w:ascii="Abyssinica SIL" w:hAnsi="Abyssinica SIL" w:cs="Abyssinica SIL"/>
          <w:sz w:val="24"/>
          <w:szCs w:val="24"/>
        </w:rPr>
        <w:t>በኢያፌ</w:t>
      </w:r>
      <w:proofErr w:type="spellEnd"/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ወዴገንዎሙ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0373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ርእስቲሆሙ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ለሔ</w:t>
      </w:r>
      <w:r w:rsidR="009B1C7C" w:rsidRPr="000D298F">
        <w:rPr>
          <w:rFonts w:ascii="Abyssinica SIL" w:hAnsi="Abyssinica SIL" w:cs="Abyssinica SIL"/>
          <w:sz w:val="24"/>
          <w:szCs w:val="24"/>
        </w:rPr>
        <w:t>ረብ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ወለዜ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ማዕ</w:t>
      </w:r>
      <w:proofErr w:type="spellEnd"/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7487F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7487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ምንትኑ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ዘገበርከ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ኢትጸውዓነ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7295" w:rsidRPr="000D298F">
        <w:rPr>
          <w:rFonts w:ascii="Abyssinica SIL" w:hAnsi="Abyssinica SIL" w:cs="Abyssinica SIL"/>
          <w:sz w:val="24"/>
          <w:szCs w:val="24"/>
        </w:rPr>
        <w:t>ትትቃ</w:t>
      </w:r>
      <w:proofErr w:type="spellEnd"/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</w:t>
      </w:r>
      <w:proofErr w:type="spellEnd"/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35D5D" w:rsidRPr="000D298F">
        <w:rPr>
          <w:rFonts w:ascii="Abyssinica SIL" w:hAnsi="Abyssinica SIL" w:cs="Abyssinica SIL"/>
          <w:sz w:val="24"/>
          <w:szCs w:val="24"/>
        </w:rPr>
        <w:t>ወተሳ</w:t>
      </w:r>
      <w:r w:rsidR="009B1C7C" w:rsidRPr="000D298F">
        <w:rPr>
          <w:rFonts w:ascii="Abyssinica SIL" w:hAnsi="Abyssinica SIL" w:cs="Abyssinica SIL"/>
          <w:sz w:val="24"/>
          <w:szCs w:val="24"/>
        </w:rPr>
        <w:t>ነኑ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ተስናነ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ምስሌሁ፡ወይቤሎሙ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</w:t>
      </w:r>
      <w:proofErr w:type="spellEnd"/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ትሔይሱ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AB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ጽለ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35D5D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r w:rsidR="00083AB1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እምቀስመ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አቤዜር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AB1" w:rsidRPr="000D298F">
        <w:rPr>
          <w:rFonts w:ascii="Abyssinica SIL" w:hAnsi="Abyssinica SIL" w:cs="Abyssinica SIL"/>
          <w:sz w:val="24"/>
          <w:szCs w:val="24"/>
        </w:rPr>
        <w:t>እዴ</w:t>
      </w:r>
      <w:r w:rsidR="00635D5D" w:rsidRPr="000D298F">
        <w:rPr>
          <w:rFonts w:ascii="Abyssinica SIL" w:hAnsi="Abyssinica SIL" w:cs="Abyssinica SIL"/>
          <w:sz w:val="24"/>
          <w:szCs w:val="24"/>
        </w:rPr>
        <w:t>ክሙ</w:t>
      </w:r>
      <w:r w:rsidR="009B1C7C" w:rsidRPr="000D298F">
        <w:rPr>
          <w:rFonts w:ascii="Abyssinica SIL" w:hAnsi="Abyssinica SIL" w:cs="Abyssinica SIL"/>
          <w:sz w:val="24"/>
          <w:szCs w:val="24"/>
        </w:rPr>
        <w:t>፡አግብኦሙ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276C" w:rsidRPr="000D298F">
        <w:rPr>
          <w:rFonts w:ascii="Abyssinica SIL" w:hAnsi="Abyssinica SIL" w:cs="Abyssinica SIL"/>
          <w:sz w:val="24"/>
          <w:szCs w:val="24"/>
        </w:rPr>
        <w:t>ሔሬ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ክ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ህል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ኩ፡ገቢረ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AB1" w:rsidRPr="000D298F">
        <w:rPr>
          <w:rFonts w:ascii="Abyssinica SIL" w:hAnsi="Abyssinica SIL" w:cs="Abyssinica SIL"/>
          <w:sz w:val="24"/>
          <w:szCs w:val="24"/>
        </w:rPr>
        <w:t>ኃደግ</w:t>
      </w:r>
      <w:proofErr w:type="spellEnd"/>
      <w:r w:rsidR="002C276C" w:rsidRPr="000D298F">
        <w:rPr>
          <w:rFonts w:ascii="Abyssinica SIL" w:hAnsi="Abyssinica SIL" w:cs="Abyssinica SIL"/>
          <w:sz w:val="24"/>
          <w:szCs w:val="24"/>
        </w:rPr>
        <w:t>{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2C276C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158D" w:rsidRPr="000D298F">
        <w:rPr>
          <w:rFonts w:ascii="Abyssinica SIL" w:hAnsi="Abyssinica SIL" w:cs="Abyssinica SIL"/>
          <w:sz w:val="24"/>
          <w:szCs w:val="24"/>
        </w:rPr>
        <w:t>ነፍሶ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ይቤሎ፡ሙ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158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፫</w:t>
      </w:r>
      <w:r w:rsidR="005E158D" w:rsidRPr="000D298F">
        <w:rPr>
          <w:rFonts w:ascii="Abyssinica SIL" w:hAnsi="Abyssinica SIL" w:cs="Abyssinica SIL"/>
          <w:sz w:val="24"/>
          <w:szCs w:val="24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158D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ንበዙ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፨</w:t>
      </w:r>
      <w:r w:rsidR="000D621D" w:rsidRPr="000D298F">
        <w:rPr>
          <w:rFonts w:ascii="Abyssinica SIL" w:hAnsi="Abyssinica SIL" w:cs="Abyssinica SIL"/>
          <w:sz w:val="24"/>
          <w:szCs w:val="24"/>
        </w:rPr>
        <w:t>{…}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ርኅቡ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ወለስልማ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ነገሥ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1BAE" w:rsidRPr="000D298F">
        <w:rPr>
          <w:rFonts w:ascii="Abyssinica SIL" w:hAnsi="Abyssinica SIL" w:cs="Abyssinica SIL"/>
          <w:sz w:val="24"/>
          <w:szCs w:val="24"/>
        </w:rPr>
        <w:t>ስኮ</w:t>
      </w:r>
      <w:r w:rsidR="009B1C7C" w:rsidRPr="000D298F">
        <w:rPr>
          <w:rFonts w:ascii="Abyssinica SIL" w:hAnsi="Abyssinica SIL" w:cs="Abyssinica SIL"/>
          <w:sz w:val="24"/>
          <w:szCs w:val="24"/>
        </w:rPr>
        <w:t>ትቦኑ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ወለሰልማ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07FBB" w:rsidRPr="000D298F">
        <w:rPr>
          <w:rFonts w:ascii="Abyssinica SIL" w:hAnsi="Abyssinica SIL" w:cs="Abyssinica SIL"/>
          <w:sz w:val="24"/>
          <w:szCs w:val="24"/>
        </w:rPr>
        <w:t>እሰ</w:t>
      </w:r>
      <w:r w:rsidR="009B1C7C" w:rsidRPr="000D298F">
        <w:rPr>
          <w:rFonts w:ascii="Abyssinica SIL" w:hAnsi="Abyssinica SIL" w:cs="Abyssinica SIL"/>
          <w:sz w:val="24"/>
          <w:szCs w:val="24"/>
        </w:rPr>
        <w:t>ቅል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ሥጋክሙ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ዓቀብተ፡ገዳም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AB1" w:rsidRPr="000D298F">
        <w:rPr>
          <w:rFonts w:ascii="Abyssinica SIL" w:hAnsi="Abyssinica SIL" w:cs="Abyssinica SIL"/>
          <w:sz w:val="24"/>
          <w:szCs w:val="24"/>
        </w:rPr>
        <w:t>ዓር</w:t>
      </w:r>
      <w:proofErr w:type="spellEnd"/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እምህየ፡ውስተ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ፈኑል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992EC8" w:rsidRPr="000D298F">
        <w:rPr>
          <w:rFonts w:ascii="Abyssinica SIL" w:hAnsi="Abyssinica SIL" w:cs="Abyssinica SIL"/>
          <w:sz w:val="24"/>
          <w:szCs w:val="24"/>
        </w:rPr>
        <w:t>{ሙ}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6380F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ኑሔል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ሰ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5C63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5C63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ፋ</w:t>
      </w:r>
      <w:r w:rsidR="00083AB1" w:rsidRPr="000D298F">
        <w:rPr>
          <w:rFonts w:ascii="Abyssinica SIL" w:hAnsi="Abyssinica SIL" w:cs="Abyssinica SIL"/>
          <w:sz w:val="24"/>
          <w:szCs w:val="24"/>
        </w:rPr>
        <w:t>ነሄ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5C63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ገባእኩ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በዳኅን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እነሥቶ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ለዝ</w:t>
      </w:r>
      <w:r w:rsidR="001A5C63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ማኅፈድ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AB1" w:rsidRPr="000D298F">
        <w:rPr>
          <w:rFonts w:ascii="Abyssinica SIL" w:hAnsi="Abyssinica SIL" w:cs="Abyssinica SIL"/>
          <w:sz w:val="24"/>
          <w:szCs w:val="24"/>
        </w:rPr>
        <w:t>ወዘብ</w:t>
      </w:r>
      <w:proofErr w:type="spellEnd"/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39934E00" w14:textId="3BE9355F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100r</w:t>
      </w:r>
    </w:p>
    <w:p w14:paraId="12C3BE6A" w14:textId="249363C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ቀርቃር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ወትዕይንቶሙ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የአክሉ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ወ፶፻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እምነ፡ኵሎሙ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056" w:rsidRPr="000D298F">
        <w:rPr>
          <w:rFonts w:ascii="Abyssinica SIL" w:hAnsi="Abyssinica SIL" w:cs="Abyssinica SIL"/>
          <w:sz w:val="24"/>
          <w:szCs w:val="24"/>
        </w:rPr>
        <w:t>ተዓይ</w:t>
      </w:r>
      <w:proofErr w:type="spellEnd"/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ወድቁ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፲፼ወ፳፻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ይፀውሩ</w:t>
      </w:r>
      <w:r w:rsidR="00A845BD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5B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ኵስኒ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በደባትር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መንገለ፡ጽባሕ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4315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4315" w:rsidRPr="000D298F">
        <w:rPr>
          <w:rFonts w:ascii="Abyssinica SIL" w:hAnsi="Abyssinica SIL" w:cs="Abyssinica SIL"/>
          <w:sz w:val="24"/>
          <w:szCs w:val="24"/>
        </w:rPr>
        <w:t>ናቡቴ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ዛብሔ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ወቀተለ፡ትዕይንቶሙ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ይትአመኑ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78AC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ወትለውዎሙ፡ወአሐዝዎሙ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ለክልኤሆሙ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402DD" w:rsidRPr="000D298F">
        <w:rPr>
          <w:rFonts w:ascii="Abyssinica SIL" w:hAnsi="Abyssinica SIL" w:cs="Abyssinica SIL"/>
          <w:sz w:val="24"/>
          <w:szCs w:val="24"/>
        </w:rPr>
        <w:t>ለስልማና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402DD" w:rsidRPr="000D298F">
        <w:rPr>
          <w:rFonts w:ascii="Abyssinica SIL" w:hAnsi="Abyssinica SIL" w:cs="Abyssinica SIL"/>
          <w:sz w:val="24"/>
          <w:szCs w:val="24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ጥቀጦሙ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ወተመይጠ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402D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ዴዎን፡ወልደ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ዮእስ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26524C" w:rsidRPr="000D298F">
        <w:rPr>
          <w:rFonts w:ascii="Abyssinica SIL" w:hAnsi="Abyssinica SIL" w:cs="Abyssinica SIL"/>
          <w:sz w:val="24"/>
          <w:szCs w:val="24"/>
        </w:rPr>
        <w:t>እሰ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ወእኅዙ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24C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6524C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ወኃቀቶ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ወጸሐፈ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መኳንንተ፡</w:t>
      </w:r>
      <w:r w:rsidR="0026524C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ኰት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ወሊቃናቲሃ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፸፡</w:t>
      </w:r>
      <w:r w:rsidR="00392056" w:rsidRPr="000D298F">
        <w:rPr>
          <w:rFonts w:ascii="Abyssinica SIL" w:hAnsi="Abyssinica SIL" w:cs="Abyssinica SIL"/>
          <w:sz w:val="24"/>
          <w:szCs w:val="24"/>
        </w:rPr>
        <w:t>ወ፯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ወበጽሐ</w:t>
      </w:r>
      <w:r w:rsidR="0040095A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ኮት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095A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095A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ወ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ተዓየር</w:t>
      </w:r>
      <w:r w:rsidR="0040095A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ወትቤሉኒ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ወለሰልማና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056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ነ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ሀቦ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ለሰብእክ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ርኅቡ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ወነሥኦሙ፡</w:t>
      </w:r>
      <w:r w:rsidR="00437FF3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056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ለሊቃናቲሆሙ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056" w:rsidRPr="000D298F">
        <w:rPr>
          <w:rFonts w:ascii="Abyssinica SIL" w:hAnsi="Abyssinica SIL" w:cs="Abyssinica SIL"/>
          <w:sz w:val="24"/>
          <w:szCs w:val="24"/>
        </w:rPr>
        <w:t>ወቦ</w:t>
      </w:r>
      <w:proofErr w:type="spellEnd"/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በራቂሚን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ወአእመር</w:t>
      </w:r>
      <w:proofErr w:type="spellEnd"/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gramEnd"/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ሰብ</w:t>
      </w:r>
      <w:r w:rsidR="00B432C2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ሳኮት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ወነስ</w:t>
      </w:r>
      <w:proofErr w:type="spellEnd"/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ለማኅፈደ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proofErr w:type="spellStart"/>
      <w:r w:rsidR="00B432C2" w:rsidRPr="000D298F">
        <w:rPr>
          <w:rFonts w:ascii="Abyssinica SIL" w:hAnsi="Abyssinica SIL" w:cs="Abyssinica SIL"/>
          <w:sz w:val="24"/>
          <w:szCs w:val="24"/>
        </w:rPr>
        <w:t>ኑሔ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32C2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ሳኮ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ወ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ለዛብሔ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707FCA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ስልማና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7FCA" w:rsidRPr="000D298F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ቀ)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ተልክሙ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በታቦር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ወኪያከ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ይመስሉ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ርእየተ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ርእየቶሙ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ወይቤሎ፡ሙ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አኀውየ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ወመሐለ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43F08" w:rsidRPr="000D298F">
        <w:rPr>
          <w:rFonts w:ascii="Abyssinica SIL" w:hAnsi="Abyssinica SIL" w:cs="Abyssinica SIL"/>
          <w:sz w:val="24"/>
          <w:szCs w:val="24"/>
        </w:rPr>
        <w:t>አኀየውክ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እምኢቀተልኩክሙ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ለዮቶር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በኵ</w:t>
      </w:r>
      <w:r w:rsidR="009B1C7C" w:rsidRPr="000D298F">
        <w:rPr>
          <w:rFonts w:ascii="Abyssinica SIL" w:hAnsi="Abyssinica SIL" w:cs="Abyssinica SIL"/>
          <w:sz w:val="24"/>
          <w:szCs w:val="24"/>
        </w:rPr>
        <w:t>ሩተንሥአ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ወኢመልሐ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ሰይፎ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E91487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ንኡስ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ወፈርኀ፡ወይቤልዎ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ወመስልማና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r w:rsidR="007E39A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ወተራከበነ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9A5" w:rsidRPr="000D298F">
        <w:rPr>
          <w:rFonts w:ascii="Abyssinica SIL" w:hAnsi="Abyssinica SIL" w:cs="Abyssinica SIL"/>
          <w:sz w:val="24"/>
          <w:szCs w:val="24"/>
        </w:rPr>
        <w:t>ኀይልከ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9A5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ለዜብሔ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E39A5" w:rsidRPr="000D298F">
        <w:rPr>
          <w:rFonts w:ascii="Abyssinica SIL" w:hAnsi="Abyssinica SIL" w:cs="Abyssinica SIL"/>
          <w:sz w:val="24"/>
          <w:szCs w:val="24"/>
        </w:rPr>
        <w:t>ወለስ</w:t>
      </w:r>
      <w:r w:rsidR="009B1C7C" w:rsidRPr="000D298F">
        <w:rPr>
          <w:rFonts w:ascii="Abyssinica SIL" w:hAnsi="Abyssinica SIL" w:cs="Abyssinica SIL"/>
          <w:sz w:val="24"/>
          <w:szCs w:val="24"/>
        </w:rPr>
        <w:t>ልማና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7E39A5" w:rsidRPr="000D298F">
        <w:rPr>
          <w:rFonts w:ascii="Abyssinica SIL" w:hAnsi="Abyssinica SIL" w:cs="Abyssinica SIL"/>
          <w:sz w:val="24"/>
          <w:szCs w:val="24"/>
        </w:rPr>
        <w:t>ዝግና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B4BD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ግማሊሆሙ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B4BD0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</w:t>
      </w:r>
      <w:proofErr w:type="spellEnd"/>
    </w:p>
    <w:p w14:paraId="7A6C96E3" w14:textId="75BA799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ወደቂቅከ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አድኃንከነ፡እምእደ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2433D3" w:rsidRPr="000D298F">
        <w:rPr>
          <w:rFonts w:ascii="Abyssinica SIL" w:hAnsi="Abyssinica SIL" w:cs="Abyssinica SIL"/>
          <w:sz w:val="24"/>
          <w:szCs w:val="24"/>
        </w:rPr>
        <w:t>ትመለክ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433D3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ወልድየኒ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ኢይትመለ</w:t>
      </w:r>
      <w:proofErr w:type="spellEnd"/>
      <w:r w:rsidR="002433D3" w:rsidRPr="000D298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አክ</w:t>
      </w:r>
      <w:proofErr w:type="spellEnd"/>
      <w:r w:rsidR="002433D3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433D3" w:rsidRPr="000D298F">
        <w:rPr>
          <w:rFonts w:ascii="Abyssinica SIL" w:hAnsi="Abyssinica SIL" w:cs="Abyssinica SIL"/>
          <w:sz w:val="24"/>
          <w:szCs w:val="24"/>
        </w:rPr>
        <w:t>ይትመለ</w:t>
      </w:r>
      <w:proofErr w:type="spellEnd"/>
      <w:r w:rsidR="002433D3" w:rsidRPr="000D298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2433D3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ክ</w:t>
      </w:r>
      <w:proofErr w:type="spellEnd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433D3" w:rsidRPr="000D298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proofErr w:type="spellEnd"/>
      <w:proofErr w:type="gram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እስእል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እምኔክሙ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ስእለተ፡ወሀቡኒ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058B8" w:rsidRPr="000D298F">
        <w:rPr>
          <w:rFonts w:ascii="Abyssinica SIL" w:hAnsi="Abyssinica SIL" w:cs="Abyssinica SIL"/>
          <w:sz w:val="24"/>
          <w:szCs w:val="24"/>
        </w:rPr>
        <w:t>አእኑገ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ዘወርቅ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B12E0" w:rsidRPr="000D298F">
        <w:rPr>
          <w:rFonts w:ascii="Abyssinica SIL" w:hAnsi="Abyssinica SIL" w:cs="Abyssinica SIL"/>
          <w:sz w:val="24"/>
          <w:szCs w:val="24"/>
        </w:rPr>
        <w:t>እስማኤ</w:t>
      </w:r>
      <w:proofErr w:type="spellEnd"/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57E9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ውሂበ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ንሁብ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ወሰፍሐ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ልብሰ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ወገደፈ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ብእሲ፡አእኑገ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ስሉበ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ድልወተ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ዘ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ሰአ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አእኑጊሁ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</w:t>
      </w:r>
      <w:r w:rsidR="00251839" w:rsidRPr="000D298F">
        <w:rPr>
          <w:rFonts w:ascii="Abyssinica SIL" w:hAnsi="Abyssinica SIL" w:cs="Abyssinica SIL"/>
          <w:sz w:val="24"/>
          <w:szCs w:val="24"/>
        </w:rPr>
        <w:t>፻ወ፯፻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በስቅለ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እንበለ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አውፃ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ወ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ዝግናት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ዘኢ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ወመዋጥሐ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ዘሜላት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ወእንበለ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ሐብላተ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ዘውስተ፡</w:t>
      </w:r>
      <w:r w:rsidR="00DC0BCA" w:rsidRPr="000D298F">
        <w:rPr>
          <w:rFonts w:ascii="Abyssinica SIL" w:hAnsi="Abyssinica SIL" w:cs="Abyssinica SIL"/>
          <w:sz w:val="24"/>
          <w:szCs w:val="24"/>
        </w:rPr>
        <w:t>ክሳውዳ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አግማ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ወዓቀመ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(ታ)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ወተለ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02276" w:rsidRPr="000D298F">
        <w:rPr>
          <w:rFonts w:ascii="Abyssinica SIL" w:hAnsi="Abyssinica SIL" w:cs="Abyssinica SIL"/>
          <w:sz w:val="24"/>
          <w:szCs w:val="24"/>
        </w:rPr>
        <w:t>ወኮኖ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ጋየ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ወ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ወተትሕቱ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ምድያም፨ቅድሜሆሙ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ለእስራኤል፡ወኢደገሙ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አልዕሎ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፴፪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ኢዮርብ</w:t>
      </w:r>
      <w:proofErr w:type="spellEnd"/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አም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ወልደ፡ዮአስ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</w:t>
      </w:r>
      <w:r w:rsidR="00044D79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እምገቦሁ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ብዙኃን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አንስቲያሁ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ወዕቅብቱ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ሰቂሞስ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ወለደት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ስሞ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አቤ</w:t>
      </w:r>
      <w:r w:rsidR="009B1C7C" w:rsidRPr="000D298F">
        <w:rPr>
          <w:rFonts w:ascii="Abyssinica SIL" w:hAnsi="Abyssinica SIL" w:cs="Abyssinica SIL"/>
          <w:sz w:val="24"/>
          <w:szCs w:val="24"/>
        </w:rPr>
        <w:t>ሜልክ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በርስእሠናይ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መቃብረ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1839" w:rsidRPr="000D298F">
        <w:rPr>
          <w:rFonts w:ascii="Abyssinica SIL" w:hAnsi="Abyssinica SIL" w:cs="Abyssinica SIL"/>
          <w:sz w:val="24"/>
          <w:szCs w:val="24"/>
        </w:rPr>
        <w:t>በኤ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አብያዜር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፴፫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በአ</w:t>
      </w:r>
      <w:proofErr w:type="spellEnd"/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ወተ</w:t>
      </w:r>
      <w:proofErr w:type="spellEnd"/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ምስሌሁለበዓል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ይኩኖሙ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14380" w:rsidRPr="000D298F">
        <w:rPr>
          <w:rFonts w:ascii="Abyssinica SIL" w:hAnsi="Abyssinica SIL" w:cs="Abyssinica SIL"/>
          <w:sz w:val="24"/>
          <w:szCs w:val="24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ወኢተ</w:t>
      </w:r>
      <w:proofErr w:type="spellEnd"/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ዘከ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606CE2" w:rsidRPr="000D298F">
        <w:rPr>
          <w:rFonts w:ascii="Abyssinica SIL" w:hAnsi="Abyssinica SIL" w:cs="Abyssinica SIL"/>
          <w:sz w:val="24"/>
          <w:szCs w:val="24"/>
        </w:rPr>
        <w:t>ምላ</w:t>
      </w:r>
      <w:proofErr w:type="spellEnd"/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ዘአድኃኖሙ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ፀ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ዓውዶሙ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ምሕረተ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በኵሉ፡ሠናይት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እስሬኤል።ክፍል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606CE2" w:rsidRPr="000D298F">
        <w:rPr>
          <w:rFonts w:ascii="Abyssinica SIL" w:hAnsi="Abyssinica SIL" w:cs="Abyssinica SIL"/>
          <w:sz w:val="24"/>
          <w:szCs w:val="24"/>
        </w:rPr>
        <w:t>፴፬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4F19" w:rsidRPr="000D298F">
        <w:rPr>
          <w:rFonts w:ascii="Abyssinica SIL" w:hAnsi="Abyssinica SIL" w:cs="Abyssinica SIL"/>
          <w:sz w:val="24"/>
          <w:szCs w:val="24"/>
        </w:rPr>
        <w:t>አቤሜሌክ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ብ</w:t>
      </w:r>
      <w:r w:rsidR="00AB4F19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እኅወ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ወተናገሮሙ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አዝማደ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እሙ፡ወይቤሎሙ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ተናገርዎሙ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</w:p>
    <w:p w14:paraId="13B311A9" w14:textId="78EB846B" w:rsidR="003A4158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ይኄይሰክሙ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3DF6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ኑአ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ይኰንኑክሙ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E6B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ብዓም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E6B" w:rsidRPr="000D298F">
        <w:rPr>
          <w:rFonts w:ascii="Abyssinica SIL" w:hAnsi="Abyssinica SIL" w:cs="Abyssinica SIL"/>
          <w:sz w:val="24"/>
          <w:szCs w:val="24"/>
        </w:rPr>
        <w:t>ይኴ</w:t>
      </w:r>
      <w:r w:rsidR="009B1C7C" w:rsidRPr="000D298F">
        <w:rPr>
          <w:rFonts w:ascii="Abyssinica SIL" w:hAnsi="Abyssinica SIL" w:cs="Abyssinica SIL"/>
          <w:sz w:val="24"/>
          <w:szCs w:val="24"/>
        </w:rPr>
        <w:t>ንንክሙ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ወተዘከሩ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ከመ፡ሥጋክሙ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</w:t>
      </w:r>
      <w:r w:rsidR="00606CE2" w:rsidRPr="000D298F">
        <w:rPr>
          <w:rFonts w:ascii="Abyssinica SIL" w:hAnsi="Abyssinica SIL" w:cs="Abyssinica SIL"/>
          <w:sz w:val="24"/>
          <w:szCs w:val="24"/>
        </w:rPr>
        <w:t>ፅ</w:t>
      </w:r>
      <w:r w:rsidR="009B1C7C" w:rsidRPr="000D298F">
        <w:rPr>
          <w:rFonts w:ascii="Abyssinica SIL" w:hAnsi="Abyssinica SIL" w:cs="Abyssinica SIL"/>
          <w:sz w:val="24"/>
          <w:szCs w:val="24"/>
        </w:rPr>
        <w:t>ምቲክሙ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ወተናገሩ፡ሎቱ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እኅወ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ኵ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ወሜጥዎ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ለልቦሙ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CE2" w:rsidRPr="000D298F">
        <w:rPr>
          <w:rFonts w:ascii="Abyssinica SIL" w:hAnsi="Abyssinica SIL" w:cs="Abyssinica SIL"/>
          <w:sz w:val="24"/>
          <w:szCs w:val="24"/>
        </w:rPr>
        <w:t>አበሜ</w:t>
      </w:r>
      <w:r w:rsidR="00E90BDA" w:rsidRPr="000D298F">
        <w:rPr>
          <w:rFonts w:ascii="Abyssinica SIL" w:hAnsi="Abyssinica SIL" w:cs="Abyssinica SIL"/>
          <w:sz w:val="24"/>
          <w:szCs w:val="24"/>
        </w:rPr>
        <w:t>ቤክ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777EE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ብዓ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ብሩረ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ወተዓስበ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51928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ኃቃልያን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ወመደንግሃን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ለአኃዊሁ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ብእሲ፡ላዕለ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51928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ብን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ወተረፈ</w:t>
      </w:r>
      <w:r w:rsidR="0040617C" w:rsidRPr="000D298F">
        <w:rPr>
          <w:rFonts w:ascii="Abyssinica SIL" w:hAnsi="Abyssinica SIL" w:cs="Abyssinica SIL"/>
          <w:sz w:val="24"/>
          <w:szCs w:val="24"/>
        </w:rPr>
        <w:t>ኢያታ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ተሀብአ።ክፍል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፴፭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ወተጋብኡ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37DB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ማህሉም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ወአንገሥዎ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37DB" w:rsidRPr="000D298F">
        <w:rPr>
          <w:rFonts w:ascii="Abyssinica SIL" w:hAnsi="Abyssinica SIL" w:cs="Abyssinica SIL"/>
          <w:sz w:val="24"/>
          <w:szCs w:val="24"/>
        </w:rPr>
        <w:t>ለአቤሜሌክ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ዕፀ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ለኢዮአታም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ወ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ገሪ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ወጸርኀ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ወበከየ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ስምኡ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ሰቂማ፡</w:t>
      </w:r>
      <w:r w:rsidR="00DD58DB" w:rsidRPr="000D298F">
        <w:rPr>
          <w:rFonts w:ascii="Abyssinica SIL" w:hAnsi="Abyssinica SIL" w:cs="Abyssinica SIL"/>
          <w:sz w:val="24"/>
          <w:szCs w:val="24"/>
        </w:rPr>
        <w:t>ወይስ</w:t>
      </w:r>
      <w:r w:rsidR="009B1C7C" w:rsidRPr="000D298F">
        <w:rPr>
          <w:rFonts w:ascii="Abyssinica SIL" w:hAnsi="Abyssinica SIL" w:cs="Abyssinica SIL"/>
          <w:sz w:val="24"/>
          <w:szCs w:val="24"/>
        </w:rPr>
        <w:t>ማዕክሙ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proofErr w:type="spellStart"/>
      <w:r w:rsidR="00DD58DB" w:rsidRPr="000D298F">
        <w:rPr>
          <w:rFonts w:ascii="Abyssinica SIL" w:hAnsi="Abyssinica SIL" w:cs="Abyssinica SIL"/>
          <w:sz w:val="24"/>
          <w:szCs w:val="24"/>
        </w:rPr>
        <w:t>ሩአ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ያንግሡ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ንገሢአ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ለነ።ወትቤሎሙ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እኅድግአ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ቅብዕየ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ዘተዕብሐ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እግዚአብሔር፡በላዕሌየ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ወእጓለ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እመሕያው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ወእ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እንግሥ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ለበለስ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(ንዒ)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(ንግ)</w:t>
      </w:r>
      <w:r w:rsidR="009B1C7C" w:rsidRPr="000D298F">
        <w:rPr>
          <w:rFonts w:ascii="Abyssinica SIL" w:hAnsi="Abyssinica SIL" w:cs="Abyssinica SIL"/>
          <w:sz w:val="24"/>
          <w:szCs w:val="24"/>
        </w:rPr>
        <w:t>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40FA" w:rsidRPr="000D298F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እኅድግኑ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ምጥቀትየ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ወፍሬየ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ቡሩከ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ወአሐር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እንግሥ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29E6" w:rsidRPr="000D298F">
        <w:rPr>
          <w:rFonts w:ascii="Abyssinica SIL" w:hAnsi="Abyssinica SIL" w:cs="Abyssinica SIL"/>
          <w:sz w:val="24"/>
          <w:szCs w:val="24"/>
        </w:rPr>
        <w:t>ለእ</w:t>
      </w:r>
      <w:r w:rsidR="009B1C7C" w:rsidRPr="000D298F">
        <w:rPr>
          <w:rFonts w:ascii="Abyssinica SIL" w:hAnsi="Abyssinica SIL" w:cs="Abyssinica SIL"/>
          <w:sz w:val="24"/>
          <w:szCs w:val="24"/>
        </w:rPr>
        <w:t>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ለወይ</w:t>
      </w:r>
      <w:r w:rsidR="000A29E6" w:rsidRPr="000D298F">
        <w:rPr>
          <w:rFonts w:ascii="Abyssinica SIL" w:hAnsi="Abyssinica SIL" w:cs="Abyssinica SIL"/>
          <w:sz w:val="24"/>
          <w:szCs w:val="24"/>
        </w:rPr>
        <w:t>ን፡ንዒ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ንግሢ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29E6" w:rsidRPr="000D298F">
        <w:rPr>
          <w:rFonts w:ascii="Abyssinica SIL" w:hAnsi="Abyssinica SIL" w:cs="Abyssinica SIL"/>
          <w:sz w:val="24"/>
          <w:szCs w:val="24"/>
        </w:rPr>
        <w:t>እኅድግኑአ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ወትፍሥሕትየ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እግዚአብሔር፡ወበኀበ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እጓለ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እመሕያው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ወእ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ወእንግሥ፡</w:t>
      </w:r>
      <w:r w:rsidR="00D62571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ራብ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4061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ንግሢ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617C" w:rsidRPr="000D298F">
        <w:rPr>
          <w:rFonts w:ascii="Abyssinica SIL" w:hAnsi="Abyssinica SIL" w:cs="Abyssinica SIL"/>
          <w:sz w:val="24"/>
          <w:szCs w:val="24"/>
        </w:rPr>
        <w:t>ዕፀ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ራብኖን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ላዕፀው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ታነግሡኒ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አጽልሉ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ጽላሎ</w:t>
      </w:r>
      <w:proofErr w:type="spellEnd"/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ትወፅእ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ራብኖስ፡ወትበልዖ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ለአርዘ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B3233" w:rsidRPr="000D298F">
        <w:rPr>
          <w:rFonts w:ascii="Abyssinica SIL" w:hAnsi="Abyssinica SIL" w:cs="Abyssinica SIL"/>
          <w:sz w:val="24"/>
          <w:szCs w:val="24"/>
        </w:rPr>
        <w:t>ሊ</w:t>
      </w:r>
      <w:r w:rsidR="000B3233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B323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27D46" w:rsidRPr="000D298F">
        <w:rPr>
          <w:rFonts w:ascii="Abyssinica SIL" w:hAnsi="Abyssinica SIL" w:cs="Abyssinica SIL"/>
          <w:sz w:val="24"/>
          <w:szCs w:val="24"/>
        </w:rPr>
        <w:t>ወአንገሥክ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27D46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ሠናየ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ምስለ፡ኢዮርብዓም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ዕሴ</w:t>
      </w:r>
      <w:proofErr w:type="spellEnd"/>
    </w:p>
    <w:p w14:paraId="70C1B22D" w14:textId="3AC165BF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100v</w:t>
      </w:r>
    </w:p>
    <w:p w14:paraId="14D5A818" w14:textId="3E4749A8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ተቃተለ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ወገደፈ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4158" w:rsidRPr="000D298F">
        <w:rPr>
          <w:rFonts w:ascii="Abyssinica SIL" w:hAnsi="Abyssinica SIL" w:cs="Abyssinica SIL"/>
          <w:sz w:val="24"/>
          <w:szCs w:val="24"/>
        </w:rPr>
        <w:t>ነፍሶ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ወአድኃነክሙ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ም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</w:t>
      </w:r>
      <w:proofErr w:type="spellEnd"/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3A4158" w:rsidRPr="000D298F">
        <w:rPr>
          <w:rFonts w:ascii="Abyssinica SIL" w:hAnsi="Abyssinica SIL" w:cs="Abyssinica SIL"/>
          <w:sz w:val="24"/>
          <w:szCs w:val="24"/>
        </w:rPr>
        <w:t>ሣእከሙ</w:t>
      </w:r>
      <w:r w:rsidR="009B1C7C" w:rsidRPr="000D298F">
        <w:rPr>
          <w:rFonts w:ascii="Abyssinica SIL" w:hAnsi="Abyssinica SIL" w:cs="Abyssinica SIL"/>
          <w:sz w:val="24"/>
          <w:szCs w:val="24"/>
        </w:rPr>
        <w:t>፡ላዕለ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ወቀተልክሙ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ደቂ</w:t>
      </w:r>
      <w:proofErr w:type="spellEnd"/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ብእሲ፡በአሐቲ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እብን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37A30" w:rsidRPr="000D298F">
        <w:rPr>
          <w:rFonts w:ascii="Abyssinica SIL" w:hAnsi="Abyssinica SIL" w:cs="Abyssinica SIL"/>
          <w:sz w:val="24"/>
          <w:szCs w:val="24"/>
        </w:rPr>
        <w:t>ወአንገሥክ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1286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ዕቅብቱ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5C1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ሰ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5A63E7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ወበር</w:t>
      </w:r>
      <w:proofErr w:type="spellEnd"/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A655C1" w:rsidRPr="000D298F">
        <w:rPr>
          <w:rFonts w:ascii="Abyssinica SIL" w:hAnsi="Abyssinica SIL" w:cs="Abyssinica SIL"/>
          <w:sz w:val="24"/>
          <w:szCs w:val="24"/>
        </w:rPr>
        <w:t>ብአ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ወቤቱ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በዛቲ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ቡሩካን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ኩኑ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አን</w:t>
      </w:r>
      <w:proofErr w:type="spellEnd"/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በአቤ</w:t>
      </w:r>
      <w:r w:rsidR="002116A4" w:rsidRPr="000D298F">
        <w:rPr>
          <w:rFonts w:ascii="Abyssinica SIL" w:hAnsi="Abyssinica SIL" w:cs="Abyssinica SIL"/>
          <w:sz w:val="24"/>
          <w:szCs w:val="24"/>
        </w:rPr>
        <w:t>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፡ወውእቱኒ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ይትፈሣሕ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ወእመአኮሰ፡ትፃእ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2116A4" w:rsidRPr="000D298F">
        <w:rPr>
          <w:rFonts w:ascii="Abyssinica SIL" w:hAnsi="Abyssinica SIL" w:cs="Abyssinica SIL"/>
          <w:sz w:val="24"/>
          <w:szCs w:val="24"/>
        </w:rPr>
        <w:t>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ወት</w:t>
      </w:r>
      <w:proofErr w:type="spellEnd"/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ልዖሙ</w:t>
      </w:r>
      <w:r w:rsidR="00663CE0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ማሀሎን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663CE0" w:rsidRPr="000D298F">
        <w:rPr>
          <w:rFonts w:ascii="Abyssinica SIL" w:hAnsi="Abyssinica SIL" w:cs="Abyssinica SIL"/>
          <w:sz w:val="24"/>
          <w:szCs w:val="24"/>
        </w:rPr>
        <w:t>ወትፃአ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024FF" w:rsidRPr="000D298F">
        <w:rPr>
          <w:rFonts w:ascii="Abyssinica SIL" w:hAnsi="Abyssinica SIL" w:cs="Abyssinica SIL"/>
          <w:sz w:val="24"/>
          <w:szCs w:val="24"/>
        </w:rPr>
        <w:t>እሳ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መሀሎን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ወትበልዖ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DDF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DDF" w:rsidRPr="000D298F">
        <w:rPr>
          <w:rFonts w:ascii="Abyssinica SIL" w:hAnsi="Abyssinica SIL" w:cs="Abyssinica SIL"/>
          <w:sz w:val="24"/>
          <w:szCs w:val="24"/>
        </w:rPr>
        <w:t>ዮአታም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ወ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5A63E7" w:rsidRPr="000D298F">
        <w:rPr>
          <w:rFonts w:ascii="Abyssinica SIL" w:hAnsi="Abyssinica SIL" w:cs="Abyssinica SIL"/>
          <w:sz w:val="24"/>
          <w:szCs w:val="24"/>
        </w:rPr>
        <w:t>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ወአምሰጠ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ህየ፡እምነ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0DDF" w:rsidRPr="000D298F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ሜ</w:t>
      </w:r>
      <w:r w:rsidR="00370DDF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አበሜ</w:t>
      </w:r>
      <w:r w:rsidR="00DD0999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፫ዓመተ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ጋኔነ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58E3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63E7" w:rsidRPr="000D298F">
        <w:rPr>
          <w:rFonts w:ascii="Abyssinica SIL" w:hAnsi="Abyssinica SIL" w:cs="Abyssinica SIL"/>
          <w:sz w:val="24"/>
          <w:szCs w:val="24"/>
        </w:rPr>
        <w:t>አበሜ</w:t>
      </w:r>
      <w:r w:rsidR="009B1C7C" w:rsidRPr="000D298F">
        <w:rPr>
          <w:rFonts w:ascii="Abyssinica SIL" w:hAnsi="Abyssinica SIL" w:cs="Abyssinica SIL"/>
          <w:sz w:val="24"/>
          <w:szCs w:val="24"/>
        </w:rPr>
        <w:t>ሌክማእከለ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58E3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58E3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58E3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ሕድዎ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ሰ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ለቤተ፡</w:t>
      </w:r>
      <w:r w:rsidR="00D658E3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ይግባእ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ኃጢአቱ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ዘ፸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proofErr w:type="spellStart"/>
      <w:r w:rsidR="00D13CA2" w:rsidRPr="000D298F">
        <w:rPr>
          <w:rFonts w:ascii="Abyssinica SIL" w:hAnsi="Abyssinica SIL" w:cs="Abyssinica SIL"/>
          <w:sz w:val="24"/>
          <w:szCs w:val="24"/>
        </w:rPr>
        <w:t>ዮርብአ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ወደሞሙ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ወይፈድዮ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3CA2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ኁ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ዘቀተሎሙ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3CA2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0572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እለ፡አጽንዕዋ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ይቅትሎሙ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ለአኃዊሁ፡</w:t>
      </w:r>
      <w:r w:rsidR="00C233F8" w:rsidRPr="000D298F">
        <w:rPr>
          <w:rFonts w:ascii="Abyssinica SIL" w:hAnsi="Abyssinica SIL" w:cs="Abyssinica SIL"/>
          <w:sz w:val="24"/>
          <w:szCs w:val="24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3F8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3F8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3F8" w:rsidRPr="000D298F">
        <w:rPr>
          <w:rFonts w:ascii="Abyssinica SIL" w:hAnsi="Abyssinica SIL" w:cs="Abyssinica SIL"/>
          <w:sz w:val="24"/>
          <w:szCs w:val="24"/>
        </w:rPr>
        <w:t>ማእገ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ወየሀይዱ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ዘየሐልፍ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</w:t>
      </w:r>
      <w:r w:rsidR="006270FC" w:rsidRPr="000D298F">
        <w:rPr>
          <w:rFonts w:ascii="Abyssinica SIL" w:hAnsi="Abyssinica SIL" w:cs="Abyssinica SIL"/>
          <w:sz w:val="24"/>
          <w:szCs w:val="24"/>
        </w:rPr>
        <w:t>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፤ወመጽአ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ውስተ፡</w:t>
      </w:r>
      <w:r w:rsidR="006270F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ወተአመኑ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0230C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ወቀሰሙ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አዕፃደ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60885" w:rsidRPr="000D298F">
        <w:rPr>
          <w:rFonts w:ascii="Abyssinica SIL" w:hAnsi="Abyssinica SIL" w:cs="Abyssinica SIL"/>
          <w:sz w:val="24"/>
          <w:szCs w:val="24"/>
        </w:rPr>
        <w:t>ወአ</w:t>
      </w:r>
      <w:r w:rsidR="0013270B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ወገብሩበዓለ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አምላ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ወሰትዩወረገምዎ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60885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አበሜ</w:t>
      </w:r>
      <w:r w:rsidR="00E74FDF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ሴኬም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ን</w:t>
      </w:r>
      <w:r w:rsidR="00E74FDF" w:rsidRPr="000D298F">
        <w:rPr>
          <w:rFonts w:ascii="Abyssinica SIL" w:hAnsi="Abyssinica SIL" w:cs="Abyssinica SIL"/>
          <w:sz w:val="24"/>
          <w:szCs w:val="24"/>
        </w:rPr>
        <w:t>ትቀ</w:t>
      </w:r>
      <w:r w:rsidR="009B1C7C" w:rsidRPr="000D298F">
        <w:rPr>
          <w:rFonts w:ascii="Abyssinica SIL" w:hAnsi="Abyssinica SIL" w:cs="Abyssinica SIL"/>
          <w:sz w:val="24"/>
          <w:szCs w:val="24"/>
        </w:rPr>
        <w:t>ነይ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ሮብአም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4FDF" w:rsidRPr="000D298F">
        <w:rPr>
          <w:rFonts w:ascii="Abyssinica SIL" w:hAnsi="Abyssinica SIL" w:cs="Abyssinica SIL"/>
          <w:sz w:val="24"/>
          <w:szCs w:val="24"/>
        </w:rPr>
        <w:t>ወዜ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ዓቃ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37AE" w:rsidRPr="000D298F">
        <w:rPr>
          <w:rFonts w:ascii="Abyssinica SIL" w:hAnsi="Abyssinica SIL" w:cs="Abyssinica SIL"/>
          <w:sz w:val="24"/>
          <w:szCs w:val="24"/>
        </w:rPr>
        <w:t>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ኤ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ለሴኬ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ንትቀነይ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ንሕነ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ወመ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እምአግብ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1837AE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ወአፍል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ለአበሜሌ</w:t>
      </w:r>
      <w:proofErr w:type="spellEnd"/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D1051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አክለከ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ኃይልከ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ወፃእ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ወሰምዓ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D1051" w:rsidRPr="000D298F">
        <w:rPr>
          <w:rFonts w:ascii="Abyssinica SIL" w:hAnsi="Abyssinica SIL" w:cs="Abyssinica SIL"/>
          <w:sz w:val="24"/>
          <w:szCs w:val="24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ወተምዕዓ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አበሜሌከ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43BC111C" w14:textId="4F802A9D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ጋድ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616C" w:rsidRPr="000D298F">
        <w:rPr>
          <w:rFonts w:ascii="Abyssinica SIL" w:hAnsi="Abyssinica SIL" w:cs="Abyssinica SIL"/>
          <w:sz w:val="24"/>
          <w:szCs w:val="24"/>
        </w:rPr>
        <w:t>አቤ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ወመጽኡ፡ውስተ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616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ይትቃተልዋ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በእንቲ</w:t>
      </w:r>
      <w:r w:rsidR="0035560B" w:rsidRPr="000D298F">
        <w:rPr>
          <w:rFonts w:ascii="Abyssinica SIL" w:hAnsi="Abyssinica SIL" w:cs="Abyssinica SIL"/>
          <w:sz w:val="24"/>
          <w:szCs w:val="24"/>
        </w:rPr>
        <w:t>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በሌሊት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ወአግታ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ሐቅል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ወብጻሕጊዜ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ይሠርቅ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ዐሐይ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270B" w:rsidRPr="000D298F">
        <w:rPr>
          <w:rFonts w:ascii="Abyssinica SIL" w:hAnsi="Abyssinica SIL" w:cs="Abyssinica SIL"/>
          <w:sz w:val="24"/>
          <w:szCs w:val="24"/>
        </w:rPr>
        <w:t>ወበጽባሕ</w:t>
      </w:r>
      <w:r w:rsidR="009B1C7C" w:rsidRPr="000D298F">
        <w:rPr>
          <w:rFonts w:ascii="Abyssinica SIL" w:hAnsi="Abyssinica SIL" w:cs="Abyssinica SIL"/>
          <w:sz w:val="24"/>
          <w:szCs w:val="24"/>
        </w:rPr>
        <w:t>ጊስ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ወሩዳ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ለ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ሀገ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AC1F31" w:rsidRPr="000D298F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ምስሌሁ፡ይወጽኡ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ወግባር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ትረክብ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0A96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230E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ወዓገትዋ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230E" w:rsidRPr="000D298F">
        <w:rPr>
          <w:rFonts w:ascii="Abyssinica SIL" w:hAnsi="Abyssinica SIL" w:cs="Abyssinica SIL"/>
          <w:sz w:val="24"/>
          <w:szCs w:val="24"/>
        </w:rPr>
        <w:t>ለሰቂ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ገ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5B83" w:rsidRPr="000D298F">
        <w:rPr>
          <w:rFonts w:ascii="Abyssinica SIL" w:hAnsi="Abyssinica SIL" w:cs="Abyssinica SIL"/>
          <w:sz w:val="24"/>
          <w:szCs w:val="24"/>
        </w:rPr>
        <w:t>አቢ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ኖኅተ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230E" w:rsidRPr="000D298F">
        <w:rPr>
          <w:rFonts w:ascii="Abyssinica SIL" w:hAnsi="Abyssinica SIL" w:cs="Abyssinica SIL"/>
          <w:sz w:val="24"/>
          <w:szCs w:val="24"/>
        </w:rPr>
        <w:t>ሀገር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አበሜ</w:t>
      </w:r>
      <w:r w:rsidR="006E5B83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የዓግቱ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አቢድ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ለ</w:t>
      </w:r>
      <w:r w:rsidR="006E5B83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ይወርድ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እምአርእስተ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6630D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ጸላሎተ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6630D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ድባር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ትሬኤ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ወደገመ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ብሂ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ይወርድ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እማእከለ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ወ፩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ሰርዌ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ይወጽ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5E2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እመንጾር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5E2F" w:rsidRPr="000D298F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አፉ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አበሜ</w:t>
      </w:r>
      <w:r w:rsidR="009B1C7C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ንትቀነይ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ሕዝብ፡</w:t>
      </w:r>
      <w:r w:rsidR="00EC5E2F" w:rsidRPr="000D298F">
        <w:rPr>
          <w:rFonts w:ascii="Abyssinica SIL" w:hAnsi="Abyssinica SIL" w:cs="Abyssinica SIL"/>
          <w:sz w:val="24"/>
          <w:szCs w:val="24"/>
        </w:rPr>
        <w:t>ዘተዓየርከ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ፃእኬ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ወወፅአ፡ጋድ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3AE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ወተቃተሎ፡</w:t>
      </w:r>
      <w:r w:rsidR="00C233AE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ወዴገኖ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3AE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ብዙኃን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ቅቱላን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አንቀጸ፡ሀገር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4812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ወአውጽኦሙ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42EA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ለጋድ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ወለአኃዊሁ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ወከልኦሙ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ነቢረ፡ውስተ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ወፅኡ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C540E" w:rsidRPr="000D298F">
        <w:rPr>
          <w:rFonts w:ascii="Abyssinica SIL" w:hAnsi="Abyssinica SIL" w:cs="Abyssinica SIL"/>
          <w:sz w:val="24"/>
          <w:szCs w:val="24"/>
        </w:rPr>
        <w:t>ገዳ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A39" w:rsidRPr="000D298F">
        <w:rPr>
          <w:rFonts w:ascii="Abyssinica SIL" w:hAnsi="Abyssinica SIL" w:cs="Abyssinica SIL"/>
          <w:sz w:val="24"/>
          <w:szCs w:val="24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</w:rPr>
        <w:t>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A3A39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ኅዝበ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93B9C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ፈሎሙ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ለ፫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2812" w:rsidRPr="000D298F">
        <w:rPr>
          <w:rFonts w:ascii="Abyssinica SIL" w:hAnsi="Abyssinica SIL" w:cs="Abyssinica SIL"/>
          <w:sz w:val="24"/>
          <w:szCs w:val="24"/>
        </w:rPr>
        <w:t>ወዓ</w:t>
      </w:r>
      <w:proofErr w:type="spellEnd"/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ወሶበ፡</w:t>
      </w:r>
      <w:r w:rsidR="00412812" w:rsidRPr="000D298F">
        <w:rPr>
          <w:rFonts w:ascii="Abyssinica SIL" w:hAnsi="Abyssinica SIL" w:cs="Abyssinica SIL"/>
          <w:sz w:val="24"/>
          <w:szCs w:val="24"/>
        </w:rPr>
        <w:t>ይኔ</w:t>
      </w:r>
      <w:r w:rsidR="009B1C7C" w:rsidRPr="000D298F">
        <w:rPr>
          <w:rFonts w:ascii="Abyssinica SIL" w:hAnsi="Abyssinica SIL" w:cs="Abyssinica SIL"/>
          <w:sz w:val="24"/>
          <w:szCs w:val="24"/>
        </w:rPr>
        <w:t>ጽር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ይወፅእ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8428C4" w:rsidRPr="000D298F">
        <w:rPr>
          <w:rFonts w:ascii="Abyssinica SIL" w:hAnsi="Abyssinica SIL" w:cs="Abyssinica SIL"/>
          <w:sz w:val="24"/>
          <w:szCs w:val="24"/>
        </w:rPr>
        <w:t>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ወሰራዊት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28C4" w:rsidRPr="000D298F">
        <w:rPr>
          <w:rFonts w:ascii="Abyssinica SIL" w:hAnsi="Abyssinica SIL" w:cs="Abyssinica SIL"/>
          <w:sz w:val="24"/>
          <w:szCs w:val="24"/>
        </w:rPr>
        <w:t>ዲፓ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gramEnd"/>
      <w:r w:rsidR="009B1C7C" w:rsidRPr="000D298F">
        <w:rPr>
          <w:rFonts w:ascii="Abyssinica SIL" w:hAnsi="Abyssinica SIL" w:cs="Abyssinica SIL"/>
          <w:sz w:val="24"/>
          <w:szCs w:val="24"/>
        </w:rPr>
        <w:t>ኖ</w:t>
      </w:r>
      <w:r w:rsidR="008428C4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8428C4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አ</w:t>
      </w:r>
      <w:r w:rsidR="008428C4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proofErr w:type="spellStart"/>
      <w:r w:rsidR="008428C4" w:rsidRPr="000D298F">
        <w:rPr>
          <w:rFonts w:ascii="Abyssinica SIL" w:hAnsi="Abyssinica SIL" w:cs="Abyssinica SIL"/>
          <w:sz w:val="24"/>
          <w:szCs w:val="24"/>
        </w:rPr>
        <w:t>ቀ</w:t>
      </w:r>
      <w:r w:rsidR="00412812" w:rsidRPr="000D298F">
        <w:rPr>
          <w:rFonts w:ascii="Abyssinica SIL" w:hAnsi="Abyssinica SIL" w:cs="Abyssinica SIL"/>
          <w:sz w:val="24"/>
          <w:szCs w:val="24"/>
        </w:rPr>
        <w:t>ጸ</w:t>
      </w:r>
      <w:proofErr w:type="spellEnd"/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ሀገር።ወእልክቱ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ተዘርዉ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332DB" w:rsidRPr="000D298F">
        <w:rPr>
          <w:rFonts w:ascii="Abyssinica SIL" w:hAnsi="Abyssinica SIL" w:cs="Abyssinica SIL"/>
          <w:sz w:val="24"/>
          <w:szCs w:val="24"/>
        </w:rPr>
        <w:t>ወአበሜሌክ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ይትቃተል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4BB8" w:rsidRPr="000D298F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4BB8" w:rsidRPr="000D298F">
        <w:rPr>
          <w:rFonts w:ascii="Abyssinica SIL" w:hAnsi="Abyssinica SIL" w:cs="Abyssinica SIL"/>
          <w:sz w:val="24"/>
          <w:szCs w:val="24"/>
        </w:rPr>
        <w:t>ጋብአ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4BB8" w:rsidRPr="000D298F">
        <w:rPr>
          <w:rFonts w:ascii="Abyssinica SIL" w:hAnsi="Abyssinica SIL" w:cs="Abyssinica SIL"/>
          <w:sz w:val="24"/>
          <w:szCs w:val="24"/>
        </w:rPr>
        <w:t>ለሐገር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ዘውስቴታ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ቀተለ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ወነሠተ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ወዘርአ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626E" w:rsidRPr="000D298F">
        <w:rPr>
          <w:rFonts w:ascii="Abyssinica SIL" w:hAnsi="Abyssinica SIL" w:cs="Abyssinica SIL"/>
          <w:sz w:val="24"/>
          <w:szCs w:val="24"/>
        </w:rPr>
        <w:t>ውስቴ</w:t>
      </w:r>
      <w:r w:rsidR="009B1C7C" w:rsidRPr="000D298F">
        <w:rPr>
          <w:rFonts w:ascii="Abyssinica SIL" w:hAnsi="Abyssinica SIL" w:cs="Abyssinica SIL"/>
          <w:sz w:val="24"/>
          <w:szCs w:val="24"/>
        </w:rPr>
        <w:t>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ፄወ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ወስምዑ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626E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ማኅፈደ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ፀወን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በ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412812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ነውዎ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626E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ተጋብኡ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D3CDB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፡ማኅፈደ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ሰቂ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2812" w:rsidRPr="000D298F">
        <w:rPr>
          <w:rFonts w:ascii="Abyssinica SIL" w:hAnsi="Abyssinica SIL" w:cs="Abyssinica SIL"/>
          <w:sz w:val="24"/>
          <w:szCs w:val="24"/>
        </w:rPr>
        <w:t>ወአር</w:t>
      </w:r>
      <w:proofErr w:type="spellEnd"/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856AB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2812" w:rsidRPr="000D298F">
        <w:rPr>
          <w:rFonts w:ascii="Abyssinica SIL" w:hAnsi="Abyssinica SIL" w:cs="Abyssinica SIL"/>
          <w:sz w:val="24"/>
          <w:szCs w:val="24"/>
        </w:rPr>
        <w:t>ሰል</w:t>
      </w:r>
      <w:proofErr w:type="spellEnd"/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5856AB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</w:t>
      </w:r>
      <w:proofErr w:type="spellEnd"/>
    </w:p>
    <w:p w14:paraId="117B4DD1" w14:textId="0B210755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480E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480E" w:rsidRPr="000D298F">
        <w:rPr>
          <w:rFonts w:ascii="Abyssinica SIL" w:hAnsi="Abyssinica SIL" w:cs="Abyssinica SIL"/>
          <w:sz w:val="24"/>
          <w:szCs w:val="24"/>
        </w:rPr>
        <w:t>ጕ</w:t>
      </w:r>
      <w:r w:rsidR="009B1C7C" w:rsidRPr="000D298F">
        <w:rPr>
          <w:rFonts w:ascii="Abyssinica SIL" w:hAnsi="Abyssinica SIL" w:cs="Abyssinica SIL"/>
          <w:sz w:val="24"/>
          <w:szCs w:val="24"/>
        </w:rPr>
        <w:t>ድበ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ወገማደ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ዕፀወ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ወነሥ</w:t>
      </w:r>
      <w:proofErr w:type="spellEnd"/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480E" w:rsidRPr="000D298F">
        <w:rPr>
          <w:rFonts w:ascii="Abyssinica SIL" w:hAnsi="Abyssinica SIL" w:cs="Abyssinica SIL"/>
          <w:sz w:val="24"/>
          <w:szCs w:val="24"/>
        </w:rPr>
        <w:t>ወጾ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መታክፍቲሁ፡ወይቤሎሙ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ዘከመ፡ርኤክሙኒ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ግ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ገበርኩ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ወገ</w:t>
      </w:r>
      <w:proofErr w:type="spellEnd"/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ለአበሜ</w:t>
      </w:r>
      <w:r w:rsidR="00565259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ወአንበሩ፡ኀበ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ፀወን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ወአውዓዩ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ፀወኖሙ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3052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3052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ዘማኅፈዱ፡ወየአክሉ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ወአንስት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፴፱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3052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ቴ</w:t>
      </w:r>
      <w:r w:rsidR="009B1C7C" w:rsidRPr="000D298F">
        <w:rPr>
          <w:rFonts w:ascii="Abyssinica SIL" w:hAnsi="Abyssinica SIL" w:cs="Abyssinica SIL"/>
          <w:sz w:val="24"/>
          <w:szCs w:val="24"/>
        </w:rPr>
        <w:t>ቤስ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ላዕሌ</w:t>
      </w:r>
      <w:proofErr w:type="spellEnd"/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ወአስተጋብአ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ማሕፈደ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ወተፀ</w:t>
      </w:r>
      <w:r w:rsidR="009B1C7C" w:rsidRPr="000D298F">
        <w:rPr>
          <w:rFonts w:ascii="Abyssinica SIL" w:hAnsi="Abyssinica SIL" w:cs="Abyssinica SIL"/>
          <w:sz w:val="24"/>
          <w:szCs w:val="24"/>
        </w:rPr>
        <w:t>ወኑ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ወአንስቲያሆሙ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ዐበይተ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ወዓፀዉ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</w:t>
      </w:r>
      <w:proofErr w:type="spellEnd"/>
      <w:r w:rsidR="009C7D66" w:rsidRPr="000D298F">
        <w:rPr>
          <w:rFonts w:ascii="Abyssinica SIL" w:hAnsi="Abyssinica SIL" w:cs="Abyssinica SIL"/>
          <w:sz w:val="24"/>
          <w:szCs w:val="24"/>
        </w:rPr>
        <w:t>{………………………..}{………………………..}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ናሕስ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አበሜሌ</w:t>
      </w:r>
      <w:r w:rsidR="00CB422F" w:rsidRPr="000D298F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ማኅ</w:t>
      </w:r>
      <w:proofErr w:type="spellEnd"/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ድ፡</w:t>
      </w:r>
      <w:r w:rsidR="00761E83" w:rsidRPr="000D298F">
        <w:rPr>
          <w:rFonts w:ascii="Abyssinica SIL" w:hAnsi="Abyssinica SIL" w:cs="Abyssinica SIL"/>
          <w:sz w:val="24"/>
          <w:szCs w:val="24"/>
        </w:rPr>
        <w:t>ወተ</w:t>
      </w:r>
      <w:proofErr w:type="spellEnd"/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761E83" w:rsidRPr="000D298F">
        <w:rPr>
          <w:rFonts w:ascii="Abyssinica SIL" w:hAnsi="Abyssinica SIL" w:cs="Abyssinica SIL"/>
          <w:sz w:val="24"/>
          <w:szCs w:val="24"/>
        </w:rPr>
        <w:t>ተ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69177A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ወቀርበ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1E83" w:rsidRPr="000D298F">
        <w:rPr>
          <w:rFonts w:ascii="Abyssinica SIL" w:hAnsi="Abyssinica SIL" w:cs="Abyssinica SIL"/>
          <w:sz w:val="24"/>
          <w:szCs w:val="24"/>
        </w:rPr>
        <w:t>አበሜሌ</w:t>
      </w:r>
      <w:r w:rsidR="009B1C7C" w:rsidRPr="000D298F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ኆኅ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ኅፈድ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ያውዕየ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163F2C" w:rsidRPr="000D298F">
        <w:rPr>
          <w:rFonts w:ascii="Abyssinica SIL" w:hAnsi="Abyssinica SIL" w:cs="Abyssinica SIL"/>
          <w:sz w:val="24"/>
          <w:szCs w:val="24"/>
          <w:lang w:val="am-ET"/>
        </w:rPr>
        <w:t>[</w:t>
      </w:r>
      <w:r w:rsidR="00163F2C" w:rsidRPr="000D298F">
        <w:rPr>
          <w:rFonts w:ascii="Abyssinica SIL" w:hAnsi="Abyssinica SIL" w:cs="Abyssinica SIL"/>
          <w:sz w:val="24"/>
          <w:szCs w:val="24"/>
        </w:rPr>
        <w:t>..</w:t>
      </w:r>
      <w:r w:rsidR="00163F2C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BB7D4D" w:rsidRPr="000D298F">
        <w:rPr>
          <w:rFonts w:ascii="Abyssinica SIL" w:hAnsi="Abyssinica SIL" w:cs="Abyssinica SIL"/>
          <w:sz w:val="24"/>
          <w:szCs w:val="24"/>
        </w:rPr>
        <w:t>)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አሐቲ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በስባረ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ማኅረጽ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DA3" w:rsidRPr="000D298F">
        <w:rPr>
          <w:rFonts w:ascii="Abyssinica SIL" w:hAnsi="Abyssinica SIL" w:cs="Abyssinica SIL"/>
          <w:sz w:val="24"/>
          <w:szCs w:val="24"/>
        </w:rPr>
        <w:t>ለአበሜሌክ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ወቀጥቀጠቶ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ወጸርሐ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ለቍልዔሁ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ዘይጸውር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ንዋዮ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ምላሕ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245E" w:rsidRPr="000D298F">
        <w:rPr>
          <w:rFonts w:ascii="Abyssinica SIL" w:hAnsi="Abyssinica SIL" w:cs="Abyssinica SIL"/>
          <w:sz w:val="24"/>
          <w:szCs w:val="24"/>
        </w:rPr>
        <w:t>መጥ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ወቅትለኒ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ኢይበሉ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ቀተለቶ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ወወ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ግኦ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ቍልዔ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245E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245E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እስራኤ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D14D5" w:rsidRPr="000D298F">
        <w:rPr>
          <w:rFonts w:ascii="Abyssinica SIL" w:hAnsi="Abyssinica SIL" w:cs="Abyssinica SIL"/>
          <w:sz w:val="24"/>
          <w:szCs w:val="24"/>
        </w:rPr>
        <w:t>አበሜሌክ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በሐ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ወፈደዮ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ለአበሜሌ</w:t>
      </w:r>
      <w:r w:rsidR="008D14D5" w:rsidRPr="000D298F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ዘቀተለ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አኃዊሁ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5523" w:rsidRPr="000D298F">
        <w:rPr>
          <w:rFonts w:ascii="Abyssinica SIL" w:hAnsi="Abyssinica SIL" w:cs="Abyssinica SIL"/>
          <w:sz w:val="24"/>
          <w:szCs w:val="24"/>
        </w:rPr>
        <w:t>ለሰብአ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5523" w:rsidRPr="000D298F">
        <w:rPr>
          <w:rFonts w:ascii="Abyssinica SIL" w:hAnsi="Abyssinica SIL" w:cs="Abyssinica SIL"/>
          <w:sz w:val="24"/>
          <w:szCs w:val="24"/>
        </w:rPr>
        <w:t>ስቂ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ደዮ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ወበጽ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proofErr w:type="spellStart"/>
      <w:r w:rsidR="00225523" w:rsidRPr="000D298F">
        <w:rPr>
          <w:rFonts w:ascii="Abyssinica SIL" w:hAnsi="Abyssinica SIL" w:cs="Abyssinica SIL"/>
          <w:sz w:val="24"/>
          <w:szCs w:val="24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መርገመ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ኢዮአታም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5523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ብአም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ክ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B04365" w:rsidRPr="000D298F">
        <w:rPr>
          <w:rFonts w:ascii="Abyssinica SIL" w:hAnsi="Abyssinica SIL" w:cs="Abyssinica SIL"/>
          <w:sz w:val="24"/>
          <w:szCs w:val="24"/>
          <w:lang w:val="am-ET"/>
        </w:rPr>
        <w:t>፵</w:t>
      </w:r>
      <w:r w:rsidR="00FE6481" w:rsidRPr="000D298F">
        <w:rPr>
          <w:rFonts w:ascii="Abyssinica SIL" w:hAnsi="Abyssinica SIL" w:cs="Abyssinica SIL"/>
          <w:sz w:val="24"/>
          <w:szCs w:val="24"/>
        </w:rPr>
        <w:t>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ቆ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አበሜ</w:t>
      </w:r>
      <w:r w:rsidR="003742A6" w:rsidRPr="000D298F">
        <w:rPr>
          <w:rFonts w:ascii="Abyssinica SIL" w:hAnsi="Abyssinica SIL" w:cs="Abyssinica SIL"/>
          <w:sz w:val="24"/>
          <w:szCs w:val="24"/>
        </w:rPr>
        <w:t>ሌክ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ቶላ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ፎሕ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251A" w:rsidRPr="000D298F">
        <w:rPr>
          <w:rFonts w:ascii="Abyssinica SIL" w:hAnsi="Abyssinica SIL" w:cs="Abyssinica SIL"/>
          <w:sz w:val="24"/>
          <w:szCs w:val="24"/>
        </w:rPr>
        <w:t>ይሳ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ይ</w:t>
      </w:r>
      <w:r w:rsidR="00C95D35" w:rsidRPr="000D298F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FE6481" w:rsidRPr="000D298F">
        <w:rPr>
          <w:rFonts w:ascii="Abyssinica SIL" w:hAnsi="Abyssinica SIL" w:cs="Abyssinica SIL"/>
          <w:sz w:val="24"/>
          <w:szCs w:val="24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</w:rPr>
        <w:t>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፳ወ፫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</w:t>
      </w:r>
      <w:proofErr w:type="spellEnd"/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6481" w:rsidRPr="000D298F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፵፩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r w:rsidR="00B0436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ምድኅሬሁ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</w:t>
      </w:r>
      <w:proofErr w:type="spellEnd"/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ወ፪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ወይጼዓኑ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07430A" w:rsidRPr="000D298F">
        <w:rPr>
          <w:rFonts w:ascii="Abyssinica SIL" w:hAnsi="Abyssinica SIL" w:cs="Abyssinica SIL"/>
          <w:sz w:val="24"/>
          <w:szCs w:val="24"/>
        </w:rPr>
        <w:t>አእ</w:t>
      </w:r>
      <w:proofErr w:type="spellEnd"/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ዱገ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አህጉረ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ወሰመዮን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ደብራተ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1612" w:rsidRPr="000D298F">
        <w:rPr>
          <w:rFonts w:ascii="Abyssinica SIL" w:hAnsi="Abyssinica SIL" w:cs="Abyssinica SIL"/>
          <w:sz w:val="24"/>
          <w:szCs w:val="24"/>
        </w:rPr>
        <w:t>ዘኢያእ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027D6" w:rsidRPr="000D298F">
        <w:rPr>
          <w:rFonts w:ascii="Abyssinica SIL" w:hAnsi="Abyssinica SIL" w:cs="Abyssinica SIL"/>
          <w:sz w:val="24"/>
          <w:szCs w:val="24"/>
        </w:rPr>
        <w:t>ወሀለ</w:t>
      </w:r>
      <w:r w:rsidR="009B1C7C" w:rsidRPr="000D298F">
        <w:rPr>
          <w:rFonts w:ascii="Abyssinica SIL" w:hAnsi="Abyssinica SIL" w:cs="Abyssinica SIL"/>
          <w:sz w:val="24"/>
          <w:szCs w:val="24"/>
        </w:rPr>
        <w:t>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027D6" w:rsidRPr="000D298F">
        <w:rPr>
          <w:rFonts w:ascii="Abyssinica SIL" w:hAnsi="Abyssinica SIL" w:cs="Abyssinica SIL"/>
          <w:sz w:val="24"/>
          <w:szCs w:val="24"/>
        </w:rPr>
        <w:t>ገለ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ወተቀብረ፡ውስተ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ሪሞ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7430A" w:rsidRPr="000D298F">
        <w:rPr>
          <w:rFonts w:ascii="Abyssinica SIL" w:hAnsi="Abyssinica SIL" w:cs="Abyssinica SIL"/>
          <w:sz w:val="24"/>
          <w:szCs w:val="24"/>
        </w:rPr>
        <w:t>፵፪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56A2" w:rsidRPr="000D298F">
        <w:rPr>
          <w:rFonts w:ascii="Abyssinica SIL" w:hAnsi="Abyssinica SIL" w:cs="Abyssinica SIL"/>
          <w:sz w:val="24"/>
          <w:szCs w:val="24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ወአምላ</w:t>
      </w:r>
      <w:proofErr w:type="spellEnd"/>
    </w:p>
    <w:p w14:paraId="6B6E023D" w14:textId="656EC5C6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101r</w:t>
      </w:r>
    </w:p>
    <w:p w14:paraId="71165225" w14:textId="19D1266C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lastRenderedPageBreak/>
        <w:t xml:space="preserve">(col. 1)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7EC0" w:rsidRPr="000D298F">
        <w:rPr>
          <w:rFonts w:ascii="Abyssinica SIL" w:hAnsi="Abyssinica SIL" w:cs="Abyssinica SIL"/>
          <w:sz w:val="24"/>
          <w:szCs w:val="24"/>
        </w:rPr>
        <w:t>ለበዐሊ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7EC0" w:rsidRPr="000D298F">
        <w:rPr>
          <w:rFonts w:ascii="Abyssinica SIL" w:hAnsi="Abyssinica SIL" w:cs="Abyssinica SIL"/>
          <w:sz w:val="24"/>
          <w:szCs w:val="24"/>
        </w:rPr>
        <w:t>ወአስጣ</w:t>
      </w:r>
      <w:r w:rsidR="009B1C7C" w:rsidRPr="000D298F">
        <w:rPr>
          <w:rFonts w:ascii="Abyssinica SIL" w:hAnsi="Abyssinica SIL" w:cs="Abyssinica SIL"/>
          <w:sz w:val="24"/>
          <w:szCs w:val="24"/>
        </w:rPr>
        <w:t>ሮት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ወአማልክተ፡ሶርያ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ሲዶና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አብወአማልክተ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ዓሞን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</w:t>
      </w:r>
      <w:r w:rsidR="009E7D74" w:rsidRPr="000D298F">
        <w:rPr>
          <w:rFonts w:ascii="Abyssinica SIL" w:hAnsi="Abyssinica SIL" w:cs="Abyssinica SIL"/>
          <w:sz w:val="24"/>
          <w:szCs w:val="24"/>
        </w:rPr>
        <w:t>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ወኀደግዎ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7430A" w:rsidRPr="000D298F">
        <w:rPr>
          <w:rFonts w:ascii="Abyssinica SIL" w:hAnsi="Abyssinica SIL" w:cs="Abyssinica SIL"/>
          <w:sz w:val="24"/>
          <w:szCs w:val="24"/>
        </w:rPr>
        <w:t>ወኢተ</w:t>
      </w:r>
      <w:proofErr w:type="spellEnd"/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E7D74" w:rsidRPr="000D298F">
        <w:rPr>
          <w:rFonts w:ascii="Abyssinica SIL" w:hAnsi="Abyssinica SIL" w:cs="Abyssinica SIL"/>
          <w:sz w:val="24"/>
          <w:szCs w:val="24"/>
        </w:rPr>
        <w:t>ወተምዕ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መዐተ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3D20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3D20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አ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ወሣቀይዎሙ፡ወአጠቅዎሙ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3D20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</w:rPr>
        <w:t>ወ፰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B5930" w:rsidRPr="000D298F">
        <w:rPr>
          <w:rFonts w:ascii="Abyssinica SIL" w:hAnsi="Abyssinica SIL" w:cs="Abyssinica SIL"/>
          <w:sz w:val="24"/>
          <w:szCs w:val="24"/>
        </w:rPr>
        <w:t>በማዕዶ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አ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07430A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ዘወስተ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B5930" w:rsidRPr="000D298F">
        <w:rPr>
          <w:rFonts w:ascii="Abyssinica SIL" w:hAnsi="Abyssinica SIL" w:cs="Abyssinica SIL"/>
          <w:sz w:val="24"/>
          <w:szCs w:val="24"/>
        </w:rPr>
        <w:t>ወዓደ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3AAE" w:rsidRPr="000D298F">
        <w:rPr>
          <w:rFonts w:ascii="Abyssinica SIL" w:hAnsi="Abyssinica SIL" w:cs="Abyssinica SIL"/>
          <w:sz w:val="24"/>
          <w:szCs w:val="24"/>
        </w:rPr>
        <w:t>ደቂ</w:t>
      </w:r>
      <w:proofErr w:type="spellEnd"/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FB5930" w:rsidRPr="000D298F">
        <w:rPr>
          <w:rFonts w:ascii="Abyssinica SIL" w:hAnsi="Abyssinica SIL" w:cs="Abyssinica SIL"/>
          <w:sz w:val="24"/>
          <w:szCs w:val="24"/>
        </w:rPr>
        <w:t>አሞ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F4D8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F4D8C" w:rsidRPr="000D298F">
        <w:rPr>
          <w:rFonts w:ascii="Abyssinica SIL" w:hAnsi="Abyssinica SIL" w:cs="Abyssinica SIL"/>
          <w:sz w:val="24"/>
          <w:szCs w:val="24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ወለብንያሚ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F4D8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ወተሣቀዩ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ደቂቀ፡እስራኤል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D163E" w:rsidRPr="000D298F">
        <w:rPr>
          <w:rFonts w:ascii="Abyssinica SIL" w:hAnsi="Abyssinica SIL" w:cs="Abyssinica SIL"/>
          <w:sz w:val="24"/>
          <w:szCs w:val="24"/>
        </w:rPr>
        <w:t>እስ</w:t>
      </w:r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02C0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አበስነ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02C0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ኃደግናከ፡አምላክነ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02C0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ክናሆሙ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3AAE" w:rsidRPr="000D298F">
        <w:rPr>
          <w:rFonts w:ascii="Abyssinica SIL" w:hAnsi="Abyssinica SIL" w:cs="Abyssinica SIL"/>
          <w:sz w:val="24"/>
          <w:szCs w:val="24"/>
        </w:rPr>
        <w:t>ለበዓ</w:t>
      </w:r>
      <w:proofErr w:type="spellEnd"/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አኮነ፡ግብጽ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71D17" w:rsidRPr="000D298F">
        <w:rPr>
          <w:rFonts w:ascii="Abyssinica SIL" w:hAnsi="Abyssinica SIL" w:cs="Abyssinica SIL"/>
          <w:sz w:val="24"/>
          <w:szCs w:val="24"/>
        </w:rPr>
        <w:t>ወአሞ</w:t>
      </w:r>
      <w:r w:rsidR="00253AAE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አ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ወሲዶና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ወምድያም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ወአማሌቅ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ሣ</w:t>
      </w:r>
      <w:r w:rsidR="00771D17" w:rsidRPr="000D298F">
        <w:rPr>
          <w:rFonts w:ascii="Abyssinica SIL" w:hAnsi="Abyssinica SIL" w:cs="Abyssinica SIL"/>
          <w:sz w:val="24"/>
          <w:szCs w:val="24"/>
        </w:rPr>
        <w:t>ቀ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ወገዓርክሙ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ወአድኅንኩክሙ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ወአንትሙሰ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35331" w:rsidRPr="000D298F">
        <w:rPr>
          <w:rFonts w:ascii="Abyssinica SIL" w:hAnsi="Abyssinica SIL" w:cs="Abyssinica SIL"/>
          <w:sz w:val="24"/>
          <w:szCs w:val="24"/>
        </w:rPr>
        <w:t>ኀደግሙ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35331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ባዕደ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ዐበይነ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ኢያድኅነክሙ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ኃረይክሙ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4E5F" w:rsidRPr="000D298F">
        <w:rPr>
          <w:rFonts w:ascii="Abyssinica SIL" w:hAnsi="Abyssinica SIL" w:cs="Abyssinica SIL"/>
          <w:sz w:val="24"/>
          <w:szCs w:val="24"/>
        </w:rPr>
        <w:t>ለክሙ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94E5F" w:rsidRPr="000D298F">
        <w:rPr>
          <w:rFonts w:ascii="Abyssinica SIL" w:hAnsi="Abyssinica SIL" w:cs="Abyssinica SIL"/>
          <w:sz w:val="24"/>
          <w:szCs w:val="24"/>
        </w:rPr>
        <w:t>ወያድኅኑ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ምንዳቤክሙ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አበስነ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91B" w:rsidRPr="000D298F">
        <w:rPr>
          <w:rFonts w:ascii="Abyssinica SIL" w:hAnsi="Abyssinica SIL" w:cs="Abyssinica SIL"/>
          <w:sz w:val="24"/>
          <w:szCs w:val="24"/>
        </w:rPr>
        <w:t>ወግበ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ትፈቅድ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ቅድሜከ፡ወባሕቱ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3AAE" w:rsidRPr="000D298F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አድኅነነ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በዛቲ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253AAE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C2391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C2391B" w:rsidRPr="000D298F">
        <w:rPr>
          <w:rFonts w:ascii="Abyssinica SIL" w:hAnsi="Abyssinica SIL" w:cs="Abyssinica SIL"/>
          <w:sz w:val="24"/>
          <w:szCs w:val="24"/>
        </w:rPr>
        <w:t>ሰ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ባዕድ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0168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0168" w:rsidRPr="000D298F">
        <w:rPr>
          <w:rFonts w:ascii="Abyssinica SIL" w:hAnsi="Abyssinica SIL" w:cs="Abyssinica SIL"/>
          <w:sz w:val="24"/>
          <w:szCs w:val="24"/>
        </w:rPr>
        <w:t>ወአምለክ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ወአስመርዎ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0168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ንበዙ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ስቃይ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፵፫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አ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ወተዓየኑ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ገለአድ፤ወተጋብኡ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ወኀደሩ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546670" w:rsidRPr="000D298F">
        <w:rPr>
          <w:rFonts w:ascii="Abyssinica SIL" w:hAnsi="Abyssinica SIL" w:cs="Abyssinica SIL"/>
          <w:sz w:val="24"/>
          <w:szCs w:val="24"/>
        </w:rPr>
        <w:t>ሴፋ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ወተበሀሉ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proofErr w:type="gramStart"/>
      <w:r w:rsidR="006644DC" w:rsidRPr="000D298F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6644DC" w:rsidRPr="000D298F">
        <w:rPr>
          <w:rFonts w:ascii="Abyssinica SIL" w:hAnsi="Abyssinica SIL" w:cs="Abyssinica SIL"/>
          <w:sz w:val="24"/>
          <w:szCs w:val="24"/>
        </w:rPr>
        <w:t>{</w:t>
      </w:r>
      <w:proofErr w:type="gramEnd"/>
      <w:r w:rsidR="006644DC" w:rsidRPr="000D298F">
        <w:rPr>
          <w:rFonts w:ascii="Abyssinica SIL" w:hAnsi="Abyssinica SIL" w:cs="Abyssinica SIL"/>
          <w:sz w:val="24"/>
          <w:szCs w:val="24"/>
        </w:rPr>
        <w:t>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ዘይእኅዝ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ይትቃ</w:t>
      </w:r>
      <w:proofErr w:type="spellEnd"/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ወይኩን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432A8" w:rsidRPr="000D298F">
        <w:rPr>
          <w:rFonts w:ascii="Abyssinica SIL" w:hAnsi="Abyssinica SIL" w:cs="Abyssinica SIL"/>
          <w:sz w:val="24"/>
          <w:szCs w:val="24"/>
        </w:rPr>
        <w:t>ርእ</w:t>
      </w:r>
      <w:proofErr w:type="spellEnd"/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ለኵሉ፡እለ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14A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፵፬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ጽኑዓ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ኃይል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14A" w:rsidRPr="000D298F">
        <w:rPr>
          <w:rFonts w:ascii="Abyssinica SIL" w:hAnsi="Abyssinica SIL" w:cs="Abyssinica SIL"/>
          <w:sz w:val="24"/>
          <w:szCs w:val="24"/>
        </w:rPr>
        <w:t>ወወለዶ</w:t>
      </w:r>
      <w:proofErr w:type="spellEnd"/>
      <w:r w:rsidR="0008314A" w:rsidRPr="000D298F">
        <w:rPr>
          <w:rFonts w:ascii="Abyssinica SIL" w:hAnsi="Abyssinica SIL" w:cs="Abyssinica SIL"/>
          <w:sz w:val="24"/>
          <w:szCs w:val="24"/>
        </w:rPr>
        <w:t>{.}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ወልህቱ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ወአውፅእዎ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314A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9B1C7C" w:rsidRPr="000D298F">
        <w:rPr>
          <w:rFonts w:ascii="Abyssinica SIL" w:hAnsi="Abyssinica SIL" w:cs="Abyssinica SIL"/>
          <w:sz w:val="24"/>
          <w:szCs w:val="24"/>
        </w:rPr>
        <w:t>፡ኢትወርስ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</w:t>
      </w:r>
      <w:proofErr w:type="spellEnd"/>
    </w:p>
    <w:p w14:paraId="2597210D" w14:textId="3F704FBA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A7378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እምነ፡ገጸ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አኀዊሁ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ሠናይ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ይጸመድዎ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ነዳያን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ተቃተልዎሙ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ተጻብአ፡ደቂቀ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ይንሥእዎ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እ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ሠናይ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ወትኩነነ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መስፍነ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ወንትቃተሎሙ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ገ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A24ABC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4ABC" w:rsidRPr="000D298F">
        <w:rPr>
          <w:rFonts w:ascii="Abyssinica SIL" w:hAnsi="Abyssinica SIL" w:cs="Abyssinica SIL"/>
          <w:sz w:val="24"/>
          <w:szCs w:val="24"/>
        </w:rPr>
        <w:t>ጸላ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ወአውፃእክሙኒ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እምኀቤክሙ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2F33" w:rsidRPr="000D298F">
        <w:rPr>
          <w:rFonts w:ascii="Abyssinica SIL" w:hAnsi="Abyssinica SIL" w:cs="Abyssinica SIL"/>
          <w:sz w:val="24"/>
          <w:szCs w:val="24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ተመ</w:t>
      </w:r>
      <w:proofErr w:type="spellEnd"/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ገ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</w:t>
      </w:r>
      <w:r w:rsidR="00272F33" w:rsidRPr="000D298F">
        <w:rPr>
          <w:rFonts w:ascii="Abyssinica SIL" w:hAnsi="Abyssinica SIL" w:cs="Abyssinica SIL"/>
          <w:sz w:val="24"/>
          <w:szCs w:val="24"/>
        </w:rPr>
        <w:t>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165F" w:rsidRPr="000D298F">
        <w:rPr>
          <w:rFonts w:ascii="Abyssinica SIL" w:hAnsi="Abyssinica SIL" w:cs="Abyssinica SIL"/>
          <w:sz w:val="24"/>
          <w:szCs w:val="24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</w:rPr>
        <w:t>እነ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ከመ፡ትሖር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852B1" w:rsidRPr="000D298F">
        <w:rPr>
          <w:rFonts w:ascii="Abyssinica SIL" w:hAnsi="Abyssinica SIL" w:cs="Abyssinica SIL"/>
          <w:sz w:val="24"/>
          <w:szCs w:val="24"/>
        </w:rPr>
        <w:t>ወትትቃተ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340501" w:rsidRPr="000D298F">
        <w:rPr>
          <w:rFonts w:ascii="Abyssinica SIL" w:hAnsi="Abyssinica SIL" w:cs="Abyssinica SIL"/>
          <w:sz w:val="24"/>
          <w:szCs w:val="24"/>
        </w:rPr>
        <w:t>አሞ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ወትኩነነ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40501" w:rsidRPr="000D298F">
        <w:rPr>
          <w:rFonts w:ascii="Abyssinica SIL" w:hAnsi="Abyssinica SIL" w:cs="Abyssinica SIL"/>
          <w:sz w:val="24"/>
          <w:szCs w:val="24"/>
        </w:rPr>
        <w:t>ራእሰ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ገለአድ፡አመ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ትነሥኡኒ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እትቃተሎሙ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2DEA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443E" w:rsidRPr="000D298F">
        <w:rPr>
          <w:rFonts w:ascii="Abyssinica SIL" w:hAnsi="Abyssinica SIL" w:cs="Abyssinica SIL"/>
          <w:sz w:val="24"/>
          <w:szCs w:val="24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</w:rPr>
        <w:t>ውነክሙ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ርእ</w:t>
      </w:r>
      <w:proofErr w:type="spellEnd"/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443E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ስምዕነ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0D15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ሌነ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ወሖ</w:t>
      </w:r>
      <w:proofErr w:type="spellEnd"/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ወሴምዎ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ይኩኖሙ፡መስፍነ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በሴ</w:t>
      </w:r>
      <w:proofErr w:type="spellEnd"/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፵፭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ዮ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እንዘይብል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ምንተአ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lastRenderedPageBreak/>
        <w:t>ትምጻ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ትትቃተለኒ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ብሔርየ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5562" w:rsidRPr="000D298F">
        <w:rPr>
          <w:rFonts w:ascii="Abyssinica SIL" w:hAnsi="Abyssinica SIL" w:cs="Abyssinica SIL"/>
          <w:sz w:val="24"/>
          <w:szCs w:val="24"/>
        </w:rPr>
        <w:t>ለአከ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ነሥኡአ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5562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አርኖ</w:t>
      </w:r>
      <w:proofErr w:type="spellEnd"/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ኢያቤቅ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አግብእ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በሰላም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ወገብኡ፡እለ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67AE" w:rsidRPr="000D298F">
        <w:rPr>
          <w:rFonts w:ascii="Abyssinica SIL" w:hAnsi="Abyssinica SIL" w:cs="Abyssinica SIL"/>
          <w:sz w:val="24"/>
          <w:szCs w:val="24"/>
        </w:rPr>
        <w:t>ለአከ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ሐዋርያተ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1291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ኢነሥአ</w:t>
      </w:r>
      <w:r w:rsidR="00671291" w:rsidRPr="000D298F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ዓርጉ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ርትራ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ወበጽሑ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56CC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ስ፡ወፈነወ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ሐዋርያተ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2F4A" w:rsidRPr="000D298F">
        <w:rPr>
          <w:rFonts w:ascii="Abyssinica SIL" w:hAnsi="Abyssinica SIL" w:cs="Abyssinica SIL"/>
          <w:sz w:val="24"/>
          <w:szCs w:val="24"/>
        </w:rPr>
        <w:t>ኤዶ</w:t>
      </w:r>
      <w:proofErr w:type="spellEnd"/>
    </w:p>
    <w:p w14:paraId="1C4FAD6B" w14:textId="20A5BB4E" w:rsidR="005E0894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አሕልፈኒ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2F4A" w:rsidRPr="000D298F">
        <w:rPr>
          <w:rFonts w:ascii="Abyssinica SIL" w:hAnsi="Abyssinica SIL" w:cs="Abyssinica SIL"/>
          <w:sz w:val="24"/>
          <w:szCs w:val="24"/>
        </w:rPr>
        <w:t>ምድርከ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ወዓበየ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E2F4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ዶም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A30A8A" w:rsidRPr="000D298F">
        <w:rPr>
          <w:rFonts w:ascii="Abyssinica SIL" w:hAnsi="Abyssinica SIL" w:cs="Abyssinica SIL"/>
          <w:sz w:val="24"/>
          <w:szCs w:val="24"/>
        </w:rPr>
        <w:t>አከ</w:t>
      </w:r>
      <w:r w:rsidR="009B1C7C" w:rsidRPr="000D298F">
        <w:rPr>
          <w:rFonts w:ascii="Abyssinica SIL" w:hAnsi="Abyssinica SIL" w:cs="Abyssinica SIL"/>
          <w:sz w:val="24"/>
          <w:szCs w:val="24"/>
        </w:rPr>
        <w:t>፤ወአበየ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768A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3656CC" w:rsidRPr="000D298F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ወ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A32C5" w:rsidRPr="000D298F">
        <w:rPr>
          <w:rFonts w:ascii="Abyssinica SIL" w:hAnsi="Abyssinica SIL" w:cs="Abyssinica SIL"/>
          <w:sz w:val="24"/>
          <w:szCs w:val="24"/>
        </w:rPr>
        <w:t>ኤ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ወበጽሑ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ጽባ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ለምድ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ወኀደሩ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ማዕ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አርኖን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ወ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ደወሎሙ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31D0" w:rsidRPr="000D298F">
        <w:rPr>
          <w:rFonts w:ascii="Abyssinica SIL" w:hAnsi="Abyssinica SIL" w:cs="Abyssinica SIL"/>
          <w:sz w:val="24"/>
          <w:szCs w:val="24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እስራኤል፡ሐዋርያተ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አ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31D0" w:rsidRPr="000D298F">
        <w:rPr>
          <w:rFonts w:ascii="Abyssinica SIL" w:hAnsi="Abyssinica SIL" w:cs="Abyssinica SIL"/>
          <w:sz w:val="24"/>
          <w:szCs w:val="24"/>
        </w:rPr>
        <w:t>ሐሴቦ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አሕልፈኒ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31D0" w:rsidRPr="000D298F">
        <w:rPr>
          <w:rFonts w:ascii="Abyssinica SIL" w:hAnsi="Abyssinica SIL" w:cs="Abyssinica SIL"/>
          <w:sz w:val="24"/>
          <w:szCs w:val="24"/>
        </w:rPr>
        <w:t>ምድርከ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ብሔርየ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ወአበየ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አሕልፎቶሙ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ደወሉ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ወአስተጋብአ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ወኃደረ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ኢያሴ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ወአግብኦሙ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82785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ለሴዎን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ወተዋረስዎሙ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ወተዋረሱ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7FE8" w:rsidRPr="000D298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7FE8" w:rsidRPr="000D298F">
        <w:rPr>
          <w:rFonts w:ascii="Abyssinica SIL" w:hAnsi="Abyssinica SIL" w:cs="Abyssinica SIL"/>
          <w:sz w:val="24"/>
          <w:szCs w:val="24"/>
        </w:rPr>
        <w:t>አርኖ</w:t>
      </w:r>
      <w:r w:rsidR="009B1C7C" w:rsidRPr="000D298F">
        <w:rPr>
          <w:rFonts w:ascii="Abyssinica SIL" w:hAnsi="Abyssinica SIL" w:cs="Abyssinica SIL"/>
          <w:sz w:val="24"/>
          <w:szCs w:val="24"/>
        </w:rPr>
        <w:t>ን፡እስከ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ኢያ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ዮርዳ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5FC3" w:rsidRPr="000D298F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5FC3" w:rsidRPr="000D298F">
        <w:rPr>
          <w:rFonts w:ascii="Abyssinica SIL" w:hAnsi="Abyssinica SIL" w:cs="Abyssinica SIL"/>
          <w:sz w:val="24"/>
          <w:szCs w:val="24"/>
        </w:rPr>
        <w:t>አስስ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proofErr w:type="spellEnd"/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6652" w:rsidRPr="000D298F">
        <w:rPr>
          <w:rFonts w:ascii="Abyssinica SIL" w:hAnsi="Abyssinica SIL" w:cs="Abyssinica SIL"/>
          <w:sz w:val="24"/>
          <w:szCs w:val="24"/>
        </w:rPr>
        <w:t>ገጾ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ትትዋረስ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2FEE" w:rsidRPr="000D298F">
        <w:rPr>
          <w:rFonts w:ascii="Abyssinica SIL" w:hAnsi="Abyssinica SIL" w:cs="Abyssinica SIL"/>
          <w:sz w:val="24"/>
          <w:szCs w:val="24"/>
        </w:rPr>
        <w:t>በዕብሬ</w:t>
      </w:r>
      <w:r w:rsidR="00716652" w:rsidRPr="000D298F">
        <w:rPr>
          <w:rFonts w:ascii="Abyssinica SIL" w:hAnsi="Abyssinica SIL" w:cs="Abyssinica SIL"/>
          <w:sz w:val="24"/>
          <w:szCs w:val="24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ከሞ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2FEE" w:rsidRPr="000D298F">
        <w:rPr>
          <w:rFonts w:ascii="Abyssinica SIL" w:hAnsi="Abyssinica SIL" w:cs="Abyssinica SIL"/>
          <w:sz w:val="24"/>
          <w:szCs w:val="24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ያሁ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ትትዋረስ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2FEE" w:rsidRPr="000D298F">
        <w:rPr>
          <w:rFonts w:ascii="Abyssinica SIL" w:hAnsi="Abyssinica SIL" w:cs="Abyssinica SIL"/>
          <w:sz w:val="24"/>
          <w:szCs w:val="24"/>
        </w:rPr>
        <w:t>አውረስ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አምላክነ፡ቅድሜነ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2FEE" w:rsidRPr="000D298F">
        <w:rPr>
          <w:rFonts w:ascii="Abyssinica SIL" w:hAnsi="Abyssinica SIL" w:cs="Abyssinica SIL"/>
          <w:sz w:val="24"/>
          <w:szCs w:val="24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ያሁ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2FEE" w:rsidRPr="000D298F">
        <w:rPr>
          <w:rFonts w:ascii="Abyssinica SIL" w:hAnsi="Abyssinica SIL" w:cs="Abyssinica SIL"/>
          <w:sz w:val="24"/>
          <w:szCs w:val="24"/>
        </w:rPr>
        <w:t>ንት</w:t>
      </w:r>
      <w:r w:rsidR="009B1C7C" w:rsidRPr="000D298F">
        <w:rPr>
          <w:rFonts w:ascii="Abyssinica SIL" w:hAnsi="Abyssinica SIL" w:cs="Abyssinica SIL"/>
          <w:sz w:val="24"/>
          <w:szCs w:val="24"/>
        </w:rPr>
        <w:t>ዋረስ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E67520" w:rsidRPr="000D298F">
        <w:rPr>
          <w:rFonts w:ascii="Abyssinica SIL" w:hAnsi="Abyssinica SIL" w:cs="Abyssinica SIL"/>
          <w:sz w:val="24"/>
          <w:szCs w:val="24"/>
        </w:rPr>
        <w:t>{</w:t>
      </w:r>
      <w:proofErr w:type="gramEnd"/>
      <w:r w:rsidR="00E67520" w:rsidRPr="000D298F">
        <w:rPr>
          <w:rFonts w:ascii="Abyssinica SIL" w:hAnsi="Abyssinica SIL" w:cs="Abyssinica SIL"/>
          <w:sz w:val="24"/>
          <w:szCs w:val="24"/>
        </w:rPr>
        <w:t>…}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520" w:rsidRPr="000D298F">
        <w:rPr>
          <w:rFonts w:ascii="Abyssinica SIL" w:hAnsi="Abyssinica SIL" w:cs="Abyssinica SIL"/>
          <w:sz w:val="24"/>
          <w:szCs w:val="24"/>
        </w:rPr>
        <w:t>ትኄይሶ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520" w:rsidRPr="000D298F">
        <w:rPr>
          <w:rFonts w:ascii="Abyssinica SIL" w:hAnsi="Abyssinica SIL" w:cs="Abyssinica SIL"/>
          <w:sz w:val="24"/>
          <w:szCs w:val="24"/>
        </w:rPr>
        <w:t>ለባ</w:t>
      </w:r>
      <w:r w:rsidR="009B1C7C" w:rsidRPr="000D298F">
        <w:rPr>
          <w:rFonts w:ascii="Abyssinica SIL" w:hAnsi="Abyssinica SIL" w:cs="Abyssinica SIL"/>
          <w:sz w:val="24"/>
          <w:szCs w:val="24"/>
        </w:rPr>
        <w:t>ላቅ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520" w:rsidRPr="000D298F">
        <w:rPr>
          <w:rFonts w:ascii="Abyssinica SIL" w:hAnsi="Abyssinica SIL" w:cs="Abyssinica SIL"/>
          <w:sz w:val="24"/>
          <w:szCs w:val="24"/>
        </w:rPr>
        <w:t>ባ</w:t>
      </w:r>
      <w:r w:rsidR="0078002B" w:rsidRPr="000D298F">
        <w:rPr>
          <w:rFonts w:ascii="Abyssinica SIL" w:hAnsi="Abyssinica SIL" w:cs="Abyssinica SIL"/>
          <w:sz w:val="24"/>
          <w:szCs w:val="24"/>
        </w:rPr>
        <w:t>እ</w:t>
      </w:r>
      <w:r w:rsidR="00435AD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ተበአሰ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እስራኤል፡አው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02B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ብአኑ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02B" w:rsidRPr="000D298F">
        <w:rPr>
          <w:rFonts w:ascii="Abyssinica SIL" w:hAnsi="Abyssinica SIL" w:cs="Abyssinica SIL"/>
          <w:sz w:val="24"/>
          <w:szCs w:val="24"/>
        </w:rPr>
        <w:t>ተፃብ</w:t>
      </w:r>
      <w:proofErr w:type="spellEnd"/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በሐሴቦን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ወበአዋልዲሃ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ወበኢያዜር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ወበአዋልዲሃ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አህጉር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አርኖን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78002B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ኢያድኃንዎሙ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916EC" w:rsidRPr="000D298F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ኢ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በስኩ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ወአንተሰ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02B" w:rsidRPr="000D298F">
        <w:rPr>
          <w:rFonts w:ascii="Abyssinica SIL" w:hAnsi="Abyssinica SIL" w:cs="Abyssinica SIL"/>
          <w:sz w:val="24"/>
          <w:szCs w:val="24"/>
        </w:rPr>
        <w:t>ትትቃ</w:t>
      </w:r>
      <w:proofErr w:type="spellEnd"/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ወይፍታሕ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ይፈትሕ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3C4959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959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አ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ወአበዮ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አ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ወኢሰምዓ፡ቃለ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C4959" w:rsidRPr="000D298F">
        <w:rPr>
          <w:rFonts w:ascii="Abyssinica SIL" w:hAnsi="Abyssinica SIL" w:cs="Abyssinica SIL"/>
          <w:sz w:val="24"/>
          <w:szCs w:val="24"/>
        </w:rPr>
        <w:t>ዮፍታ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73BF" w:rsidRPr="000D298F">
        <w:rPr>
          <w:rFonts w:ascii="Abyssinica SIL" w:hAnsi="Abyssinica SIL" w:cs="Abyssinica SIL"/>
          <w:sz w:val="24"/>
          <w:szCs w:val="24"/>
        </w:rPr>
        <w:t>ዘለአከ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መንፈሰ፡እግዚአብሔር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ምድረ፡ገለአድ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02B" w:rsidRPr="000D298F">
        <w:rPr>
          <w:rFonts w:ascii="Abyssinica SIL" w:hAnsi="Abyssinica SIL" w:cs="Abyssinica SIL"/>
          <w:sz w:val="24"/>
          <w:szCs w:val="24"/>
        </w:rPr>
        <w:t>መሴ</w:t>
      </w:r>
      <w:proofErr w:type="spellEnd"/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</w:t>
      </w:r>
    </w:p>
    <w:p w14:paraId="60E48378" w14:textId="34A3DD1D" w:rsidR="004760D0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4760D0" w:rsidRPr="000D298F">
        <w:rPr>
          <w:rFonts w:ascii="Abyssinica SIL" w:hAnsi="Abyssinica SIL" w:cs="Abyssinica SIL"/>
          <w:sz w:val="24"/>
          <w:szCs w:val="24"/>
        </w:rPr>
        <w:t>101v</w:t>
      </w:r>
    </w:p>
    <w:p w14:paraId="526C32B7" w14:textId="0D22FAC2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5E0894" w:rsidRPr="000D298F">
        <w:rPr>
          <w:rFonts w:ascii="Abyssinica SIL" w:hAnsi="Abyssinica SIL" w:cs="Abyssinica SIL"/>
          <w:sz w:val="24"/>
          <w:szCs w:val="24"/>
        </w:rPr>
        <w:t>ገለ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መሴ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8A7023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8A7023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ዮፍ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8A7023" w:rsidRPr="000D298F">
        <w:rPr>
          <w:rFonts w:ascii="Abyssinica SIL" w:hAnsi="Abyssinica SIL" w:cs="Abyssinica SIL"/>
          <w:sz w:val="24"/>
          <w:szCs w:val="24"/>
        </w:rPr>
        <w:t>ፅ</w:t>
      </w:r>
      <w:r w:rsidR="009B1C7C" w:rsidRPr="000D298F">
        <w:rPr>
          <w:rFonts w:ascii="Abyssinica SIL" w:hAnsi="Abyssinica SIL" w:cs="Abyssinica SIL"/>
          <w:sz w:val="24"/>
          <w:szCs w:val="24"/>
        </w:rPr>
        <w:t>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ለእግዚአብሔር።ወይቤ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ለእመ፡</w:t>
      </w:r>
      <w:r w:rsidR="00234AD1" w:rsidRPr="000D298F">
        <w:rPr>
          <w:rFonts w:ascii="Abyssinica SIL" w:hAnsi="Abyssinica SIL" w:cs="Abyssinica SIL"/>
          <w:sz w:val="24"/>
          <w:szCs w:val="24"/>
        </w:rPr>
        <w:t>አግብ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234AD1" w:rsidRPr="000D298F">
        <w:rPr>
          <w:rFonts w:ascii="Abyssinica SIL" w:hAnsi="Abyssinica SIL" w:cs="Abyssinica SIL"/>
          <w:sz w:val="24"/>
          <w:szCs w:val="24"/>
        </w:rPr>
        <w:t>መፂ</w:t>
      </w:r>
      <w:r w:rsidR="003D377D" w:rsidRPr="000D298F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ዘወፅአ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ወተቀበለኒ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ገባእኩ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በዳኅን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ደቂ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እሬስዮ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መሥዋዕተ፡ወዓደወ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41EB6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</w:t>
      </w:r>
      <w:r w:rsidR="00234AD1" w:rsidRPr="000D298F">
        <w:rPr>
          <w:rFonts w:ascii="Abyssinica SIL" w:hAnsi="Abyssinica SIL" w:cs="Abyssinica SIL"/>
          <w:sz w:val="24"/>
          <w:szCs w:val="24"/>
        </w:rPr>
        <w:t>ይትቃ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41EB6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</w:t>
      </w:r>
      <w:proofErr w:type="spellEnd"/>
      <w:r w:rsidR="00082DB7" w:rsidRPr="000D298F">
        <w:rPr>
          <w:rFonts w:ascii="Abyssinica SIL" w:hAnsi="Abyssinica SIL" w:cs="Abyssinica SIL"/>
          <w:sz w:val="24"/>
          <w:szCs w:val="24"/>
        </w:rPr>
        <w:t>{……………………………</w:t>
      </w:r>
      <w:r w:rsidR="00986086" w:rsidRPr="000D298F">
        <w:rPr>
          <w:rFonts w:ascii="Abyssinica SIL" w:hAnsi="Abyssinica SIL" w:cs="Abyssinica SIL"/>
          <w:sz w:val="24"/>
          <w:szCs w:val="24"/>
        </w:rPr>
        <w:t>}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A535D6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ወቃተሎሙ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ወ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ተሎሙ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535D6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82DB7" w:rsidRPr="000D298F">
        <w:rPr>
          <w:rFonts w:ascii="Abyssinica SIL" w:hAnsi="Abyssinica SIL" w:cs="Abyssinica SIL"/>
          <w:sz w:val="24"/>
          <w:szCs w:val="24"/>
        </w:rPr>
        <w:t>{…</w:t>
      </w:r>
      <w:r w:rsidR="00130B52" w:rsidRPr="000D298F">
        <w:rPr>
          <w:rFonts w:ascii="Abyssinica SIL" w:hAnsi="Abyssinica SIL" w:cs="Abyssinica SIL"/>
          <w:sz w:val="24"/>
          <w:szCs w:val="24"/>
        </w:rPr>
        <w:t>.............</w:t>
      </w:r>
      <w:r w:rsidR="00986086" w:rsidRPr="000D298F">
        <w:rPr>
          <w:rFonts w:ascii="Abyssinica SIL" w:hAnsi="Abyssinica SIL" w:cs="Abyssinica SIL"/>
          <w:sz w:val="24"/>
          <w:szCs w:val="24"/>
        </w:rPr>
        <w:t>}</w:t>
      </w:r>
      <w:r w:rsidR="00A535D6" w:rsidRPr="000D298F">
        <w:rPr>
          <w:rFonts w:ascii="Abyssinica SIL" w:hAnsi="Abyssinica SIL" w:cs="Abyssinica SIL"/>
          <w:sz w:val="24"/>
          <w:szCs w:val="24"/>
        </w:rPr>
        <w:t>(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ይ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34AD1" w:rsidRPr="000D298F">
        <w:rPr>
          <w:rFonts w:ascii="Abyssinica SIL" w:hAnsi="Abyssinica SIL" w:cs="Abyssinica SIL"/>
          <w:sz w:val="24"/>
          <w:szCs w:val="24"/>
        </w:rPr>
        <w:t>ጽ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ኢ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፳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፨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አህጉር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565B4" w:rsidRPr="000D298F">
        <w:rPr>
          <w:rFonts w:ascii="Abyssinica SIL" w:hAnsi="Abyssinica SIL" w:cs="Abyssinica SIL"/>
          <w:sz w:val="24"/>
          <w:szCs w:val="24"/>
        </w:rPr>
        <w:t>አዕፃደ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ጥቀ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ወተሐውሩ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፵</w:t>
      </w:r>
      <w:r w:rsidR="004312EE" w:rsidRPr="000D298F">
        <w:rPr>
          <w:rFonts w:ascii="Abyssinica SIL" w:hAnsi="Abyssinica SIL" w:cs="Abyssinica SIL"/>
          <w:sz w:val="24"/>
          <w:szCs w:val="24"/>
        </w:rPr>
        <w:t>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መሴ</w:t>
      </w:r>
      <w:r w:rsidR="00AA539F" w:rsidRPr="000D298F">
        <w:rPr>
          <w:rFonts w:ascii="Abyssinica SIL" w:hAnsi="Abyssinica SIL" w:cs="Abyssinica SIL"/>
          <w:sz w:val="24"/>
          <w:szCs w:val="24"/>
        </w:rPr>
        <w:t>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ወጽአት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474B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በሮ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ወመሰንቆ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ወይእቲ፡ባሕቲታ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ያፈቅር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ባዕደ</w:t>
      </w:r>
      <w:r w:rsidR="00234AD1" w:rsidRPr="000D298F">
        <w:rPr>
          <w:rFonts w:ascii="Abyssinica SIL" w:hAnsi="Abyssinica SIL" w:cs="Abyssinica SIL"/>
          <w:sz w:val="24"/>
          <w:szCs w:val="24"/>
        </w:rPr>
        <w:t>ው</w:t>
      </w:r>
      <w:r w:rsidR="00816725" w:rsidRPr="000D298F">
        <w:rPr>
          <w:rFonts w:ascii="Abyssinica SIL" w:hAnsi="Abyssinica SIL" w:cs="Abyssinica SIL"/>
          <w:sz w:val="24"/>
          <w:szCs w:val="24"/>
        </w:rPr>
        <w:t>ሉ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እንበሌሃ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ወኢ</w:t>
      </w:r>
      <w:proofErr w:type="spellEnd"/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ለተ፡ወሶበ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6725" w:rsidRPr="000D298F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ሰጠጠ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16725" w:rsidRPr="000D298F">
        <w:rPr>
          <w:rFonts w:ascii="Abyssinica SIL" w:hAnsi="Abyssinica SIL" w:cs="Abyssinica SIL"/>
          <w:sz w:val="24"/>
          <w:szCs w:val="24"/>
        </w:rPr>
        <w:t>አልበሲ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34AD1" w:rsidRPr="000D298F">
        <w:rPr>
          <w:rFonts w:ascii="Abyssinica SIL" w:hAnsi="Abyssinica SIL" w:cs="Abyssinica SIL"/>
          <w:sz w:val="24"/>
          <w:szCs w:val="24"/>
        </w:rPr>
        <w:t>አሌ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60768" w:rsidRPr="000D298F">
        <w:rPr>
          <w:rFonts w:ascii="Abyssinica SIL" w:hAnsi="Abyssinica SIL" w:cs="Abyssinica SIL"/>
          <w:sz w:val="24"/>
          <w:szCs w:val="24"/>
        </w:rPr>
        <w:t>አእቀጽክ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ወዕፁበ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ፈታሕኩ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እግዚአብሔር፡በእንቲአኪ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ወኢይክል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ዓ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ሊዎ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ወትቤሎ፡አባ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ፈታሕከ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አፉከ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ረ</w:t>
      </w:r>
      <w:r w:rsidR="009109AF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</w:t>
      </w:r>
      <w:r w:rsidR="009109AF" w:rsidRPr="000D298F">
        <w:rPr>
          <w:rFonts w:ascii="Abyssinica SIL" w:hAnsi="Abyssinica SIL" w:cs="Abyssinica SIL"/>
          <w:sz w:val="24"/>
          <w:szCs w:val="24"/>
        </w:rPr>
        <w:t>አፉከ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በቀለ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አ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ወትቤ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ለአቡሃ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ዘቃለ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አብሐኒ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አውራኃ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እ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ወአዕርግ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አድባር፡ወአብኪ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ድንግልናየ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593D" w:rsidRPr="000D298F">
        <w:rPr>
          <w:rFonts w:ascii="Abyssinica SIL" w:hAnsi="Abyssinica SIL" w:cs="Abyssinica SIL"/>
          <w:sz w:val="24"/>
          <w:szCs w:val="24"/>
        </w:rPr>
        <w:t>ካልእ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ሑ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ክልኤተ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አውራኃ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ወካልአኒሃኒ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ወበከያ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ድንግልናሃ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ካልአቲሃ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አድባር፡ወእምድኅረ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ሐልቀ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፪አውራኅ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ገብአት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ኀበ፡አቡሃ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ብፅ</w:t>
      </w:r>
      <w:r w:rsidR="009B1C7C" w:rsidRPr="000D298F">
        <w:rPr>
          <w:rFonts w:ascii="Abyssinica SIL" w:hAnsi="Abyssinica SIL" w:cs="Abyssinica SIL"/>
          <w:sz w:val="24"/>
          <w:szCs w:val="24"/>
        </w:rPr>
        <w:t>ዓቲሁ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ዘበፅ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ኢተአምር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0542" w:rsidRPr="000D298F">
        <w:rPr>
          <w:rFonts w:ascii="Abyssinica SIL" w:hAnsi="Abyssinica SIL" w:cs="Abyssinica SIL"/>
          <w:sz w:val="24"/>
          <w:szCs w:val="24"/>
        </w:rPr>
        <w:t>በው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በበመዋዕሊሁ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የሐውራ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312E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ይብክያሃ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ለወለተ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ዮፍታሔ፡ገለአዳዊ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ረቡዓ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ለለዓመ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4312EE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4312EE" w:rsidRPr="000D298F">
        <w:rPr>
          <w:rFonts w:ascii="Abyssinica SIL" w:hAnsi="Abyssinica SIL" w:cs="Abyssinica SIL"/>
          <w:sz w:val="24"/>
          <w:szCs w:val="24"/>
        </w:rPr>
        <w:t>.}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4312EE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፵፯ወተጋብ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D3B67" w:rsidRPr="000D298F">
        <w:rPr>
          <w:rFonts w:ascii="Abyssinica SIL" w:hAnsi="Abyssinica SIL" w:cs="Abyssinica SIL"/>
          <w:sz w:val="24"/>
          <w:szCs w:val="24"/>
        </w:rPr>
        <w:t>ኤ</w:t>
      </w:r>
      <w:r w:rsidR="00E444BA" w:rsidRPr="000D298F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44BA" w:rsidRPr="000D298F">
        <w:rPr>
          <w:rFonts w:ascii="Abyssinica SIL" w:hAnsi="Abyssinica SIL" w:cs="Abyssinica SIL"/>
          <w:sz w:val="24"/>
          <w:szCs w:val="24"/>
        </w:rPr>
        <w:t>ሴ</w:t>
      </w:r>
      <w:r w:rsidR="00AD3B67" w:rsidRPr="000D298F">
        <w:rPr>
          <w:rFonts w:ascii="Abyssinica SIL" w:hAnsi="Abyssinica SIL" w:cs="Abyssinica SIL"/>
          <w:sz w:val="24"/>
          <w:szCs w:val="24"/>
        </w:rPr>
        <w:t>ፍና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E444BA" w:rsidRPr="000D298F">
        <w:rPr>
          <w:rFonts w:ascii="Abyssinica SIL" w:hAnsi="Abyssinica SIL" w:cs="Abyssinica SIL"/>
          <w:sz w:val="24"/>
          <w:szCs w:val="24"/>
        </w:rPr>
        <w:t>ር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</w:p>
    <w:p w14:paraId="1CC768A5" w14:textId="2E6EC5DD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EF3D97" w:rsidRPr="000D298F">
        <w:rPr>
          <w:rFonts w:ascii="Abyssinica SIL" w:hAnsi="Abyssinica SIL" w:cs="Abyssinica SIL"/>
          <w:sz w:val="24"/>
          <w:szCs w:val="24"/>
        </w:rPr>
        <w:t>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አ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ወኢጸዋዕከነ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ንሖር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ናውዔ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3D97" w:rsidRPr="000D298F">
        <w:rPr>
          <w:rFonts w:ascii="Abyssinica SIL" w:hAnsi="Abyssinica SIL" w:cs="Abyssinica SIL"/>
          <w:sz w:val="24"/>
          <w:szCs w:val="24"/>
        </w:rPr>
        <w:t>በእ</w:t>
      </w:r>
      <w:r w:rsidR="009B1C7C" w:rsidRPr="000D298F">
        <w:rPr>
          <w:rFonts w:ascii="Abyssinica SIL" w:hAnsi="Abyssinica SIL" w:cs="Abyssinica SIL"/>
          <w:sz w:val="24"/>
          <w:szCs w:val="24"/>
        </w:rPr>
        <w:t>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ግ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አነ፡ወሕዝብየ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ሰቀዩነ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ወጸራሕነ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ወኢያድኃንክሙነ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ዘያድኅን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ግባ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እክዋ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ወዓደውኩ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58C7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ዓረግሙ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58C7" w:rsidRPr="000D298F">
        <w:rPr>
          <w:rFonts w:ascii="Abyssinica SIL" w:hAnsi="Abyssinica SIL" w:cs="Abyssinica SIL"/>
          <w:sz w:val="24"/>
          <w:szCs w:val="24"/>
        </w:rPr>
        <w:t>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ሉኒ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F358C7" w:rsidRPr="000D298F">
        <w:rPr>
          <w:rFonts w:ascii="Abyssinica SIL" w:hAnsi="Abyssinica SIL" w:cs="Abyssinica SIL"/>
          <w:sz w:val="24"/>
          <w:szCs w:val="24"/>
        </w:rPr>
        <w:t>ወአስተጋብኦ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D36D9F" w:rsidRPr="000D298F">
        <w:rPr>
          <w:rFonts w:ascii="Abyssinica SIL" w:hAnsi="Abyssinica SIL" w:cs="Abyssinica SIL"/>
          <w:sz w:val="24"/>
          <w:szCs w:val="24"/>
        </w:rPr>
        <w:t>ፍ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58C7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36F6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ወተፃ</w:t>
      </w:r>
      <w:r w:rsidR="009B1C7C" w:rsidRPr="000D298F">
        <w:rPr>
          <w:rFonts w:ascii="Abyssinica SIL" w:hAnsi="Abyssinica SIL" w:cs="Abyssinica SIL"/>
          <w:sz w:val="24"/>
          <w:szCs w:val="24"/>
        </w:rPr>
        <w:t>ብዓ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ምስለ፡</w:t>
      </w:r>
      <w:r w:rsidR="00D36D9F" w:rsidRPr="000D298F">
        <w:rPr>
          <w:rFonts w:ascii="Abyssinica SIL" w:hAnsi="Abyssinica SIL" w:cs="Abyssinica SIL"/>
          <w:sz w:val="24"/>
          <w:szCs w:val="24"/>
        </w:rPr>
        <w:t>ኤፍሬ</w:t>
      </w:r>
      <w:proofErr w:type="spellEnd"/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65BD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65BD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ለኤ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r w:rsidR="00D36D9F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ድኁናነ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EF65BD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ም፡አንትሙ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7C7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7C7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ወማእከለ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7B51" w:rsidRPr="000D298F">
        <w:rPr>
          <w:rFonts w:ascii="Abyssinica SIL" w:hAnsi="Abyssinica SIL" w:cs="Abyssinica SIL"/>
          <w:sz w:val="24"/>
          <w:szCs w:val="24"/>
        </w:rPr>
        <w:t>ዮርዳኖ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ዘኤ</w:t>
      </w:r>
      <w:r w:rsidR="000D7B51" w:rsidRPr="000D298F">
        <w:rPr>
          <w:rFonts w:ascii="Abyssinica SIL" w:hAnsi="Abyssinica SIL" w:cs="Abyssinica SIL"/>
          <w:sz w:val="24"/>
          <w:szCs w:val="24"/>
        </w:rPr>
        <w:t>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7B51" w:rsidRPr="000D298F">
        <w:rPr>
          <w:rFonts w:ascii="Abyssinica SIL" w:hAnsi="Abyssinica SIL" w:cs="Abyssinica SIL"/>
          <w:sz w:val="24"/>
          <w:szCs w:val="24"/>
        </w:rPr>
        <w:t>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ድኁና</w:t>
      </w:r>
      <w:proofErr w:type="spellEnd"/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proofErr w:type="spellStart"/>
      <w:r w:rsidR="004B4C0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አአዱ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673F" w:rsidRPr="000D298F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ገለአድአንትሙኒ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8C673F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673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ሺ</w:t>
      </w:r>
      <w:proofErr w:type="spellStart"/>
      <w:r w:rsidR="008554BD" w:rsidRPr="000D298F">
        <w:rPr>
          <w:rFonts w:ascii="Abyssinica SIL" w:hAnsi="Abyssinica SIL" w:cs="Abyssinica SIL"/>
          <w:sz w:val="24"/>
          <w:szCs w:val="24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ወዓበዩ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ብሂለ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ሲኮሊት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ወኢበየኑ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ለተናግሮ፡ከመዝ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554BD" w:rsidRPr="000D298F">
        <w:rPr>
          <w:rFonts w:ascii="Abyssinica SIL" w:hAnsi="Abyssinica SIL" w:cs="Abyssinica SIL"/>
          <w:sz w:val="24"/>
          <w:szCs w:val="24"/>
        </w:rPr>
        <w:t>ወይእ</w:t>
      </w:r>
      <w:r w:rsidR="009B1C7C" w:rsidRPr="000D298F">
        <w:rPr>
          <w:rFonts w:ascii="Abyssinica SIL" w:hAnsi="Abyssinica SIL" w:cs="Abyssinica SIL"/>
          <w:sz w:val="24"/>
          <w:szCs w:val="24"/>
        </w:rPr>
        <w:t>ኅዝዎ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ወይቀትልዎ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DD7353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DD7353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፬፼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ዮፍ</w:t>
      </w:r>
      <w:proofErr w:type="spellEnd"/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ገለአድ።ክፍል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፵፰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እምድኅሬሁ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2592" w:rsidRPr="000D298F">
        <w:rPr>
          <w:rFonts w:ascii="Abyssinica SIL" w:hAnsi="Abyssinica SIL" w:cs="Abyssinica SIL"/>
          <w:sz w:val="24"/>
          <w:szCs w:val="24"/>
        </w:rPr>
        <w:t>ሔሴቦ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ልሔዎ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አስተዋስበ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አፍአ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አፍአወኰነኖሙ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5E019D" w:rsidRPr="000D298F">
        <w:rPr>
          <w:rFonts w:ascii="Abyssinica SIL" w:hAnsi="Abyssinica SIL" w:cs="Abyssinica SIL"/>
          <w:sz w:val="24"/>
          <w:szCs w:val="24"/>
        </w:rPr>
        <w:t>ሔ</w:t>
      </w:r>
      <w:r w:rsidR="00CF6C93" w:rsidRPr="000D298F">
        <w:rPr>
          <w:rFonts w:ascii="Abyssinica SIL" w:hAnsi="Abyssinica SIL" w:cs="Abyssinica SIL"/>
          <w:sz w:val="24"/>
          <w:szCs w:val="24"/>
        </w:rPr>
        <w:t>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6C93" w:rsidRPr="000D298F">
        <w:rPr>
          <w:rFonts w:ascii="Abyssinica SIL" w:hAnsi="Abyssinica SIL" w:cs="Abyssinica SIL"/>
          <w:sz w:val="24"/>
          <w:szCs w:val="24"/>
        </w:rPr>
        <w:t>ልሔም</w:t>
      </w:r>
      <w:r w:rsidR="009B1C7C" w:rsidRPr="000D298F">
        <w:rPr>
          <w:rFonts w:ascii="Abyssinica SIL" w:hAnsi="Abyssinica SIL" w:cs="Abyssinica SIL"/>
          <w:sz w:val="24"/>
          <w:szCs w:val="24"/>
        </w:rPr>
        <w:t>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፵፱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እምድኅሬሁ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20C0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20C0" w:rsidRPr="000D298F">
        <w:rPr>
          <w:rFonts w:ascii="Abyssinica SIL" w:hAnsi="Abyssinica SIL" w:cs="Abyssinica SIL"/>
          <w:sz w:val="24"/>
          <w:szCs w:val="24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ብሎናዊ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20C0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8320C0" w:rsidRPr="000D298F">
        <w:rPr>
          <w:rFonts w:ascii="Abyssinica SIL" w:hAnsi="Abyssinica SIL" w:cs="Abyssinica SIL"/>
          <w:sz w:val="24"/>
          <w:szCs w:val="24"/>
        </w:rPr>
        <w:t>ብሎ</w:t>
      </w:r>
      <w:r w:rsidR="009B1C7C" w:rsidRPr="000D298F">
        <w:rPr>
          <w:rFonts w:ascii="Abyssinica SIL" w:hAnsi="Abyssinica SIL" w:cs="Abyssinica SIL"/>
          <w:sz w:val="24"/>
          <w:szCs w:val="24"/>
        </w:rPr>
        <w:t>ናዊ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ብሎን።ክፍል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</w:t>
      </w:r>
      <w:r w:rsidR="00BD0171" w:rsidRPr="000D298F">
        <w:rPr>
          <w:rFonts w:ascii="Abyssinica SIL" w:hAnsi="Abyssinica SIL" w:cs="Abyssinica SIL"/>
          <w:sz w:val="24"/>
          <w:szCs w:val="24"/>
        </w:rPr>
        <w:t>ኅ</w:t>
      </w:r>
      <w:r w:rsidR="005E019D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171" w:rsidRPr="000D298F">
        <w:rPr>
          <w:rFonts w:ascii="Abyssinica SIL" w:hAnsi="Abyssinica SIL" w:cs="Abyssinica SIL"/>
          <w:sz w:val="24"/>
          <w:szCs w:val="24"/>
        </w:rPr>
        <w:t>አብዶ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171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ታዊ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ወተወልዱ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E019D" w:rsidRPr="000D298F">
        <w:rPr>
          <w:rFonts w:ascii="Abyssinica SIL" w:hAnsi="Abyssinica SIL" w:cs="Abyssinica SIL"/>
          <w:sz w:val="24"/>
          <w:szCs w:val="24"/>
        </w:rPr>
        <w:t>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ይጼ</w:t>
      </w:r>
      <w:r w:rsidR="009B1C7C" w:rsidRPr="000D298F">
        <w:rPr>
          <w:rFonts w:ascii="Abyssinica SIL" w:hAnsi="Abyssinica SIL" w:cs="Abyssinica SIL"/>
          <w:sz w:val="24"/>
          <w:szCs w:val="24"/>
        </w:rPr>
        <w:t>ዓኑ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5E019D" w:rsidRPr="000D298F">
        <w:rPr>
          <w:rFonts w:ascii="Abyssinica SIL" w:hAnsi="Abyssinica SIL" w:cs="Abyssinica SIL"/>
          <w:sz w:val="24"/>
          <w:szCs w:val="24"/>
        </w:rPr>
        <w:t>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አእዱግ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171" w:rsidRPr="000D298F">
        <w:rPr>
          <w:rFonts w:ascii="Abyssinica SIL" w:hAnsi="Abyssinica SIL" w:cs="Abyssinica SIL"/>
          <w:sz w:val="24"/>
          <w:szCs w:val="24"/>
        </w:rPr>
        <w:t>ለእስራኤ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፰ዓ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171" w:rsidRPr="000D298F">
        <w:rPr>
          <w:rFonts w:ascii="Abyssinica SIL" w:hAnsi="Abyssinica SIL" w:cs="Abyssinica SIL"/>
          <w:sz w:val="24"/>
          <w:szCs w:val="24"/>
        </w:rPr>
        <w:t>አብዶ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ኤሎም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D0171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ታዊ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</w:p>
    <w:p w14:paraId="736677AA" w14:textId="18C28F5E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3A74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ኤ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ፍ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t>አማሌ</w:t>
      </w:r>
      <w:proofErr w:type="spellEnd"/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3A74" w:rsidRPr="000D298F">
        <w:rPr>
          <w:rFonts w:ascii="Abyssinica SIL" w:hAnsi="Abyssinica SIL" w:cs="Abyssinica SIL"/>
          <w:sz w:val="24"/>
          <w:szCs w:val="24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ቅ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ወአግብኦሙ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E019D" w:rsidRPr="000D298F">
        <w:rPr>
          <w:rFonts w:ascii="Abyssinica SIL" w:hAnsi="Abyssinica SIL" w:cs="Abyssinica SIL"/>
          <w:sz w:val="24"/>
          <w:szCs w:val="24"/>
        </w:rPr>
        <w:lastRenderedPageBreak/>
        <w:t>ኢሎፍ</w:t>
      </w:r>
      <w:proofErr w:type="spellEnd"/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E019D" w:rsidRPr="000D298F">
        <w:rPr>
          <w:rFonts w:ascii="Abyssinica SIL" w:hAnsi="Abyssinica SIL" w:cs="Abyssinica SIL"/>
          <w:sz w:val="24"/>
          <w:szCs w:val="24"/>
        </w:rPr>
        <w:t>፵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0F55F7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C42D27" w:rsidRPr="000D298F">
        <w:rPr>
          <w:rFonts w:ascii="Abyssinica SIL" w:hAnsi="Abyssinica SIL" w:cs="Abyssinica SIL"/>
          <w:sz w:val="24"/>
          <w:szCs w:val="24"/>
        </w:rPr>
        <w:t>፶፩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ዘ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ስራሕ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F55F7" w:rsidRPr="000D298F">
        <w:rPr>
          <w:rFonts w:ascii="Abyssinica SIL" w:hAnsi="Abyssinica SIL" w:cs="Abyssinica SIL"/>
          <w:sz w:val="24"/>
          <w:szCs w:val="24"/>
        </w:rPr>
        <w:t>ምናሔ</w:t>
      </w:r>
      <w:r w:rsidR="009B1C7C" w:rsidRPr="000D298F">
        <w:rPr>
          <w:rFonts w:ascii="Abyssinica SIL" w:hAnsi="Abyssinica SIL" w:cs="Abyssinica SIL"/>
          <w:sz w:val="24"/>
          <w:szCs w:val="24"/>
        </w:rPr>
        <w:t>፡ወብእሲቱሰ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ወኢትወልድ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ወአስተርአያ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</w:t>
      </w:r>
      <w:proofErr w:type="spellEnd"/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መካን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ወኢወለድኪትፀንሲ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ወትወልዲ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ኢትስት</w:t>
      </w:r>
      <w:r w:rsidR="003A1EBB" w:rsidRPr="000D298F">
        <w:rPr>
          <w:rFonts w:ascii="Abyssinica SIL" w:hAnsi="Abyssinica SIL" w:cs="Abyssinica SIL"/>
          <w:sz w:val="24"/>
          <w:szCs w:val="24"/>
        </w:rPr>
        <w:t>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1EBB" w:rsidRPr="000D298F">
        <w:rPr>
          <w:rFonts w:ascii="Abyssinica SIL" w:hAnsi="Abyssinica SIL" w:cs="Abyssinica SIL"/>
          <w:sz w:val="24"/>
          <w:szCs w:val="24"/>
        </w:rPr>
        <w:t>ተዓቀቢ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ወሜሰ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1EBB" w:rsidRPr="000D298F">
        <w:rPr>
          <w:rFonts w:ascii="Abyssinica SIL" w:hAnsi="Abyssinica SIL" w:cs="Abyssinica SIL"/>
          <w:sz w:val="24"/>
          <w:szCs w:val="24"/>
        </w:rPr>
        <w:t>ወኢትብልዒ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ዘርኩስ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ትፀንሲ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ወትወልዲ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ወልደ፡ወኢይለከፎ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ቅዱስ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ናዝራዊ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ይእኅዝ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ያድኅኖ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ወነገረቶ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350AD" w:rsidRPr="000D298F">
        <w:rPr>
          <w:rFonts w:ascii="Abyssinica SIL" w:hAnsi="Abyssinica SIL" w:cs="Abyssinica SIL"/>
          <w:sz w:val="24"/>
          <w:szCs w:val="24"/>
        </w:rPr>
        <w:t>ብእሴ</w:t>
      </w:r>
      <w:r w:rsidR="009B1C7C" w:rsidRPr="000D298F">
        <w:rPr>
          <w:rFonts w:ascii="Abyssinica SIL" w:hAnsi="Abyssinica SIL" w:cs="Abyssinica SIL"/>
          <w:sz w:val="24"/>
          <w:szCs w:val="24"/>
        </w:rPr>
        <w:t>፡እግዚአብሔር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ወርእየቱ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ወግሩም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0868" w:rsidRPr="000D298F">
        <w:rPr>
          <w:rFonts w:ascii="Abyssinica SIL" w:hAnsi="Abyssinica SIL" w:cs="Abyssinica SIL"/>
          <w:sz w:val="24"/>
          <w:szCs w:val="24"/>
        </w:rPr>
        <w:t>ወኢተስ</w:t>
      </w:r>
      <w:r w:rsidR="009B1C7C" w:rsidRPr="000D298F">
        <w:rPr>
          <w:rFonts w:ascii="Abyssinica SIL" w:hAnsi="Abyssinica SIL" w:cs="Abyssinica SIL"/>
          <w:sz w:val="24"/>
          <w:szCs w:val="24"/>
        </w:rPr>
        <w:t>እልክዎ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እምአይቴ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C42D27" w:rsidRPr="000D298F">
        <w:rPr>
          <w:rFonts w:ascii="Abyssinica SIL" w:hAnsi="Abyssinica SIL" w:cs="Abyssinica SIL"/>
          <w:sz w:val="24"/>
          <w:szCs w:val="24"/>
        </w:rPr>
        <w:t>ያይድ</w:t>
      </w:r>
      <w:proofErr w:type="spellEnd"/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0868" w:rsidRPr="000D298F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proofErr w:type="spellStart"/>
      <w:r w:rsidR="00720868" w:rsidRPr="000D298F">
        <w:rPr>
          <w:rFonts w:ascii="Abyssinica SIL" w:hAnsi="Abyssinica SIL" w:cs="Abyssinica SIL"/>
          <w:sz w:val="24"/>
          <w:szCs w:val="24"/>
        </w:rPr>
        <w:t>ወይቤለ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ትፀንሲ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20868" w:rsidRPr="000D298F">
        <w:rPr>
          <w:rFonts w:ascii="Abyssinica SIL" w:hAnsi="Abyssinica SIL" w:cs="Abyssinica SIL"/>
          <w:sz w:val="24"/>
          <w:szCs w:val="24"/>
        </w:rPr>
        <w:t>ወት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41DA" w:rsidRPr="000D298F">
        <w:rPr>
          <w:rFonts w:ascii="Abyssinica SIL" w:hAnsi="Abyssinica SIL" w:cs="Abyssinica SIL"/>
          <w:sz w:val="24"/>
          <w:szCs w:val="24"/>
        </w:rPr>
        <w:t>ኢትስ</w:t>
      </w:r>
      <w:r w:rsidR="009B1C7C" w:rsidRPr="000D298F">
        <w:rPr>
          <w:rFonts w:ascii="Abyssinica SIL" w:hAnsi="Abyssinica SIL" w:cs="Abyssinica SIL"/>
          <w:sz w:val="24"/>
          <w:szCs w:val="24"/>
        </w:rPr>
        <w:t>ትዩ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ወይነወሜስ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ወዒ</w:t>
      </w:r>
      <w:r w:rsidR="00EA41DA" w:rsidRPr="000D298F">
        <w:rPr>
          <w:rFonts w:ascii="Abyssinica SIL" w:hAnsi="Abyssinica SIL" w:cs="Abyssinica SIL"/>
          <w:sz w:val="24"/>
          <w:szCs w:val="24"/>
        </w:rPr>
        <w:t>ትብልኢ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ዘርኩስ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እስመ፡ናዝራዊ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ይመውት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50588B" w:rsidRPr="000D298F">
        <w:rPr>
          <w:rFonts w:ascii="Abyssinica SIL" w:hAnsi="Abyssinica SIL" w:cs="Abyssinica SIL"/>
          <w:sz w:val="24"/>
          <w:szCs w:val="24"/>
        </w:rPr>
        <w:t>ወሰአ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ዘፈ</w:t>
      </w:r>
      <w:proofErr w:type="spellEnd"/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3D55" w:rsidRPr="000D298F">
        <w:rPr>
          <w:rFonts w:ascii="Abyssinica SIL" w:hAnsi="Abyssinica SIL" w:cs="Abyssinica SIL"/>
          <w:sz w:val="24"/>
          <w:szCs w:val="24"/>
        </w:rPr>
        <w:t>ለይምጻ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ወያለብወነ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3D55" w:rsidRPr="000D298F">
        <w:rPr>
          <w:rFonts w:ascii="Abyssinica SIL" w:hAnsi="Abyssinica SIL" w:cs="Abyssinica SIL"/>
          <w:sz w:val="24"/>
          <w:szCs w:val="24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ር፡ለውእቱ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ዘይትወለድ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ወሰምዖ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</w:t>
      </w:r>
      <w:r w:rsidR="005D75A9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D75A9" w:rsidRPr="000D298F">
        <w:rPr>
          <w:rFonts w:ascii="Abyssinica SIL" w:hAnsi="Abyssinica SIL" w:cs="Abyssinica SIL"/>
          <w:sz w:val="24"/>
          <w:szCs w:val="24"/>
        </w:rPr>
        <w:t>ትነብ</w:t>
      </w:r>
      <w:r w:rsidR="009B1C7C" w:rsidRPr="000D298F">
        <w:rPr>
          <w:rFonts w:ascii="Abyssinica SIL" w:hAnsi="Abyssinica SIL" w:cs="Abyssinica SIL"/>
          <w:sz w:val="24"/>
          <w:szCs w:val="24"/>
        </w:rPr>
        <w:t>ርውስተ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ወኢሀለወ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</w:t>
      </w:r>
      <w:r w:rsidR="00C42D27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ወ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ወአፍጠነት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ወነገረቶ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ለምታ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አስተርእየኒ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088C" w:rsidRPr="000D298F">
        <w:rPr>
          <w:rFonts w:ascii="Abyssinica SIL" w:hAnsi="Abyssinica SIL" w:cs="Abyssinica SIL"/>
          <w:sz w:val="24"/>
          <w:szCs w:val="24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42D27" w:rsidRPr="000D298F">
        <w:rPr>
          <w:rFonts w:ascii="Abyssinica SIL" w:hAnsi="Abyssinica SIL" w:cs="Abyssinica SIL"/>
          <w:sz w:val="24"/>
          <w:szCs w:val="24"/>
        </w:rPr>
        <w:t>ምናሔ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ወተለዋ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ብእሲ፡ወይቤሎ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D088C" w:rsidRPr="000D298F">
        <w:rPr>
          <w:rFonts w:ascii="Abyssinica SIL" w:hAnsi="Abyssinica SIL" w:cs="Abyssinica SIL"/>
          <w:sz w:val="24"/>
          <w:szCs w:val="24"/>
        </w:rPr>
        <w:t>ዘተናገርከ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016F5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016F5" w:rsidRPr="000D298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016F5" w:rsidRPr="000D298F">
        <w:rPr>
          <w:rFonts w:ascii="Abyssinica SIL" w:hAnsi="Abyssinica SIL" w:cs="Abyssinica SIL"/>
          <w:sz w:val="24"/>
          <w:szCs w:val="24"/>
        </w:rPr>
        <w:t>ቃልከ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5016F5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ወግብሩ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ሕፃን።ወይቤሎ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መል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33A76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ለምናሔእምነ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33A76" w:rsidRPr="000D298F">
        <w:rPr>
          <w:rFonts w:ascii="Abyssinica SIL" w:hAnsi="Abyssinica SIL" w:cs="Abyssinica SIL"/>
          <w:sz w:val="24"/>
          <w:szCs w:val="24"/>
        </w:rPr>
        <w:t>ዘእቤላ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ለብእሲ</w:t>
      </w:r>
      <w:r w:rsidR="00A33A76" w:rsidRPr="000D298F">
        <w:rPr>
          <w:rFonts w:ascii="Abyssinica SIL" w:hAnsi="Abyssinica SIL" w:cs="Abyssinica SIL"/>
          <w:sz w:val="24"/>
          <w:szCs w:val="24"/>
        </w:rPr>
        <w:t>‹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A33A76" w:rsidRPr="000D298F">
        <w:rPr>
          <w:rFonts w:ascii="Abyssinica SIL" w:hAnsi="Abyssinica SIL" w:cs="Abyssinica SIL"/>
          <w:sz w:val="24"/>
          <w:szCs w:val="24"/>
        </w:rPr>
        <w:t>›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ቅትዓቀብ፡እምነ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ዘይወጽእ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ኢትብላዕ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ወሜሰ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5EE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ትስተይ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ዘርኩስ፡ኢትብላዕ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ዘአዘዝከዋ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ትትዓቀብ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</w:p>
    <w:p w14:paraId="2A1B9C76" w14:textId="2BF48D73" w:rsidR="004760D0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4760D0" w:rsidRPr="000D298F">
        <w:rPr>
          <w:rFonts w:ascii="Abyssinica SIL" w:hAnsi="Abyssinica SIL" w:cs="Abyssinica SIL"/>
          <w:sz w:val="24"/>
          <w:szCs w:val="24"/>
        </w:rPr>
        <w:t>102r</w:t>
      </w:r>
    </w:p>
    <w:p w14:paraId="6650599C" w14:textId="2B4C853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327B28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ብረከ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መሐስአ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ቅድሜ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248B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248B" w:rsidRPr="000D298F">
        <w:rPr>
          <w:rFonts w:ascii="Abyssinica SIL" w:hAnsi="Abyssinica SIL" w:cs="Abyssinica SIL"/>
          <w:sz w:val="24"/>
          <w:szCs w:val="24"/>
        </w:rPr>
        <w:t>አገበርከ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ኢይበልዕ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እክለከ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611EC" w:rsidRPr="000D298F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መሥዋዕተ፡</w:t>
      </w:r>
      <w:r w:rsidR="00104E47" w:rsidRPr="000D298F">
        <w:rPr>
          <w:rFonts w:ascii="Abyssinica SIL" w:hAnsi="Abyssinica SIL" w:cs="Abyssinica SIL"/>
          <w:sz w:val="24"/>
          <w:szCs w:val="24"/>
        </w:rPr>
        <w:t>ግ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ኢያእመሮ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ከመ፡መልአከ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53240" w:rsidRPr="000D298F">
        <w:rPr>
          <w:rFonts w:ascii="Abyssinica SIL" w:hAnsi="Abyssinica SIL" w:cs="Abyssinica SIL"/>
          <w:sz w:val="24"/>
          <w:szCs w:val="24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53240" w:rsidRPr="000D298F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ስምከ፡ከመ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ቃልከ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ንሰብሕከ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ዝንቱ፡</w:t>
      </w:r>
      <w:r w:rsidR="00104E47" w:rsidRPr="000D298F">
        <w:rPr>
          <w:rFonts w:ascii="Abyssinica SIL" w:hAnsi="Abyssinica SIL" w:cs="Abyssinica SIL"/>
          <w:sz w:val="24"/>
          <w:szCs w:val="24"/>
        </w:rPr>
        <w:t>ዘትሴ</w:t>
      </w:r>
      <w:r w:rsidR="009B1C7C" w:rsidRPr="000D298F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ስምየ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ወመድ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ምም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ማሕስአ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መሥዋዕቶ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ወአዕረገ፡ዲበ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መድምመ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ዓር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ምሥዋዕ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በነደ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ምሥ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104E47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ወምናሔሰ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ርእይዎ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በገጾሙ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B666B" w:rsidRPr="000D298F">
        <w:rPr>
          <w:rFonts w:ascii="Abyssinica SIL" w:hAnsi="Abyssinica SIL" w:cs="Abyssinica SIL"/>
          <w:sz w:val="24"/>
          <w:szCs w:val="24"/>
        </w:rPr>
        <w:t>ወኢደ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ወአስተርአዮ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ጊዜ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አእመረ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E47" w:rsidRPr="000D298F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908F2" w:rsidRPr="000D298F">
        <w:rPr>
          <w:rFonts w:ascii="Abyssinica SIL" w:hAnsi="Abyssinica SIL" w:cs="Abyssinica SIL"/>
          <w:sz w:val="24"/>
          <w:szCs w:val="24"/>
        </w:rPr>
        <w:t>ንመው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ርኢናሁ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63E9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በስ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ፈቀደ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ይቅትለነ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ኢተመጠወ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663E9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ዴነ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77AAB" w:rsidRPr="000D298F">
        <w:rPr>
          <w:rFonts w:ascii="Abyssinica SIL" w:hAnsi="Abyssinica SIL" w:cs="Abyssinica SIL"/>
          <w:sz w:val="24"/>
          <w:szCs w:val="24"/>
        </w:rPr>
        <w:t>ወቍር</w:t>
      </w:r>
      <w:proofErr w:type="spellEnd"/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ኢአለበወነ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ኵሎ፡ዘንተ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ኢያስምዓነዘንተ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D77AAB" w:rsidRPr="000D298F">
        <w:rPr>
          <w:rFonts w:ascii="Abyssinica SIL" w:hAnsi="Abyssinica SIL" w:cs="Abyssinica SIL"/>
          <w:sz w:val="24"/>
          <w:szCs w:val="24"/>
        </w:rPr>
        <w:t>ወል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ይእቲ</w:t>
      </w:r>
      <w:proofErr w:type="spellEnd"/>
      <w:proofErr w:type="gramStart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proofErr w:type="gram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ወሰመየቶ</w:t>
      </w:r>
      <w:r w:rsidR="00D77AAB" w:rsidRPr="000D298F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D77AAB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77AAB" w:rsidRPr="000D298F">
        <w:rPr>
          <w:rFonts w:ascii="Abyssinica SIL" w:hAnsi="Abyssinica SIL" w:cs="Abyssinica SIL"/>
          <w:sz w:val="24"/>
          <w:szCs w:val="24"/>
        </w:rPr>
        <w:t>ወባረ</w:t>
      </w:r>
      <w:proofErr w:type="spellEnd"/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ወልሕቀ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መንፈስ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ይሖር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ትዕይንተ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ዳን፡ማእከለ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ስራሕ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307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አስታሔል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6745FC" w:rsidRPr="000D298F">
        <w:rPr>
          <w:rFonts w:ascii="Abyssinica SIL" w:hAnsi="Abyssinica SIL" w:cs="Abyssinica SIL"/>
          <w:sz w:val="24"/>
          <w:szCs w:val="24"/>
        </w:rPr>
        <w:t>ክ</w:t>
      </w:r>
      <w:r w:rsidR="00D77AAB" w:rsidRPr="000D298F">
        <w:rPr>
          <w:rFonts w:ascii="Abyssinica SIL" w:hAnsi="Abyssinica SIL" w:cs="Abyssinica SIL"/>
          <w:sz w:val="24"/>
          <w:szCs w:val="24"/>
        </w:rPr>
        <w:t>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፶፪ወ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D77AAB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ታምናታ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</w:t>
      </w:r>
      <w:proofErr w:type="spellEnd"/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ወአደመቶ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</w:t>
      </w:r>
      <w:r w:rsidR="006745FC" w:rsidRPr="000D298F">
        <w:rPr>
          <w:rFonts w:ascii="Abyssinica SIL" w:hAnsi="Abyssinica SIL" w:cs="Abyssinica SIL"/>
          <w:sz w:val="24"/>
          <w:szCs w:val="24"/>
        </w:rPr>
        <w:t>ሜ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ወነገሮሙ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ወለእሙ</w:t>
      </w:r>
      <w:proofErr w:type="spellEnd"/>
    </w:p>
    <w:p w14:paraId="7C80D3A2" w14:textId="04A8262E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በታምናታ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133DD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ንሥእዋ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ሊተ፡ብእሲተ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አልቦእምነ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አኃዊከ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ትሖር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16D8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616D8" w:rsidRPr="000D298F">
        <w:rPr>
          <w:rFonts w:ascii="Abyssinica SIL" w:hAnsi="Abyssinica SIL" w:cs="Abyssinica SIL"/>
          <w:sz w:val="24"/>
          <w:szCs w:val="24"/>
        </w:rPr>
        <w:t>ቈላ</w:t>
      </w:r>
      <w:r w:rsidR="009B1C7C" w:rsidRPr="000D298F">
        <w:rPr>
          <w:rFonts w:ascii="Abyssinica SIL" w:hAnsi="Abyssinica SIL" w:cs="Abyssinica SIL"/>
          <w:sz w:val="24"/>
          <w:szCs w:val="24"/>
        </w:rPr>
        <w:t>ፋን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ምሶን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ኪያሃ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ንሥኡሊተ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አደመተኒ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አዕይንትየ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023AC" w:rsidRPr="000D298F">
        <w:rPr>
          <w:rFonts w:ascii="Abyssinica SIL" w:hAnsi="Abyssinica SIL" w:cs="Abyssinica SIL"/>
          <w:sz w:val="24"/>
          <w:szCs w:val="24"/>
        </w:rPr>
        <w:t>ኢያእ</w:t>
      </w:r>
      <w:r w:rsidR="009B1C7C" w:rsidRPr="000D298F">
        <w:rPr>
          <w:rFonts w:ascii="Abyssinica SIL" w:hAnsi="Abyssinica SIL" w:cs="Abyssinica SIL"/>
          <w:sz w:val="24"/>
          <w:szCs w:val="24"/>
        </w:rPr>
        <w:t>መሩ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በቀለ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ይፈቅድ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ወበእማንቱ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ይቀንይዎሙ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</w:t>
      </w:r>
      <w:r w:rsidR="006C5CDA" w:rsidRPr="000D298F">
        <w:rPr>
          <w:rFonts w:ascii="Abyssinica SIL" w:hAnsi="Abyssinica SIL" w:cs="Abyssinica SIL"/>
          <w:sz w:val="24"/>
          <w:szCs w:val="24"/>
        </w:rPr>
        <w:t>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፶፫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ቴምናታ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ወተግኅሠ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ዓፀደ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77AAB" w:rsidRPr="000D298F">
        <w:rPr>
          <w:rFonts w:ascii="Abyssinica SIL" w:hAnsi="Abyssinica SIL" w:cs="Abyssinica SIL"/>
          <w:sz w:val="24"/>
          <w:szCs w:val="24"/>
        </w:rPr>
        <w:t>ዘቴ</w:t>
      </w:r>
      <w:proofErr w:type="spellEnd"/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ተቀበሎ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ይ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ኅር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ወነጽሖ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ዘይነጽሕ፡ማሕስአ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ወኢያይድዓ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ወተናገራ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ወአደመቶ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ቅድሜሁ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</w:rPr>
        <w:t>ለ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ወተመይጠ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እምድኅረ፡መዋዕል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ወተግኅሠ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ይርአዮ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በድነ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0372" w:rsidRPr="000D298F">
        <w:rPr>
          <w:rFonts w:ascii="Abyssinica SIL" w:hAnsi="Abyssinica SIL" w:cs="Abyssinica SIL"/>
          <w:sz w:val="24"/>
          <w:szCs w:val="24"/>
        </w:rPr>
        <w:t>አንበ</w:t>
      </w:r>
      <w:proofErr w:type="spellEnd"/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ንሕብ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B5024" w:rsidRPr="000D298F">
        <w:rPr>
          <w:rFonts w:ascii="Abyssinica SIL" w:hAnsi="Abyssinica SIL" w:cs="Abyssinica SIL"/>
          <w:sz w:val="24"/>
          <w:szCs w:val="24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አፉሁ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4045C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</w:rPr>
        <w:t>ንበ</w:t>
      </w:r>
      <w:proofErr w:type="spellEnd"/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ኀደረ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ወበልዓ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ይበልዕ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ኢያይድዖሙ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እምአፈ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3494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</w:rPr>
        <w:t>ንበ</w:t>
      </w:r>
      <w:proofErr w:type="spellEnd"/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C90372" w:rsidRPr="000D298F">
        <w:rPr>
          <w:rFonts w:ascii="Abyssinica SIL" w:hAnsi="Abyssinica SIL" w:cs="Abyssinica SIL"/>
          <w:sz w:val="24"/>
          <w:szCs w:val="24"/>
        </w:rPr>
        <w:t>ፅ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መዐር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ኀበ፡ይእቲ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ሰቡዓ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ይገብሩ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ወራዙት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ወሀብዎ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ካልአነ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እሜስል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አምሳለ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አይዳዕክሙኒ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አምሳልየ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በእላንቱ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ስቡዕ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593486" w:rsidRPr="000D298F">
        <w:rPr>
          <w:rFonts w:ascii="Abyssinica SIL" w:hAnsi="Abyssinica SIL" w:cs="Abyssinica SIL"/>
          <w:sz w:val="24"/>
          <w:szCs w:val="24"/>
        </w:rPr>
        <w:t>ወረከብክ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እሁበክሙ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ሰንዶናተ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ልባሰ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ስእንክሙ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አይድ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ትሁቡ፡ኒ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አን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ሰንዶናተ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ወ፴አል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ሰ፡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መስል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አልባሲ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ወንስማዕ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በላ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ወፅ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ወብልዕ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ወእምነ፡ጽኑዕ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ጥዑም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አይድአቶ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EE2437" w:rsidRPr="000D298F">
        <w:rPr>
          <w:rFonts w:ascii="Abyssinica SIL" w:hAnsi="Abyssinica SIL" w:cs="Abyssinica SIL"/>
          <w:sz w:val="24"/>
          <w:szCs w:val="24"/>
        </w:rPr>
        <w:t>ምሳ</w:t>
      </w:r>
      <w:r w:rsidR="009B1C7C" w:rsidRPr="000D298F">
        <w:rPr>
          <w:rFonts w:ascii="Abyssinica SIL" w:hAnsi="Abyssinica SIL" w:cs="Abyssinica SIL"/>
          <w:sz w:val="24"/>
          <w:szCs w:val="24"/>
        </w:rPr>
        <w:t>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</w:p>
    <w:p w14:paraId="7676D3A5" w14:textId="66FD64FF" w:rsidR="00993B3C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1A0" w:rsidRPr="000D298F">
        <w:rPr>
          <w:rFonts w:ascii="Abyssinica SIL" w:hAnsi="Abyssinica SIL" w:cs="Abyssinica SIL"/>
          <w:sz w:val="24"/>
          <w:szCs w:val="24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ብዕት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ይቤልዋ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31A0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አስፍጢዮ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ይንግርኪ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ምትኪ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373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ምሳሊሁ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ኢናውዒ</w:t>
      </w:r>
      <w:r w:rsidR="00DA373E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ታንድዩ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ጸዋዕክሙነ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ወበከየት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ለ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ጸላእከኒ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ወኢያፍቀርከ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አምሳ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ሊከ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ዘመሰልከ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ሕዝብየ፡ወኢነገርከኒ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ለአቡየ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ወለእምየ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ኢነገርኩ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ለኪኑ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እነግረኪ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ወበከየት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ሰቡዓ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ዘበዐል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ሰብዕት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ነገራ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አስርሐቶ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ወአይድዓቶሙ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ሕዝባ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ዕለት፡እንበለ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ይዕርብ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14298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ሐይ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ይጥዕም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መዐር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ይጸንዕ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አንበ</w:t>
      </w:r>
      <w:proofErr w:type="spellEnd"/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ኢያስራኅክምዋ</w:t>
      </w:r>
      <w:proofErr w:type="spellEnd"/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D92B5A" w:rsidRPr="000D298F">
        <w:rPr>
          <w:rFonts w:ascii="Abyssinica SIL" w:hAnsi="Abyssinica SIL" w:cs="Abyssinica SIL"/>
          <w:sz w:val="24"/>
          <w:szCs w:val="24"/>
        </w:rPr>
        <w:t>{…………………………….}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proofErr w:type="spellStart"/>
      <w:r w:rsidR="000D3476" w:rsidRPr="000D298F">
        <w:rPr>
          <w:rFonts w:ascii="Abyssinica SIL" w:hAnsi="Abyssinica SIL" w:cs="Abyssinica SIL"/>
          <w:sz w:val="24"/>
          <w:szCs w:val="24"/>
        </w:rPr>
        <w:t>ለእጐ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C2B18" w:rsidRPr="000D298F">
        <w:rPr>
          <w:rFonts w:ascii="Abyssinica SIL" w:hAnsi="Abyssinica SIL" w:cs="Abyssinica SIL"/>
          <w:sz w:val="24"/>
          <w:szCs w:val="24"/>
        </w:rPr>
        <w:t>እምኢያእ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A8496F" w:rsidRPr="000D298F">
        <w:rPr>
          <w:rFonts w:ascii="Abyssinica SIL" w:hAnsi="Abyssinica SIL" w:cs="Abyssinica SIL"/>
          <w:sz w:val="24"/>
          <w:szCs w:val="24"/>
        </w:rPr>
        <w:t>ር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ምዋ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ለምሳሌየ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C2B18" w:rsidRPr="000D298F">
        <w:rPr>
          <w:rFonts w:ascii="Abyssinica SIL" w:hAnsi="Abyssinica SIL" w:cs="Abyssinica SIL"/>
          <w:sz w:val="24"/>
          <w:szCs w:val="24"/>
        </w:rPr>
        <w:t>ወንፈሰ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እግ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ዚ)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አብሔር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አስቀሎና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ወቀ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፴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ወሰ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አልባሲሆሙ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አይድዕዎ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[አልባሲ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ወተምዐ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ወኮነት፡ብእሲተ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ለካልኡ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ካል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፶፬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ወእምድኅ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አመ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ማእረረ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7D8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ርናይ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07D8" w:rsidRPr="000D298F">
        <w:rPr>
          <w:rFonts w:ascii="Abyssinica SIL" w:hAnsi="Abyssinica SIL" w:cs="Abyssinica SIL"/>
          <w:sz w:val="24"/>
          <w:szCs w:val="24"/>
        </w:rPr>
        <w:t>ሐወጻ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አምጽ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ማሕስአ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እባእ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ወከልኦ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በዊአ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አቡሃ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A8496F" w:rsidRPr="000D298F">
        <w:rPr>
          <w:rFonts w:ascii="Abyssinica SIL" w:hAnsi="Abyssinica SIL" w:cs="Abyssinica SIL"/>
          <w:sz w:val="24"/>
          <w:szCs w:val="24"/>
        </w:rPr>
        <w:t>እ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ወሀብከሃ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ለካልእከ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ወባሕቲ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ናሁእኅታ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ትንእስ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ወትሤ</w:t>
      </w:r>
      <w:r w:rsidR="009B1C7C" w:rsidRPr="000D298F">
        <w:rPr>
          <w:rFonts w:ascii="Abyssinica SIL" w:hAnsi="Abyssinica SIL" w:cs="Abyssinica SIL"/>
          <w:sz w:val="24"/>
          <w:szCs w:val="24"/>
        </w:rPr>
        <w:t>ንያ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ወትኩንከ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ህየንቲሃ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ንጹሕ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ምዕረ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እገብር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ምስሌ</w:t>
      </w:r>
      <w:proofErr w:type="spellEnd"/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ወአኃዘ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ሠ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፻</w:t>
      </w:r>
      <w:proofErr w:type="spellStart"/>
      <w:r w:rsidR="0067627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ናጽለ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መኃትወ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6271" w:rsidRPr="000D298F">
        <w:rPr>
          <w:rFonts w:ascii="Abyssinica SIL" w:hAnsi="Abyssinica SIL" w:cs="Abyssinica SIL"/>
          <w:sz w:val="24"/>
          <w:szCs w:val="24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አዝናቢሆሙ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ወወደየ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፩ማኅቶተ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429D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፪</w:t>
      </w:r>
      <w:r w:rsidR="009B1C7C" w:rsidRPr="000D298F">
        <w:rPr>
          <w:rFonts w:ascii="Abyssinica SIL" w:hAnsi="Abyssinica SIL" w:cs="Abyssinica SIL"/>
          <w:sz w:val="24"/>
          <w:szCs w:val="24"/>
        </w:rPr>
        <w:t>፡አዝናቢሆን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496F" w:rsidRPr="000D298F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ኀቱ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ውእቱመኃትው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429D" w:rsidRPr="000D298F">
        <w:rPr>
          <w:rFonts w:ascii="Abyssinica SIL" w:hAnsi="Abyssinica SIL" w:cs="Abyssinica SIL"/>
          <w:sz w:val="24"/>
          <w:szCs w:val="24"/>
        </w:rPr>
        <w:t>ክላስስ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</w:rPr>
        <w:t>ዘ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proofErr w:type="spellStart"/>
      <w:r w:rsidR="00E86BFF" w:rsidRPr="000D298F">
        <w:rPr>
          <w:rFonts w:ascii="Abyssinica SIL" w:hAnsi="Abyssinica SIL" w:cs="Abyssinica SIL"/>
          <w:sz w:val="24"/>
          <w:szCs w:val="24"/>
        </w:rPr>
        <w:t>ሎፍ</w:t>
      </w:r>
      <w:proofErr w:type="spellEnd"/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ወአውየው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ዊተ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</w:rPr>
        <w:t>ወ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ምረ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ዘተአዕደ፡ወ</w:t>
      </w:r>
      <w:proofErr w:type="spellEnd"/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E86BFF" w:rsidRPr="000D298F">
        <w:rPr>
          <w:rFonts w:ascii="Abyssinica SIL" w:hAnsi="Abyssinica SIL" w:cs="Abyssinica SIL"/>
          <w:sz w:val="24"/>
          <w:szCs w:val="24"/>
        </w:rPr>
        <w:t>ዘ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ይ)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ቀውም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ወዘውጡኅ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6BFF" w:rsidRPr="000D298F">
        <w:rPr>
          <w:rFonts w:ascii="Abyssinica SIL" w:hAnsi="Abyssinica SIL" w:cs="Abyssinica SIL"/>
          <w:sz w:val="24"/>
          <w:szCs w:val="24"/>
        </w:rPr>
        <w:t>ወአዕፃ</w:t>
      </w:r>
      <w:proofErr w:type="spellEnd"/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ወይንወዘዘይት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3C3BB8" w:rsidRPr="000D298F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E86BFF" w:rsidRPr="000D298F">
        <w:rPr>
          <w:rFonts w:ascii="Abyssinica SIL" w:hAnsi="Abyssinica SIL" w:cs="Abyssinica SIL"/>
          <w:sz w:val="24"/>
          <w:szCs w:val="24"/>
        </w:rPr>
        <w:t>ም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ሐሙሁ</w:t>
      </w:r>
      <w:proofErr w:type="spellEnd"/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B1C7C" w:rsidRPr="000D298F">
        <w:rPr>
          <w:rFonts w:ascii="Abyssinica SIL" w:hAnsi="Abyssinica SIL" w:cs="Abyssinica SIL"/>
          <w:sz w:val="24"/>
          <w:szCs w:val="24"/>
        </w:rPr>
        <w:t>ለቱምና</w:t>
      </w:r>
      <w:proofErr w:type="spellEnd"/>
    </w:p>
    <w:p w14:paraId="744AA233" w14:textId="2D1B22C8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102v</w:t>
      </w:r>
    </w:p>
    <w:p w14:paraId="540D77ED" w14:textId="52056715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ሄ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ወወሀ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ለካልኡ፡ወዐርጉ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ወአውዓዩ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በእሳት፡ኪያሃኒ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ወአቡሃኒ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እመሰ፡ገበርክሙ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ኢይፈቅድ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በቀ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፩፡ወለኵልክሙ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እምረሰይኩ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ወዘበጦሙ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ቍያጸ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እገሪሆሙ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1F54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1F54" w:rsidRPr="000D298F">
        <w:rPr>
          <w:rFonts w:ascii="Abyssinica SIL" w:hAnsi="Abyssinica SIL" w:cs="Abyssinica SIL"/>
          <w:sz w:val="24"/>
          <w:szCs w:val="24"/>
          <w:lang w:val="am-ET"/>
        </w:rPr>
        <w:t>ዘኤ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ም፡ወዓርጉ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ዓረግሙ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ከመንእስሮ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ወዓረግነ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ወንገብሮ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በከመ፡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ገበርነ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፴፻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ኀበበዓተ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ኰኵሕ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ዘኤጦ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ን፡ኢተአምርኑ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4A96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4A96" w:rsidRPr="000D298F">
        <w:rPr>
          <w:rFonts w:ascii="Abyssinica SIL" w:hAnsi="Abyssinica SIL" w:cs="Abyssinica SIL"/>
          <w:sz w:val="24"/>
          <w:szCs w:val="24"/>
          <w:lang w:val="am-ET"/>
        </w:rPr>
        <w:t>ይኴ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ንኑነ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ገበርከ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ንበከመ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ገበርኩ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ንእስርከ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ወናግብእከ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ኢትቅትሉኒ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ወአግብኡኒ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</w:t>
      </w:r>
      <w:r w:rsidR="00621DD5" w:rsidRPr="000D298F">
        <w:rPr>
          <w:rFonts w:ascii="Abyssinica SIL" w:hAnsi="Abyssinica SIL" w:cs="Abyssinica SIL"/>
          <w:sz w:val="24"/>
          <w:szCs w:val="24"/>
          <w:lang w:val="am-ET"/>
        </w:rPr>
        <w:t>ትሙሰ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ኢትትራከ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ሎቱ፡ወ</w:t>
      </w:r>
      <w:r w:rsidR="00406304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ነአስረከ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ወናገብአ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ወቀቲ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ኢነቀትለከ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ርዎ፡በ፪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ሐደስ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ወአውፅእዎ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እምይእቲ፡ኰኵሕ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ወሮጹ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ወመጽአ፡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ያጼኑ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6DB1" w:rsidRPr="000D298F">
        <w:rPr>
          <w:rFonts w:ascii="Abyssinica SIL" w:hAnsi="Abyssinica SIL" w:cs="Abyssinica SIL"/>
          <w:sz w:val="24"/>
          <w:szCs w:val="24"/>
          <w:lang w:val="am-ET"/>
        </w:rPr>
        <w:t>እሰ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ወተፈትሐ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መሕመሜሁ፡እምነ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ግዱፍ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ወአትሐተ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ወተመጠዋ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በዓፅ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ደምስሶ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ደምሰ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በዓፅ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ቀተልኩ፡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አሕለቀ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ነቢበ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ገደፋለይእቲ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{....}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ወሰመዮ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4E3F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ስ።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ወፀ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4E3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ግባእከ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ዓቢየ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በጽምእ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437F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64220291" w14:textId="010C8325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93325" w:rsidRPr="000D298F">
        <w:rPr>
          <w:rFonts w:ascii="Abyssinica SIL" w:hAnsi="Abyssinica SIL" w:cs="Abyssinica SIL"/>
          <w:sz w:val="24"/>
          <w:szCs w:val="24"/>
          <w:lang w:val="am-ET"/>
        </w:rPr>
        <w:t>ለቈላ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ወአርሐወ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ንቅዓታ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223F" w:rsidRPr="000D298F">
        <w:rPr>
          <w:rFonts w:ascii="Abyssinica SIL" w:hAnsi="Abyssinica SIL" w:cs="Abyssinica SIL"/>
          <w:sz w:val="24"/>
          <w:szCs w:val="24"/>
          <w:lang w:val="am-ET"/>
        </w:rPr>
        <w:t>ወገብአ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ነፍሱ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ወአዕረፈ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ተሰምየ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ለውእቱ፡መካን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ነቅዓ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223F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ወኰ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፶፭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ጋዛ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ኀቤሃ፡ወነገርዎሙ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ጋዛ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ወዓገትዎ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ወኦ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ሊተ፡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ንጸ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ይበጽሕ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ወንቅትሎ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ወአኀዛ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573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በክልኤሆን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ሩግዛቲሃ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ምስለ፡ኵሉ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ወተሰክ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ወአዕ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ረጎ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ወእምድኅረ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አፍቀረ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ፈለገ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149D8" w:rsidRPr="000D298F">
        <w:rPr>
          <w:rFonts w:ascii="Abyssinica SIL" w:hAnsi="Abyssinica SIL" w:cs="Abyssinica SIL"/>
          <w:sz w:val="24"/>
          <w:szCs w:val="24"/>
          <w:lang w:val="am-ET"/>
        </w:rPr>
        <w:t>ሴሬኅ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1149D8" w:rsidRPr="000D298F">
        <w:rPr>
          <w:rFonts w:ascii="Abyssinica SIL" w:hAnsi="Abyssinica SIL" w:cs="Abyssinica SIL"/>
          <w:sz w:val="24"/>
          <w:szCs w:val="24"/>
          <w:lang w:val="am-ET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አስፍጢዮ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70A69" w:rsidRPr="000D298F">
        <w:rPr>
          <w:rFonts w:ascii="Abyssinica SIL" w:hAnsi="Abyssinica SIL" w:cs="Abyssinica SIL"/>
          <w:sz w:val="24"/>
          <w:szCs w:val="24"/>
          <w:lang w:val="am-ET"/>
        </w:rPr>
        <w:t>ወአእምሪ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ንእስ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ወንሁበኪ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870A69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ወበምንት፡እምአሰሩከ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እመ፡አሠሩኒ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በ፯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አውታር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ሐዳሳት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አልቦሙ፡ብትክተ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ወአምጽኡ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መሳፍንተ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4E50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፯አውታረ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37D30" w:rsidRPr="000D298F">
        <w:rPr>
          <w:rFonts w:ascii="Abyssinica SIL" w:hAnsi="Abyssinica SIL" w:cs="Abyssinica SIL"/>
          <w:sz w:val="24"/>
          <w:szCs w:val="24"/>
          <w:lang w:val="am-ET"/>
        </w:rPr>
        <w:t>ሐዳሰ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</w:t>
      </w:r>
      <w:r w:rsidR="00737D30" w:rsidRPr="000D298F">
        <w:rPr>
          <w:rFonts w:ascii="Abyssinica SIL" w:hAnsi="Abyssinica SIL" w:cs="Abyssinica SIL"/>
          <w:sz w:val="24"/>
          <w:szCs w:val="24"/>
          <w:lang w:val="am-ET"/>
        </w:rPr>
        <w:t>ብትክ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ወአሰረቶ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ውሣጢት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6C90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ወበተኮ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ለእል</w:t>
      </w:r>
      <w:r w:rsidR="00EC6C90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አውታር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ይትበተከ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እሳተ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ወኢተዓውቀ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አስተኃቀርከኒ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ወሐሰተ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ተናገርከኒ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የአስሩከ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ኢገ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[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ግብ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፩እምእጓለ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ደሐ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3E06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3E06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ውሣ</w:t>
      </w:r>
    </w:p>
    <w:p w14:paraId="05868804" w14:textId="2F4D4727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553067" w:rsidRPr="000D298F">
        <w:rPr>
          <w:rFonts w:ascii="Abyssinica SIL" w:hAnsi="Abyssinica SIL" w:cs="Abyssinica SIL"/>
          <w:sz w:val="24"/>
          <w:szCs w:val="24"/>
          <w:lang w:val="am-ET"/>
        </w:rPr>
        <w:t>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ወበተኮ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ፈትል፡ወትቤሎ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ለሶ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ይእ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አስተሐቀርከኒ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ወሐሰ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ተናገርከ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በምንት፡የአስሩከ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ፈርኪዮን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ለሰብዑ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ናዝእየ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ርኪዮን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በሰብኡ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፡መታክል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ወእደክ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ጻ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ፈረቶ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ቈናዝዒ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ተከለቶ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በመታክል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ወትቤሎ፡መጽኡከ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715DBF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15DBF" w:rsidRPr="000D298F">
        <w:rPr>
          <w:rFonts w:ascii="Abyssinica SIL" w:hAnsi="Abyssinica SIL" w:cs="Abyssinica SIL"/>
          <w:sz w:val="24"/>
          <w:szCs w:val="24"/>
          <w:lang w:val="am-ET"/>
        </w:rPr>
        <w:t>ወነቅሀ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እምን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ረፍት፡ምስለ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ቈ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ናዝዒ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ትብለኒ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ፍቀርኩኪ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ታስተሐቅረኒ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ወኢታየድዓኒ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አስርሐቶ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በነቢብ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ወአጽሐበቶ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እስከተቈጥዓ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F3E67" w:rsidRPr="000D298F">
        <w:rPr>
          <w:rFonts w:ascii="Abyssinica SIL" w:hAnsi="Abyssinica SIL" w:cs="Abyssinica SIL"/>
          <w:sz w:val="24"/>
          <w:szCs w:val="24"/>
          <w:lang w:val="am-ET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ዓይድአ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74700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መላጼ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ኢለከ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ናዝራዊ፡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ከርሠ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እምየ፡ወእ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ተላ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የኃድገኒ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ወእደክ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ም፡ወእከውን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ወአእ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B32A0A" w:rsidRPr="000D298F">
        <w:rPr>
          <w:rFonts w:ascii="Abyssinica SIL" w:hAnsi="Abyssinica SIL" w:cs="Abyssinica SIL"/>
          <w:sz w:val="24"/>
          <w:szCs w:val="24"/>
          <w:lang w:val="am-ET"/>
        </w:rPr>
        <w:t>ወለአከ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ወጸውዓቶሙ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ለመላእክተ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ትብል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ንዑ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ምስሌሆሙ፡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ወስኖ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ብረኪሃ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ቀራ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ጹ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፡ወቀረጸቶ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ሰብ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ቈናዝዓ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ወአኃዞ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ይድከም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ወነቅሐ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እምንዋሙ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[እ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ወጽእ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ዘልፍ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ወእነጽሖ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ኢያእመረ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ኃደጎ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ኃዝዎ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ወአው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ጋዛን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ወሞቅሕዎ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15939" w:rsidRPr="000D298F">
        <w:rPr>
          <w:rFonts w:ascii="Abyssinica SIL" w:hAnsi="Abyssinica SIL" w:cs="Abyssinica SIL"/>
          <w:sz w:val="24"/>
          <w:szCs w:val="24"/>
          <w:lang w:val="am-ET"/>
        </w:rPr>
        <w:t>በመዋቅ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ይሕርጽ፡ወአኃዘ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ስዕርቱ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ይብቍላ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ቀረጽዎ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ክፍል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፶</w:t>
      </w:r>
      <w:r w:rsidR="008F4613" w:rsidRPr="000D298F">
        <w:rPr>
          <w:rFonts w:ascii="Abyssinica SIL" w:hAnsi="Abyssinica SIL" w:cs="Abyssinica SIL"/>
          <w:sz w:val="24"/>
          <w:szCs w:val="24"/>
          <w:lang w:val="am-ET"/>
        </w:rPr>
        <w:t>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736C2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ይሡዑ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ለዳጎ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ሙ፨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ወከመ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ይትፌሥሑ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61FD0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አግብኦ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ለሶ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አእኵት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</w:p>
    <w:p w14:paraId="63C3B5FF" w14:textId="21A9FF32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103r</w:t>
      </w:r>
    </w:p>
    <w:p w14:paraId="3407AE5C" w14:textId="0ADDBD1B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A61ED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አግብኦ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ለዐርነ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አምላክነ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ዘአማስና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ለምድርነ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ወዘአብዝኃ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አብድንቲነ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ተፈሥሑ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አምጽእዎ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ወአቀምዎ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156D86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፪አዕማድ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ለወልድ፡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ዘይመርሖ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አዕርፈኒ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2688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ግስሰኒ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2688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፡ዲቤሆን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ወአስምከኒ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ወልድ፡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ወምሉእ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ሀለዉ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መሳፍንተ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ናሕስኒ፡የአክሉ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፴፻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ይሬ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ከመይትዋነይ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እግዚአብሔር፡ወይቤ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E18CF" w:rsidRPr="000D298F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E18CF" w:rsidRPr="000D298F">
        <w:rPr>
          <w:rFonts w:ascii="Abyssinica SIL" w:hAnsi="Abyssinica SIL" w:cs="Abyssinica SIL"/>
          <w:sz w:val="24"/>
          <w:szCs w:val="24"/>
          <w:lang w:val="am-ET"/>
        </w:rPr>
        <w:t>ተዘከ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ወነጽረኒ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ወእትቤቀል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በቀለ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ክልኤሆንአዕይንትየ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ወአኃዞ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{……….}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እል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ክልኤሆ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ን፡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ዲቤሆን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ወገፍዖን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በየማኑ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በፀጋሙ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ለትሙት፡ነፍስየ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ወአጠቆን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ዘውስቴቱ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በሞቱ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ፈድፋደእምእለ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በሕይወቱ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ወኵሉ፡ቤተ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ማእከለ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561B" w:rsidRPr="000D298F">
        <w:rPr>
          <w:rFonts w:ascii="Abyssinica SIL" w:hAnsi="Abyssinica SIL" w:cs="Abyssinica SIL"/>
          <w:sz w:val="24"/>
          <w:szCs w:val="24"/>
          <w:lang w:val="am-ET"/>
        </w:rPr>
        <w:t>ሰሐ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561B" w:rsidRPr="000D298F">
        <w:rPr>
          <w:rFonts w:ascii="Abyssinica SIL" w:hAnsi="Abyssinica SIL" w:cs="Abyssinica SIL"/>
          <w:sz w:val="24"/>
          <w:szCs w:val="24"/>
          <w:lang w:val="am-ET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ኢስታዎስ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መቃብ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መናሄ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፳ዓመተ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፶፯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እምነ፡ደብረ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1166" w:rsidRPr="000D298F">
        <w:rPr>
          <w:rFonts w:ascii="Abyssinica SIL" w:hAnsi="Abyssinica SIL" w:cs="Abyssinica SIL"/>
          <w:sz w:val="24"/>
          <w:szCs w:val="24"/>
          <w:lang w:val="am-ET"/>
        </w:rPr>
        <w:t>ሚከ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ዘትቤልኒ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ተስርቀኒ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ዘአምሐልኪ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ነሣእክዎ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ቡሩክ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6A29" w:rsidRPr="000D298F">
        <w:rPr>
          <w:rFonts w:ascii="Abyssinica SIL" w:hAnsi="Abyssinica SIL" w:cs="Abyssinica SIL"/>
          <w:sz w:val="24"/>
          <w:szCs w:val="24"/>
          <w:lang w:val="am-ET"/>
        </w:rPr>
        <w:t>ወአግብአ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ወ፩፻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ቀድሶ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ቀደ</w:t>
      </w:r>
      <w:r w:rsidR="00026A29" w:rsidRPr="000D298F">
        <w:rPr>
          <w:rFonts w:ascii="Abyssinica SIL" w:hAnsi="Abyssinica SIL" w:cs="Abyssinica SIL"/>
          <w:sz w:val="24"/>
          <w:szCs w:val="24"/>
          <w:lang w:val="am-ET"/>
        </w:rPr>
        <w:t>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ዎ፡ለእግዚአብሔር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ባሕቲትየ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ይትገበር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71CE7" w:rsidRPr="000D298F">
        <w:rPr>
          <w:rFonts w:ascii="Abyssinica SIL" w:hAnsi="Abyssinica SIL" w:cs="Abyssinica SIL"/>
          <w:sz w:val="24"/>
          <w:szCs w:val="24"/>
          <w:lang w:val="am-ET"/>
        </w:rPr>
        <w:t>አግብአ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ወእሁበኪ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፪የ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ይሰብኮ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ወገብሮ፡ግልር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C0BB1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ሚካ፡</w:t>
      </w:r>
    </w:p>
    <w:p w14:paraId="338BD389" w14:textId="74C7906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ወብእሲሁሰ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ረሰዮ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1E5CE4" w:rsidRPr="000D298F">
        <w:rPr>
          <w:rFonts w:ascii="Abyssinica SIL" w:hAnsi="Abyssinica SIL" w:cs="Abyssinica SIL"/>
          <w:sz w:val="24"/>
          <w:szCs w:val="24"/>
          <w:lang w:val="am-ET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ወቲራፊን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እምደቂቁ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ዘአደሞ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D0101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፶፰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ግዩር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ልሔም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ወበጽሐ፡ውስተ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እምአይቴ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መጻ</w:t>
      </w:r>
      <w:r w:rsidR="00FA448F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፡ወአሐውር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7D26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ረከብኩ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ወኩነኒ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እሁ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ለለመዋዕል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ወዘውገ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አልባስ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ሴስየከ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ይንበርምስለ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ከመ፡፩እምደቂቁ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13F2" w:rsidRPr="000D298F">
        <w:rPr>
          <w:rFonts w:ascii="Abyssinica SIL" w:hAnsi="Abyssinica SIL" w:cs="Abyssinica SIL"/>
          <w:sz w:val="24"/>
          <w:szCs w:val="24"/>
          <w:lang w:val="am-ET"/>
        </w:rPr>
        <w:t>ወኮኖ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13F2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አእመርኩ፡ከመ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አሠነየ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ወኮ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፶፱በ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መዋዕ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ወበእ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ማንቱ፡መዋዕል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የሐሥሡ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455D" w:rsidRPr="000D298F">
        <w:rPr>
          <w:rFonts w:ascii="Abyssinica SIL" w:hAnsi="Abyssinica SIL" w:cs="Abyssinica SIL"/>
          <w:sz w:val="24"/>
          <w:szCs w:val="24"/>
          <w:lang w:val="am-ET"/>
        </w:rPr>
        <w:t>ኢረከ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አሚር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ወፈነ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ሕዝቦ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መክፈልቶሙ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ሰአራ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ወኤስታ</w:t>
      </w:r>
      <w:r w:rsidR="00EF12FA" w:rsidRPr="000D298F">
        <w:rPr>
          <w:rFonts w:ascii="Abyssinica SIL" w:hAnsi="Abyssinica SIL" w:cs="Abyssinica SIL"/>
          <w:sz w:val="24"/>
          <w:szCs w:val="24"/>
          <w:lang w:val="am-ET"/>
        </w:rPr>
        <w:t>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ይርአይዋ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ወይቤልዎሙ፡ሖሩ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{…………………………….}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(ኤፍሬም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ህየእሙ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ለው)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አምጽአከ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በዝየ፡ወምንተ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6383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ወዓሰበኒ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ወኮንክ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ተሰአል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ይሴርሕ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ፍኖተነ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ይእቲፍኖትክሙ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እንተ፡ባቲ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0F70D18A" w14:textId="5D33F73F" w:rsidR="000F2773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ይነብሩ፡ውስቴታ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ተአሚኖሙ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ዱአን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ወዕሩፋን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ይትአመኑ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ወኢይክ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ምደረ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መዝገበ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ርኁቃን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E13DE" w:rsidRPr="000D298F">
        <w:rPr>
          <w:rFonts w:ascii="Abyssinica SIL" w:hAnsi="Abyssinica SIL" w:cs="Abyssinica SIL"/>
          <w:sz w:val="24"/>
          <w:szCs w:val="24"/>
          <w:lang w:val="am-ET"/>
        </w:rPr>
        <w:t>ሲዶ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32F47" w:rsidRPr="000D298F">
        <w:rPr>
          <w:rFonts w:ascii="Abyssinica SIL" w:hAnsi="Abyssinica SIL" w:cs="Abyssinica SIL"/>
          <w:sz w:val="24"/>
          <w:szCs w:val="24"/>
          <w:lang w:val="am-ET"/>
        </w:rPr>
        <w:t>ወኤ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ስታሔል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ያነብረክሙ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ንሖ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ወአንሶ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ስውናሃ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አጽናፊ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ወርኢነ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1F5CF6" w:rsidRPr="000D298F">
        <w:rPr>
          <w:rFonts w:ascii="Abyssinica SIL" w:hAnsi="Abyssinica SIL" w:cs="Abyssinica SIL"/>
          <w:sz w:val="24"/>
          <w:szCs w:val="24"/>
          <w:lang w:val="am-ET"/>
        </w:rPr>
        <w:t>ወርኁቃ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ወአልቦሙ፡ነገር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ንዕርግላዕሌሆሙ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ርኢናሃ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ሠናይት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ወአንትሙሰ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ታረምሙ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ወትትሐከ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ዩ፡ሐዊረ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ወበዊአ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ትትዋረስዋ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እክሙ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ሕዝብ፡እለ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ተአሚኖሙ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ወምድርኒ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ርኂብ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አግብ</w:t>
      </w:r>
      <w:r w:rsidR="00862546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62546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ክሙ፡ብሔረ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ዘይትኃጣእ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ዘተፈጥረ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እምነ፡ብሔረ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ፍታሔል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ቅኑታኒ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ቀርያታርም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4509" w:rsidRPr="000D298F">
        <w:rPr>
          <w:rFonts w:ascii="Abyssinica SIL" w:hAnsi="Abyssinica SIL" w:cs="Abyssinica SIL"/>
          <w:sz w:val="24"/>
          <w:szCs w:val="24"/>
          <w:lang w:val="am-ET"/>
        </w:rPr>
        <w:t>ተሰ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ትዕይንተ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4509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ድኅሬሁ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ለቀርታርም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093E79" w:rsidRPr="000D298F">
        <w:rPr>
          <w:rFonts w:ascii="Abyssinica SIL" w:hAnsi="Abyssinica SIL" w:cs="Abyssinica SIL"/>
          <w:sz w:val="24"/>
          <w:szCs w:val="24"/>
          <w:lang w:val="am-ET"/>
        </w:rPr>
        <w:t>ወኃሊፎ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93E79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፭እለ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93C9B" w:rsidRPr="000D298F">
        <w:rPr>
          <w:rFonts w:ascii="Abyssinica SIL" w:hAnsi="Abyssinica SIL" w:cs="Abyssinica SIL"/>
          <w:sz w:val="24"/>
          <w:szCs w:val="24"/>
          <w:lang w:val="am-ET"/>
        </w:rPr>
        <w:t>ይርአ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ለአኃዊሆ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አብያት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ወተራ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ወገኃሡ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93C9B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ቤተ፡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ወተአምኅዋ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ቅኑታኒሆሙ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ይርአዩ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1F67560D" w14:textId="23941133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103v</w:t>
      </w:r>
    </w:p>
    <w:p w14:paraId="689BCEF2" w14:textId="2EEF8A40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(col. 1) 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ወዝንቱሰ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ኆኅ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ወእል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ቅኑታኒ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እሙንቱ፡እደው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አርምም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አፉከ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ቦኑ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ይኄይሰከ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ትኩን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46BD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እምትኩን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ለነገድ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ወተፈሥሐ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ውእቱ፡ምስለ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ወስ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ወቦኡ፡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ወጥሪቶ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ዘከ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ወነድኡ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ይርሐቁ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ቅሩበ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D2A94" w:rsidRPr="000D298F">
        <w:rPr>
          <w:rFonts w:ascii="Abyssinica SIL" w:hAnsi="Abyssinica SIL" w:cs="Abyssinica SIL"/>
          <w:sz w:val="24"/>
          <w:szCs w:val="24"/>
          <w:lang w:val="am-ET"/>
        </w:rPr>
        <w:t>እምድኅሬ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ገጾሙ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ወይቤልዎ፡ለሚካ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ዘትጸርሕ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ነሣእክሙኒ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ወካህንኒ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።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ኀደግሙ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ሊተ፡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ወትቤሉ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ትጸርሕ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ወኢይስማዕ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አኮሰ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952DA" w:rsidRPr="000D298F">
        <w:rPr>
          <w:rFonts w:ascii="Abyssinica SIL" w:hAnsi="Abyssinica SIL" w:cs="Abyssinica SIL"/>
          <w:sz w:val="24"/>
          <w:szCs w:val="24"/>
          <w:lang w:val="am-ET"/>
        </w:rPr>
        <w:t>ይትራከ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መሪራነነፍስ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ወተኀጕል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ነፍስከ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ወነፍሰ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ቤትከ።ወሖሩ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81BAC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ተመይጠ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360DF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ወካህ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ዕሩፍ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73AD8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ተአሚኖ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ወቀተልዎሙ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ወሀገሮሙኒ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በእሳት፡ወአልቦ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ዘድኅነ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ርኁቃን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ዕድ፡ሰብእ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ወይእቲሰ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92610" w:rsidRPr="000D298F">
        <w:rPr>
          <w:rFonts w:ascii="Abyssinica SIL" w:hAnsi="Abyssinica SIL" w:cs="Abyssinica SIL"/>
          <w:sz w:val="24"/>
          <w:szCs w:val="24"/>
          <w:lang w:val="am-ET"/>
        </w:rPr>
        <w:t>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ቤተ፡ጣብ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ወሐነጽዋ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92610" w:rsidRPr="000D298F">
        <w:rPr>
          <w:rFonts w:ascii="Abyssinica SIL" w:hAnsi="Abyssinica SIL" w:cs="Abyssinica SIL"/>
          <w:sz w:val="24"/>
          <w:szCs w:val="24"/>
          <w:lang w:val="am-ET"/>
        </w:rPr>
        <w:t>ወነበሩው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ስቴ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ወሰመይዋ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ዘተወልደ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ኤል፡ወስማ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ቀዳሚሁ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አቀሙ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ወዮናታን፡ወልደ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ጌርሶ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ወደቂ</w:t>
      </w:r>
    </w:p>
    <w:p w14:paraId="04386004" w14:textId="510AD58D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C30F5" w:rsidRPr="000D298F">
        <w:rPr>
          <w:rFonts w:ascii="Abyssinica SIL" w:hAnsi="Abyssinica SIL" w:cs="Abyssinica SIL"/>
          <w:sz w:val="24"/>
          <w:szCs w:val="24"/>
          <w:lang w:val="am-ET"/>
        </w:rPr>
        <w:t>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ፍልሰ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ወአቀሙ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ዘሚካ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አምጣ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ሴሎም፡</w:t>
      </w:r>
      <w:r w:rsidR="003E06C9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06C9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፩ፈላሲ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ወይነብር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ኅብር፡ዘደብረ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ወአተወትቤተ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መዋዕለ፡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ወተለዋ፡ከመ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ይትአረቃ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ወያግብአ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ወቍልዔሁ፡ምስሌሁ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አእዱግ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ወአብአቶ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06E33" w:rsidRPr="000D298F">
        <w:rPr>
          <w:rFonts w:ascii="Abyssinica SIL" w:hAnsi="Abyssinica SIL" w:cs="Abyssinica SIL"/>
          <w:sz w:val="24"/>
          <w:szCs w:val="24"/>
          <w:lang w:val="am-ET"/>
        </w:rPr>
        <w:t>ወርእ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ወአብኦ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10F09" w:rsidRPr="000D298F">
        <w:rPr>
          <w:rFonts w:ascii="Abyssinica SIL" w:hAnsi="Abyssinica SIL" w:cs="Abyssinica SIL"/>
          <w:sz w:val="24"/>
          <w:szCs w:val="24"/>
          <w:lang w:val="am-ET"/>
        </w:rPr>
        <w:t>ሠሉሰ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ራብዕት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ነቅሁ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አጽንዕ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ልበከ፡ወብላዕ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ኅብስት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ኅቡረ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ወሰትዩ።</w:t>
      </w:r>
      <w:r w:rsidR="00F2533F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ወይትፈሣሕከ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ወሖረ፡ወተንሥአ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ወአገበሮ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ሐሙሁ፡ወካዕበ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F4D0D" w:rsidRPr="000D298F">
        <w:rPr>
          <w:rFonts w:ascii="Abyssinica SIL" w:hAnsi="Abyssinica SIL" w:cs="Abyssinica SIL"/>
          <w:sz w:val="24"/>
          <w:szCs w:val="24"/>
          <w:lang w:val="am-ET"/>
        </w:rPr>
        <w:t>ወነቅሐ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ኃምስት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ብላዕ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እክለ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ተሐርር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ወሰትዩክልኤሆሙ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ወቍልዔሁ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ምስሌ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ወለ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ወተቈልቈለ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3405" w:rsidRPr="000D298F">
        <w:rPr>
          <w:rFonts w:ascii="Abyssinica SIL" w:hAnsi="Abyssinica SIL" w:cs="Abyssinica SIL"/>
          <w:sz w:val="24"/>
          <w:szCs w:val="24"/>
          <w:lang w:val="am-ET"/>
        </w:rPr>
        <w:t>ይትፌሥሐከ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ልብከ፡ወትጊሡ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ወዐበየ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ወበጽሑ፡እስከ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A4474" w:rsidRPr="000D298F">
        <w:rPr>
          <w:rFonts w:ascii="Abyssinica SIL" w:hAnsi="Abyssinica SIL" w:cs="Abyssinica SIL"/>
          <w:sz w:val="24"/>
          <w:szCs w:val="24"/>
          <w:lang w:val="am-ET"/>
        </w:rPr>
        <w:t>፪አእ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ዕፁናን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ወዕቅብቱሂ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C55F3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አንጻ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ወፀሐይኒ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ተቈልቈሊ፡</w:t>
      </w:r>
    </w:p>
    <w:p w14:paraId="482081DD" w14:textId="199E519E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ቍልዔሁ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ንግኃስ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ኢያቡሴዎን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ወንቢት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ስቴ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ኢእግኅሥ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ነኪር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ንኅልፍ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ቍልዔሁ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ንግኃሥ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70EAA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ወኃለፉ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ዕርበተ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ወበጺሖሙ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9299C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ወግኅሡ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ይባኡ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ተመ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ገር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ዘያበ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ውኦ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ውስተቤትዘየኃድሮሙ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ወመጽአ፡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ልሂቅእምነግብሩወ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ብእሲሁሰ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ነደብረ</w:t>
      </w:r>
      <w:r w:rsidR="00DF7A28" w:rsidRPr="000D298F">
        <w:rPr>
          <w:rFonts w:ascii="Abyssinica SIL" w:hAnsi="Abyssinica SIL" w:cs="Abyssinica SIL"/>
          <w:sz w:val="24"/>
          <w:szCs w:val="24"/>
          <w:lang w:val="am-ET"/>
        </w:rPr>
        <w:t>ኤፍሬምወምንባሪሁ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DF7A28" w:rsidRPr="000D298F">
        <w:rPr>
          <w:rFonts w:ascii="Abyssinica SIL" w:hAnsi="Abyssinica SIL" w:cs="Abyssinica SIL"/>
          <w:sz w:val="24"/>
          <w:szCs w:val="24"/>
          <w:lang w:val="am-ET"/>
        </w:rPr>
        <w:t>ንወሰብአብሔርደቂቀብንያሚነጸሩ</w:t>
      </w:r>
      <w:r w:rsidR="006C7B06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6C7B06" w:rsidRPr="000D298F">
        <w:rPr>
          <w:rFonts w:ascii="Abyssinica SIL" w:hAnsi="Abyssinica SIL" w:cs="Abyssinica SIL"/>
          <w:sz w:val="24"/>
          <w:szCs w:val="24"/>
          <w:lang w:val="am-ET"/>
        </w:rPr>
        <w:t>አዕይንቲሆሙወርእይዎለዝንቱኒብእሲ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ነጋዲ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F59D5" w:rsidRPr="000D298F">
        <w:rPr>
          <w:rFonts w:ascii="Abyssinica SIL" w:hAnsi="Abyssinica SIL" w:cs="Abyssinica SIL"/>
          <w:sz w:val="24"/>
          <w:szCs w:val="24"/>
          <w:lang w:val="am-ET"/>
        </w:rPr>
        <w:t>ውስተመርኅበሀገርወይቤሎዝክ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6F59D5" w:rsidRPr="000D298F">
        <w:rPr>
          <w:rFonts w:ascii="Abyssinica SIL" w:hAnsi="Abyssinica SIL" w:cs="Abyssinica SIL"/>
          <w:sz w:val="24"/>
          <w:szCs w:val="24"/>
          <w:lang w:val="am-ET"/>
        </w:rPr>
        <w:t>ሂቅአይቴተሐውርወእምአይቴመ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ይቤልዎኃለፍትንሕነእምነቤ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ምዘይሁዳእስከአመንበጽሕደብ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እስመእምህየ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ወሖርኩ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ልሔም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ዘአግኃሠኒ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281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ወኃሠርኒ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ወእክልኒ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ብነ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281" w:rsidRPr="000D298F">
        <w:rPr>
          <w:rFonts w:ascii="Abyssinica SIL" w:hAnsi="Abyssinica SIL" w:cs="Abyssinica SIL"/>
          <w:sz w:val="24"/>
          <w:szCs w:val="24"/>
          <w:lang w:val="am-ET"/>
        </w:rPr>
        <w:t>ለአእዱ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ጊነ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ወኅብስትኒ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ወወይንኒ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መቲ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ወለቍልዔ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አግብርቲከ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ዘነ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ኃጥ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መፍቅድነ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ዘአል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መርኅ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ወአብኦ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ወአቅም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293D16" w:rsidRPr="000D298F">
        <w:rPr>
          <w:rFonts w:ascii="Abyssinica SIL" w:hAnsi="Abyssinica SIL" w:cs="Abyssinica SIL"/>
          <w:sz w:val="24"/>
          <w:szCs w:val="24"/>
          <w:lang w:val="am-ET"/>
        </w:rPr>
        <w:t>ለአእዱ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ወሐፀ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እገሪሆሙ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፡ወሰትዩ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ልቦሙ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357BA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ኃጥአን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F0118" w:rsidRPr="000D298F">
        <w:rPr>
          <w:rFonts w:ascii="Abyssinica SIL" w:hAnsi="Abyssinica SIL" w:cs="Abyssinica SIL"/>
          <w:sz w:val="24"/>
          <w:szCs w:val="24"/>
          <w:lang w:val="am-ET"/>
        </w:rPr>
        <w:t>ዓገ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ወጐድጐ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F0118" w:rsidRPr="000D298F">
        <w:rPr>
          <w:rFonts w:ascii="Abyssinica SIL" w:hAnsi="Abyssinica SIL" w:cs="Abyssinica SIL"/>
          <w:sz w:val="24"/>
          <w:szCs w:val="24"/>
          <w:lang w:val="am-ET"/>
        </w:rPr>
        <w:t>ለዝክ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ልሂቅ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አውፅኦ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ለዝክ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ከመ፡ናእምሮ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ወወፅኣ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ዝክቱ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ኢት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እኩየ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እምድኅረ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6946" w:rsidRPr="000D298F">
        <w:rPr>
          <w:rFonts w:ascii="Abyssinica SIL" w:hAnsi="Abyssinica SIL" w:cs="Abyssinica SIL"/>
          <w:sz w:val="24"/>
          <w:szCs w:val="24"/>
          <w:lang w:val="am-ET"/>
        </w:rPr>
        <w:t>ኢትግበ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ዕበደ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ድንግ</w:t>
      </w:r>
    </w:p>
    <w:p w14:paraId="0B182E29" w14:textId="655AC884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104r</w:t>
      </w:r>
    </w:p>
    <w:p w14:paraId="4DDF739D" w14:textId="271D4FFB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ወዕቅ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አውፅኦ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ወአኅሥርዎን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ዘይኤ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ድመክሙ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ኢትግበ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ወኢይፈቅዱ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ይስምዕዎ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55ACD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ወአውጽአ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ወአኅሠርዋ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ወተዋነይዋ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ወፈነውዋ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55ACD" w:rsidRPr="000D298F">
        <w:rPr>
          <w:rFonts w:ascii="Abyssinica SIL" w:hAnsi="Abyssinica SIL" w:cs="Abyssinica SIL"/>
          <w:sz w:val="24"/>
          <w:szCs w:val="24"/>
          <w:lang w:val="am-ET"/>
        </w:rPr>
        <w:t>ጎሐ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ወወድቀት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መድረከ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F428EA" w:rsidRPr="000D298F">
        <w:rPr>
          <w:rFonts w:ascii="Abyssinica SIL" w:hAnsi="Abyssinica SIL" w:cs="Abyssinica SIL"/>
          <w:sz w:val="24"/>
          <w:szCs w:val="24"/>
          <w:lang w:val="am-ET"/>
        </w:rPr>
        <w:t>ለው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ወአርኃወ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ኆኃተ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ለዕቅብቱ፡ውድቅት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ወእደዊሃ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ላዕለ፡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መድረክ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ተንሥኢ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ንሖር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ወኢ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ሞተት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ወጸ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ዲበ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ተንሥ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ብሔሮ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መጥባሕተ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ወአኃዛ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ወመተራ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መለያልያ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አዕ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ፅምቲሃ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ዓሠርተ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ወክልኤተ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ክፍለ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ረሰያ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ወፈነዋ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አመአስተርአየ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ፈነውዎሙ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[ወ]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ምነ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ወረሰዩ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ለክሙ፡ምክረ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ወተናገሩ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ዘይሤ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፷፪ወጽኡ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ወአንገለጉ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ተጋቢኦ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ቤርሳቤሕ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ወገለአድኒ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</w:t>
      </w:r>
      <w:r w:rsidR="00C20908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፵፻፼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አጋር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ዘይጸውር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ኵናተ።</w:t>
      </w:r>
      <w:r w:rsidR="002E0607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35D8E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35D8E" w:rsidRPr="000D298F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አይድዑ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በአይቴ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ለእንታክ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ቀተ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ሉ፡</w:t>
      </w:r>
    </w:p>
    <w:p w14:paraId="44E6E61A" w14:textId="4482986E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በገባኦ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መጻእኩ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C4633" w:rsidRPr="000D298F">
        <w:rPr>
          <w:rFonts w:ascii="Abyssinica SIL" w:hAnsi="Abyssinica SIL" w:cs="Abyssinica SIL"/>
          <w:sz w:val="24"/>
          <w:szCs w:val="24"/>
          <w:lang w:val="am-ET"/>
        </w:rPr>
        <w:t>ወዕ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ቅብትየ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ገባ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ወኪ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ፈቀዱ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ይቅትሉ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ወለዕቅብትየሰ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እኅ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ወተዋነይዋ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ወሞተት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ወነሣእክ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ወመተርኩ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መለያልዪ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ነው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ዕበደ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ኵልክሙ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አቀ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ምክረ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ወቆመ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ኢንእቱ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አብያቲነ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ወኢንግበአ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በሐውርቲነ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ንዕርግ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ወንነሥእ፡በበ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34B5D" w:rsidRPr="000D298F">
        <w:rPr>
          <w:rFonts w:ascii="Abyssinica SIL" w:hAnsi="Abyssinica SIL" w:cs="Abyssinica SIL"/>
          <w:sz w:val="24"/>
          <w:szCs w:val="24"/>
          <w:lang w:val="am-ET"/>
        </w:rPr>
        <w:t>ለለምእ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ለ፲፻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ወለ፼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34B5D" w:rsidRPr="000D298F">
        <w:rPr>
          <w:rFonts w:ascii="Abyssinica SIL" w:hAnsi="Abyssinica SIL" w:cs="Abyssinica SIL"/>
          <w:sz w:val="24"/>
          <w:szCs w:val="24"/>
          <w:lang w:val="am-ET"/>
        </w:rPr>
        <w:t>ይጸ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ስንቀ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የሐውሩ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725CF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ባዕድ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አህጉሪሆሙ፡ከመ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ይባኡ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ወበአኩ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B2841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3B284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እኪተ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በውስቴትክ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አግብኡ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አበሱ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በገባ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ኃጥአነ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ወንቅትሎሙ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ወናውፅእ፡እኪት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ወአበዩ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ሰሚዖ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ገባ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ይፃኡ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ወተኈ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በይእቲዕለት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አህጉሪሆሙ</w:t>
      </w:r>
      <w:r w:rsidR="002C21AF" w:rsidRPr="000D298F">
        <w:rPr>
          <w:rFonts w:ascii="Abyssinica SIL" w:hAnsi="Abyssinica SIL" w:cs="Abyssinica SIL"/>
          <w:sz w:val="24"/>
          <w:szCs w:val="24"/>
          <w:lang w:val="am-ET"/>
        </w:rPr>
        <w:t>{…..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2C21AF" w:rsidRPr="000D298F">
        <w:rPr>
          <w:rFonts w:ascii="Abyssinica SIL" w:hAnsi="Abyssinica SIL" w:cs="Abyssinica SIL"/>
          <w:sz w:val="24"/>
          <w:szCs w:val="24"/>
          <w:lang w:val="am-ET"/>
        </w:rPr>
        <w:t>(፳ወ፯፻፶)ወ፷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</w:t>
      </w:r>
      <w:r w:rsidR="00BA1A07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ይጻ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ወእሙንቱኒ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ተኆለቁ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ወራዙ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ኅሩያን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የማኖሙ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ይዌጽፉ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0368" w:rsidRPr="000D298F">
        <w:rPr>
          <w:rFonts w:ascii="Abyssinica SIL" w:hAnsi="Abyssinica SIL" w:cs="Abyssinica SIL"/>
          <w:sz w:val="24"/>
          <w:szCs w:val="24"/>
          <w:lang w:val="am-ET"/>
        </w:rPr>
        <w:t>በሞጸ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0368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ወየሀይጱ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ሥዕርተ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ወኢይስሕቱ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ወተኆለቁ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፵፼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A41D8" w:rsidRPr="000D298F">
        <w:rPr>
          <w:rFonts w:ascii="Abyssinica SIL" w:hAnsi="Abyssinica SIL" w:cs="Abyssinica SIL"/>
          <w:sz w:val="24"/>
          <w:szCs w:val="24"/>
          <w:lang w:val="am-ET"/>
        </w:rPr>
        <w:t>ጸዋሬ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መስተቃትላን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ወተስእሉ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የዓርግ፡</w:t>
      </w:r>
    </w:p>
    <w:p w14:paraId="69164C15" w14:textId="0D8B4211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ዘይትቃተሎሙ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ይዕርግ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B00C9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ወተአኃዝዎሙ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በገባኦ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ገባኦን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፼ወ፳፻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አሚረ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ወተጸንዑ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ወደገሙ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07C5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መካን፡ኀበ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07C5" w:rsidRPr="000D298F">
        <w:rPr>
          <w:rFonts w:ascii="Abyssinica SIL" w:hAnsi="Abyssinica SIL" w:cs="Abyssinica SIL"/>
          <w:sz w:val="24"/>
          <w:szCs w:val="24"/>
          <w:lang w:val="am-ET"/>
        </w:rPr>
        <w:t>ተቃተ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ቀዳሚ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ወበከዩ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ወተስእሉ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3408C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3408C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ንድግምኑ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20B4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ክፍል፡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፷፭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D1C4C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ኒታ፡ዕለት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20716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ወሰማንያ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13B99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ወበክዩ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13B99" w:rsidRPr="000D298F">
        <w:rPr>
          <w:rFonts w:ascii="Abyssinica SIL" w:hAnsi="Abyssinica SIL" w:cs="Abyssinica SIL"/>
          <w:sz w:val="24"/>
          <w:szCs w:val="24"/>
          <w:lang w:val="am-ET"/>
        </w:rPr>
        <w:t>ወጾ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ሰርክ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ወዘመድኃኒት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ህየ፡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ታቦ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መዋዕልፊንሐሰ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አልዓዛ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አሮን፡ይቀውም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ወተስ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ንድግምኑ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ወፂ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ንኅድግ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እግዚአብሔር፡ዕርጉ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D6C47" w:rsidRPr="000D298F">
        <w:rPr>
          <w:rFonts w:ascii="Abyssinica SIL" w:hAnsi="Abyssinica SIL" w:cs="Abyssinica SIL"/>
          <w:sz w:val="24"/>
          <w:szCs w:val="24"/>
          <w:lang w:val="am-ET"/>
        </w:rPr>
        <w:t>ጌሰ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አገብኦሙ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እለ፡ዓገትዋ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ዓውዳ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ወአኃዝዎሙ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ሣልስት፡ዕለት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65E04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</w:t>
      </w:r>
    </w:p>
    <w:p w14:paraId="58E8F9E0" w14:textId="2310F470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104v</w:t>
      </w:r>
    </w:p>
    <w:p w14:paraId="3A63C2C8" w14:textId="4F2F747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ወአኀዙ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F7687" w:rsidRPr="000D298F">
        <w:rPr>
          <w:rFonts w:ascii="Abyssinica SIL" w:hAnsi="Abyssinica SIL" w:cs="Abyssinica SIL"/>
          <w:sz w:val="24"/>
          <w:szCs w:val="24"/>
          <w:lang w:val="am-ET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ቀዲሙ፡በፍኖት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3F72" w:rsidRPr="000D298F">
        <w:rPr>
          <w:rFonts w:ascii="Abyssinica SIL" w:hAnsi="Abyssinica SIL" w:cs="Abyssinica SIL"/>
          <w:sz w:val="24"/>
          <w:szCs w:val="24"/>
          <w:lang w:val="am-ET"/>
        </w:rPr>
        <w:t>በቤቴ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ገዳም፡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ይመውቱ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ንጕ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ወናርኅቆ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ፍናዊ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ወተንሥኡ፡ኵሎሙ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መካኖሙ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ተምር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ወማ(ዕገ)</w:t>
      </w:r>
      <w:r w:rsidR="00340257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ተበአ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በመካኖሙ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ለገ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እስራኤል፤ወጸንዓ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ጸብእ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ኢያእመሩ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በጽሐቶሙ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አውደቆ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እስራ{.}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E573A5" w:rsidRPr="000D298F">
        <w:rPr>
          <w:rFonts w:ascii="Abyssinica SIL" w:hAnsi="Abyssinica SIL" w:cs="Abyssinica SIL"/>
          <w:sz w:val="24"/>
          <w:szCs w:val="24"/>
          <w:lang w:val="am-ET"/>
        </w:rPr>
        <w:t>ፍ፷፮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ወቀተልዎሙ፡ደቂቀ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6409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ልፍ፡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ወ፶፻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ወ፩፻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7FA1" w:rsidRPr="000D298F">
        <w:rPr>
          <w:rFonts w:ascii="Abyssinica SIL" w:hAnsi="Abyssinica SIL" w:cs="Abyssinica SIL"/>
          <w:sz w:val="24"/>
          <w:szCs w:val="24"/>
          <w:lang w:val="am-ET"/>
        </w:rPr>
        <w:t>ይጸ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7FA1" w:rsidRPr="000D298F">
        <w:rPr>
          <w:rFonts w:ascii="Abyssinica SIL" w:hAnsi="Abyssinica SIL" w:cs="Abyssinica SIL"/>
          <w:sz w:val="24"/>
          <w:szCs w:val="24"/>
          <w:lang w:val="am-ET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ተቀትለ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በማዕገቶሙ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ዘሤ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ለእለ፡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ሐፂን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በሐፂ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035C5" w:rsidRPr="000D298F">
        <w:rPr>
          <w:rFonts w:ascii="Abyssinica SIL" w:hAnsi="Abyssinica SIL" w:cs="Abyssinica SIL"/>
          <w:sz w:val="24"/>
          <w:szCs w:val="24"/>
          <w:lang w:val="am-ET"/>
        </w:rPr>
        <w:t>ይቅትልዎሙ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ወያዕርግዋ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ለጢሰ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ማኅፈድ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43A0D" w:rsidRPr="000D298F">
        <w:rPr>
          <w:rFonts w:ascii="Abyssinica SIL" w:hAnsi="Abyssinica SIL" w:cs="Abyssinica SIL"/>
          <w:sz w:val="24"/>
          <w:szCs w:val="24"/>
          <w:lang w:val="am-ET"/>
        </w:rPr>
        <w:t>ብንያ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ወብንያምኒ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ይቅትል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ቅቱላነ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ይቅትሉኒ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ወነጸረ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ድኅ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ጥፍአተ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ሰማይ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512C3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ወተወላ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512C3" w:rsidRPr="000D298F">
        <w:rPr>
          <w:rFonts w:ascii="Abyssinica SIL" w:hAnsi="Abyssinica SIL" w:cs="Abyssinica SIL"/>
          <w:sz w:val="24"/>
          <w:szCs w:val="24"/>
          <w:lang w:val="am-ET"/>
        </w:rPr>
        <w:t>በጽሐቶሙ</w:t>
      </w:r>
      <w:r w:rsidR="00640301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ወበጽሖ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483E" w:rsidRPr="000D298F">
        <w:rPr>
          <w:rFonts w:ascii="Abyssinica SIL" w:hAnsi="Abyssinica SIL" w:cs="Abyssinica SIL"/>
          <w:sz w:val="24"/>
          <w:szCs w:val="24"/>
          <w:lang w:val="am-ET"/>
        </w:rPr>
        <w:t>ወአጥፍእዎ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ወደምስሰ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ደምሰሶ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ጽባሒ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</w:t>
      </w:r>
    </w:p>
    <w:p w14:paraId="20345065" w14:textId="6B162FF2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ወሰማንያ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ጽኑዓን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7890" w:rsidRPr="000D298F">
        <w:rPr>
          <w:rFonts w:ascii="Abyssinica SIL" w:hAnsi="Abyssinica SIL" w:cs="Abyssinica SIL"/>
          <w:sz w:val="24"/>
          <w:szCs w:val="24"/>
          <w:lang w:val="am-ET"/>
        </w:rPr>
        <w:t>ወነትዑ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7890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5DB8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ወወአረይዎሙ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፶፻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ወዴገን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፼ወ፶፻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ወኵሎሙ፡እሉ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ጽኑዓን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፬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ወለሀገሮሙኒ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ወለእንስሳሆሙኒ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ወአህጉሪሆሙ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አውዓይዎሙ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6134D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6134D" w:rsidRPr="000D298F">
        <w:rPr>
          <w:rFonts w:ascii="Abyssinica SIL" w:hAnsi="Abyssinica SIL" w:cs="Abyssinica SIL"/>
          <w:sz w:val="24"/>
          <w:szCs w:val="24"/>
          <w:lang w:val="am-ET"/>
        </w:rPr>
        <w:t>በመሴፋ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ኢየሀብ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ያስተዋስብዋ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ወሖሩ፡ኵሉ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ወበክዩ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ብካ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ትጻእ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በሳ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ወነደቁ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ምሥዋዓወአዕረጉ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ወዘመድኃኒት።ክፍል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ሕዝበ፡እስራኤል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ይሙት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A2397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ወተዓረቅዎሙ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609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ትወፅአኑ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52FD9" w:rsidRPr="000D298F">
        <w:rPr>
          <w:rFonts w:ascii="Abyssinica SIL" w:hAnsi="Abyssinica SIL" w:cs="Abyssinica SIL"/>
          <w:sz w:val="24"/>
          <w:szCs w:val="24"/>
          <w:lang w:val="am-ET"/>
        </w:rPr>
        <w:t>ንሬ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52FD9" w:rsidRPr="000D298F">
        <w:rPr>
          <w:rFonts w:ascii="Abyssinica SIL" w:hAnsi="Abyssinica SIL" w:cs="Abyssinica SIL"/>
          <w:sz w:val="24"/>
          <w:szCs w:val="24"/>
          <w:lang w:val="am-ET"/>
        </w:rPr>
        <w:t>ኢነሀቦ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አዋልዲነ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ያውስቡ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ኢመጽአ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ዘገላ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ወተፋቀዱ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ዘገላአ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፼ወ፳፻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ወቅትሉ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</w:p>
    <w:p w14:paraId="72AD157C" w14:textId="61FDFA24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ዘገላአድ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ወአንስቶሙኒ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ወሕዝቦሙኒ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5724F8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ተባዕተ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፡የአምራ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ኢየአም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፬፻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ወአምጽእዎን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0C93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ናአን።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ፈነው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ኰኵሐ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አሕየው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ወኢአካ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194210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ተኳ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ነንዎሙ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እስራኤል፡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ሊቃነ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ጠፍአ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ወኢይደመሰስ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ኢንከ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ውሂቦቶሙ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ዋልዲነ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ንብል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ርጉም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በበመዋ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ዘቤቴ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ጽባሒ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ለሰ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ዜብ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ለሌ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ወአዘዝዎሙ፡ለደቂቀ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ወዕግቱ፡ውስተ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አዕፃዳተ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ወተዓቀቡ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00ABF" w:rsidRPr="000D298F">
        <w:rPr>
          <w:rFonts w:ascii="Abyssinica SIL" w:hAnsi="Abyssinica SIL" w:cs="Abyssinica SIL"/>
          <w:sz w:val="24"/>
          <w:szCs w:val="24"/>
          <w:lang w:val="am-ET"/>
        </w:rPr>
        <w:t>አሕቃላ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በመሰንቆ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አእፃዳ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ወምሥጡ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ወለእመ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አበ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ወአኃዊ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ይሳ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ነኑክሙ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ንብ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ኢያውፅኡ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አንስቲያሆሙ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7E56" w:rsidRPr="000D298F">
        <w:rPr>
          <w:rFonts w:ascii="Abyssinica SIL" w:hAnsi="Abyssinica SIL" w:cs="Abyssinica SIL"/>
          <w:sz w:val="24"/>
          <w:szCs w:val="24"/>
          <w:lang w:val="am-ET"/>
        </w:rPr>
        <w:t>አኮ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7E56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9040A2" w:rsidRPr="000D298F">
        <w:rPr>
          <w:rFonts w:ascii="Abyssinica SIL" w:hAnsi="Abyssinica SIL" w:cs="Abyssinica SIL"/>
          <w:sz w:val="24"/>
          <w:szCs w:val="24"/>
          <w:lang w:val="am-ET"/>
        </w:rPr>
        <w:t>ዘወሀብክ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040A2" w:rsidRPr="000D298F">
        <w:rPr>
          <w:rFonts w:ascii="Abyssinica SIL" w:hAnsi="Abyssinica SIL" w:cs="Abyssinica SIL"/>
          <w:sz w:val="24"/>
          <w:szCs w:val="24"/>
          <w:lang w:val="am-ET"/>
        </w:rPr>
        <w:t>ተአብሉ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F57D5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በኍ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ተማስጥዎን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ወነደቁ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F57D5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</w:t>
      </w:r>
    </w:p>
    <w:p w14:paraId="160F1959" w14:textId="6DCFDAFD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105r</w:t>
      </w:r>
    </w:p>
    <w:p w14:paraId="673885E5" w14:textId="50411F05" w:rsidR="00DF387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168F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ዘአደሞ፡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ይገብር</w:t>
      </w:r>
      <w:r w:rsidR="00E97CEB" w:rsidRPr="000D298F">
        <w:rPr>
          <w:rFonts w:ascii="Abyssinica SIL" w:hAnsi="Abyssinica SIL" w:cs="Abyssinica SIL"/>
          <w:sz w:val="24"/>
          <w:szCs w:val="24"/>
          <w:lang w:val="am-ET"/>
        </w:rPr>
        <w:t>፡፡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ተፈጸመ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ኦሪት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ዘመሳፍንት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በረከተ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ተሀሉ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ንግሥትነ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ማርያም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ለዓለመ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ዓለም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አሜን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E97CEB" w:rsidRPr="000D298F">
        <w:rPr>
          <w:rFonts w:ascii="Abyssinica SIL" w:hAnsi="Abyssinica SIL" w:cs="Abyssinica SIL"/>
          <w:sz w:val="24"/>
          <w:szCs w:val="24"/>
          <w:lang w:val="am-ET"/>
        </w:rPr>
        <w:t>ክፍላ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ወ፯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ወቃሉ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፯፻ወ፱</w:t>
      </w:r>
    </w:p>
    <w:p w14:paraId="56486DBB" w14:textId="534EB21F" w:rsidR="00D9650D" w:rsidRPr="000D298F" w:rsidRDefault="00D9650D" w:rsidP="00D74A2A">
      <w:pPr>
        <w:jc w:val="both"/>
        <w:rPr>
          <w:rFonts w:ascii="Power Geez Unicode1" w:hAnsi="Power Geez Unicode1"/>
          <w:sz w:val="24"/>
          <w:szCs w:val="24"/>
          <w:lang w:val="am-ET"/>
        </w:rPr>
      </w:pPr>
    </w:p>
    <w:sectPr w:rsidR="00D9650D" w:rsidRPr="000D298F" w:rsidSect="00FE4F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1329E" w14:textId="77777777" w:rsidR="000970C7" w:rsidRDefault="000970C7" w:rsidP="00FE4FF3">
      <w:pPr>
        <w:spacing w:after="0" w:line="240" w:lineRule="auto"/>
      </w:pPr>
      <w:r>
        <w:separator/>
      </w:r>
    </w:p>
  </w:endnote>
  <w:endnote w:type="continuationSeparator" w:id="0">
    <w:p w14:paraId="1E4A24D5" w14:textId="77777777" w:rsidR="000970C7" w:rsidRDefault="000970C7" w:rsidP="00FE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ABADC" w14:textId="77777777" w:rsidR="00FE4FF3" w:rsidRDefault="00FE4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465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0625D" w14:textId="12EA084A" w:rsidR="00FE4FF3" w:rsidRDefault="00FE4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E0B11" w14:textId="77777777" w:rsidR="00FE4FF3" w:rsidRDefault="00FE4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8D8F5" w14:textId="77777777" w:rsidR="00FE4FF3" w:rsidRDefault="00FE4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92E9B" w14:textId="77777777" w:rsidR="000970C7" w:rsidRDefault="000970C7" w:rsidP="00FE4FF3">
      <w:pPr>
        <w:spacing w:after="0" w:line="240" w:lineRule="auto"/>
      </w:pPr>
      <w:r>
        <w:separator/>
      </w:r>
    </w:p>
  </w:footnote>
  <w:footnote w:type="continuationSeparator" w:id="0">
    <w:p w14:paraId="5A20588B" w14:textId="77777777" w:rsidR="000970C7" w:rsidRDefault="000970C7" w:rsidP="00FE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10C2D" w14:textId="77777777" w:rsidR="00FE4FF3" w:rsidRDefault="00FE4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02ABB" w14:textId="4F774F9E" w:rsidR="00FE4FF3" w:rsidRPr="00FE4FF3" w:rsidRDefault="00FE4FF3" w:rsidP="00FE4FF3">
    <w:pPr>
      <w:pStyle w:val="Header"/>
      <w:tabs>
        <w:tab w:val="right" w:pos="8931"/>
      </w:tabs>
      <w:rPr>
        <w:rFonts w:ascii="Brill" w:hAnsi="Brill"/>
        <w:i/>
        <w:iCs/>
      </w:rPr>
    </w:pPr>
    <w:r w:rsidRPr="00FE4FF3">
      <w:rPr>
        <w:rFonts w:ascii="Brill" w:hAnsi="Brill"/>
        <w:i/>
        <w:iCs/>
      </w:rPr>
      <w:t>THEOT Judges Cambridge Addition 1570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0B0BAE1" wp14:editId="66FDF9C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17EF" w14:textId="77777777" w:rsidR="00FE4FF3" w:rsidRDefault="00FE4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50D"/>
    <w:rsid w:val="00000303"/>
    <w:rsid w:val="00001B94"/>
    <w:rsid w:val="00002276"/>
    <w:rsid w:val="000023AC"/>
    <w:rsid w:val="00003AB8"/>
    <w:rsid w:val="00007FBB"/>
    <w:rsid w:val="0001170D"/>
    <w:rsid w:val="000133DD"/>
    <w:rsid w:val="00013E06"/>
    <w:rsid w:val="00014AF9"/>
    <w:rsid w:val="00017E56"/>
    <w:rsid w:val="00023E88"/>
    <w:rsid w:val="000247F5"/>
    <w:rsid w:val="00026A29"/>
    <w:rsid w:val="000276AC"/>
    <w:rsid w:val="00030FE4"/>
    <w:rsid w:val="00035C1C"/>
    <w:rsid w:val="0003670E"/>
    <w:rsid w:val="00037778"/>
    <w:rsid w:val="00037A30"/>
    <w:rsid w:val="00042590"/>
    <w:rsid w:val="00044D79"/>
    <w:rsid w:val="00050FC2"/>
    <w:rsid w:val="00051970"/>
    <w:rsid w:val="0005223F"/>
    <w:rsid w:val="00054BE0"/>
    <w:rsid w:val="000559EA"/>
    <w:rsid w:val="00057BA5"/>
    <w:rsid w:val="0007100E"/>
    <w:rsid w:val="00072E1D"/>
    <w:rsid w:val="000736C2"/>
    <w:rsid w:val="0007430A"/>
    <w:rsid w:val="0007474B"/>
    <w:rsid w:val="00074C6F"/>
    <w:rsid w:val="00082DB7"/>
    <w:rsid w:val="0008314A"/>
    <w:rsid w:val="000832E5"/>
    <w:rsid w:val="00083AB1"/>
    <w:rsid w:val="00090882"/>
    <w:rsid w:val="00093D9F"/>
    <w:rsid w:val="00093E79"/>
    <w:rsid w:val="000970C7"/>
    <w:rsid w:val="000A0104"/>
    <w:rsid w:val="000A29E6"/>
    <w:rsid w:val="000A3070"/>
    <w:rsid w:val="000A37DB"/>
    <w:rsid w:val="000A79CA"/>
    <w:rsid w:val="000B00C9"/>
    <w:rsid w:val="000B106F"/>
    <w:rsid w:val="000B3233"/>
    <w:rsid w:val="000B3C40"/>
    <w:rsid w:val="000C539E"/>
    <w:rsid w:val="000C540E"/>
    <w:rsid w:val="000C55DB"/>
    <w:rsid w:val="000C599E"/>
    <w:rsid w:val="000D298F"/>
    <w:rsid w:val="000D2FEE"/>
    <w:rsid w:val="000D3476"/>
    <w:rsid w:val="000D621D"/>
    <w:rsid w:val="000D7B51"/>
    <w:rsid w:val="000E5641"/>
    <w:rsid w:val="000F2773"/>
    <w:rsid w:val="000F55F7"/>
    <w:rsid w:val="000F69F0"/>
    <w:rsid w:val="000F6C23"/>
    <w:rsid w:val="0010046E"/>
    <w:rsid w:val="001015CF"/>
    <w:rsid w:val="00104E47"/>
    <w:rsid w:val="001053A5"/>
    <w:rsid w:val="00105AFB"/>
    <w:rsid w:val="00106389"/>
    <w:rsid w:val="00106FAE"/>
    <w:rsid w:val="00110F09"/>
    <w:rsid w:val="00114380"/>
    <w:rsid w:val="001149D8"/>
    <w:rsid w:val="001152C2"/>
    <w:rsid w:val="00127D46"/>
    <w:rsid w:val="00130B52"/>
    <w:rsid w:val="0013270B"/>
    <w:rsid w:val="001341FE"/>
    <w:rsid w:val="0013431E"/>
    <w:rsid w:val="00134DAD"/>
    <w:rsid w:val="00137DC2"/>
    <w:rsid w:val="00141245"/>
    <w:rsid w:val="001423F1"/>
    <w:rsid w:val="00146E5B"/>
    <w:rsid w:val="00146F69"/>
    <w:rsid w:val="00147C55"/>
    <w:rsid w:val="00156D86"/>
    <w:rsid w:val="00162981"/>
    <w:rsid w:val="00163F2C"/>
    <w:rsid w:val="00166BCE"/>
    <w:rsid w:val="001725CF"/>
    <w:rsid w:val="00174561"/>
    <w:rsid w:val="00174700"/>
    <w:rsid w:val="00175A59"/>
    <w:rsid w:val="00176817"/>
    <w:rsid w:val="001837AE"/>
    <w:rsid w:val="00191E27"/>
    <w:rsid w:val="00192ECA"/>
    <w:rsid w:val="00194210"/>
    <w:rsid w:val="001A230E"/>
    <w:rsid w:val="001A2397"/>
    <w:rsid w:val="001A262B"/>
    <w:rsid w:val="001A5C63"/>
    <w:rsid w:val="001A7669"/>
    <w:rsid w:val="001B00FB"/>
    <w:rsid w:val="001B4E3F"/>
    <w:rsid w:val="001C3B72"/>
    <w:rsid w:val="001C6950"/>
    <w:rsid w:val="001D0557"/>
    <w:rsid w:val="001D2A94"/>
    <w:rsid w:val="001D380E"/>
    <w:rsid w:val="001D52A5"/>
    <w:rsid w:val="001E1CCB"/>
    <w:rsid w:val="001E49D7"/>
    <w:rsid w:val="001E4A53"/>
    <w:rsid w:val="001E5CE4"/>
    <w:rsid w:val="001E6F63"/>
    <w:rsid w:val="001F119C"/>
    <w:rsid w:val="001F3505"/>
    <w:rsid w:val="001F4D8C"/>
    <w:rsid w:val="001F569C"/>
    <w:rsid w:val="001F5CF6"/>
    <w:rsid w:val="001F75F9"/>
    <w:rsid w:val="001F7F7D"/>
    <w:rsid w:val="002007C5"/>
    <w:rsid w:val="0020150A"/>
    <w:rsid w:val="00202688"/>
    <w:rsid w:val="002027D6"/>
    <w:rsid w:val="00206ABB"/>
    <w:rsid w:val="002116A4"/>
    <w:rsid w:val="00212C38"/>
    <w:rsid w:val="00213739"/>
    <w:rsid w:val="0022034D"/>
    <w:rsid w:val="0022130E"/>
    <w:rsid w:val="00224315"/>
    <w:rsid w:val="00225523"/>
    <w:rsid w:val="002327C1"/>
    <w:rsid w:val="00234AD1"/>
    <w:rsid w:val="00234B5D"/>
    <w:rsid w:val="002433D3"/>
    <w:rsid w:val="00243F08"/>
    <w:rsid w:val="00246E02"/>
    <w:rsid w:val="00246FC8"/>
    <w:rsid w:val="00251839"/>
    <w:rsid w:val="00253AAE"/>
    <w:rsid w:val="002549F0"/>
    <w:rsid w:val="00257C78"/>
    <w:rsid w:val="0026134D"/>
    <w:rsid w:val="00263DF6"/>
    <w:rsid w:val="0026524C"/>
    <w:rsid w:val="002661A2"/>
    <w:rsid w:val="00266DF7"/>
    <w:rsid w:val="0026706E"/>
    <w:rsid w:val="00272D95"/>
    <w:rsid w:val="00272F33"/>
    <w:rsid w:val="00273072"/>
    <w:rsid w:val="0027376C"/>
    <w:rsid w:val="0028431D"/>
    <w:rsid w:val="00284A54"/>
    <w:rsid w:val="00284ADD"/>
    <w:rsid w:val="0028721B"/>
    <w:rsid w:val="0029062C"/>
    <w:rsid w:val="00291166"/>
    <w:rsid w:val="00293D16"/>
    <w:rsid w:val="002940C0"/>
    <w:rsid w:val="00294386"/>
    <w:rsid w:val="00296554"/>
    <w:rsid w:val="002A3710"/>
    <w:rsid w:val="002A5562"/>
    <w:rsid w:val="002A7A64"/>
    <w:rsid w:val="002B0015"/>
    <w:rsid w:val="002B1883"/>
    <w:rsid w:val="002B4447"/>
    <w:rsid w:val="002B7890"/>
    <w:rsid w:val="002C0B39"/>
    <w:rsid w:val="002C0BB1"/>
    <w:rsid w:val="002C21AF"/>
    <w:rsid w:val="002C276C"/>
    <w:rsid w:val="002C562A"/>
    <w:rsid w:val="002D015D"/>
    <w:rsid w:val="002D2F44"/>
    <w:rsid w:val="002D32E3"/>
    <w:rsid w:val="002D3A74"/>
    <w:rsid w:val="002E025F"/>
    <w:rsid w:val="002E0607"/>
    <w:rsid w:val="002E101F"/>
    <w:rsid w:val="002E42D9"/>
    <w:rsid w:val="002E485B"/>
    <w:rsid w:val="002E51F9"/>
    <w:rsid w:val="002F3C52"/>
    <w:rsid w:val="002F457A"/>
    <w:rsid w:val="002F5374"/>
    <w:rsid w:val="002F5F09"/>
    <w:rsid w:val="0030194E"/>
    <w:rsid w:val="00301A4C"/>
    <w:rsid w:val="003037A8"/>
    <w:rsid w:val="00306EF6"/>
    <w:rsid w:val="00312740"/>
    <w:rsid w:val="0031385D"/>
    <w:rsid w:val="00314298"/>
    <w:rsid w:val="00315C4F"/>
    <w:rsid w:val="00316ED8"/>
    <w:rsid w:val="003220C9"/>
    <w:rsid w:val="00327B28"/>
    <w:rsid w:val="00332F47"/>
    <w:rsid w:val="003350AD"/>
    <w:rsid w:val="00340257"/>
    <w:rsid w:val="0034045C"/>
    <w:rsid w:val="00340501"/>
    <w:rsid w:val="00340CA5"/>
    <w:rsid w:val="00341539"/>
    <w:rsid w:val="00342220"/>
    <w:rsid w:val="00343A0D"/>
    <w:rsid w:val="00347695"/>
    <w:rsid w:val="00351928"/>
    <w:rsid w:val="00353240"/>
    <w:rsid w:val="003541C3"/>
    <w:rsid w:val="0035560B"/>
    <w:rsid w:val="00360F8E"/>
    <w:rsid w:val="003611BD"/>
    <w:rsid w:val="003656CC"/>
    <w:rsid w:val="00365E04"/>
    <w:rsid w:val="00370958"/>
    <w:rsid w:val="00370CC1"/>
    <w:rsid w:val="00370DDF"/>
    <w:rsid w:val="00371EB1"/>
    <w:rsid w:val="00372FB3"/>
    <w:rsid w:val="00373DA3"/>
    <w:rsid w:val="003742A6"/>
    <w:rsid w:val="00376946"/>
    <w:rsid w:val="00377DCE"/>
    <w:rsid w:val="003827D3"/>
    <w:rsid w:val="00383D82"/>
    <w:rsid w:val="003867AE"/>
    <w:rsid w:val="00386923"/>
    <w:rsid w:val="00386FCB"/>
    <w:rsid w:val="003903A0"/>
    <w:rsid w:val="00391DE6"/>
    <w:rsid w:val="00392056"/>
    <w:rsid w:val="00392E59"/>
    <w:rsid w:val="0039729A"/>
    <w:rsid w:val="00397B30"/>
    <w:rsid w:val="003A1150"/>
    <w:rsid w:val="003A1EBB"/>
    <w:rsid w:val="003A3135"/>
    <w:rsid w:val="003A3D55"/>
    <w:rsid w:val="003A4158"/>
    <w:rsid w:val="003A61ED"/>
    <w:rsid w:val="003A6266"/>
    <w:rsid w:val="003A7EAE"/>
    <w:rsid w:val="003B2841"/>
    <w:rsid w:val="003B302E"/>
    <w:rsid w:val="003B4B54"/>
    <w:rsid w:val="003B5124"/>
    <w:rsid w:val="003C0BB1"/>
    <w:rsid w:val="003C3BB8"/>
    <w:rsid w:val="003C4959"/>
    <w:rsid w:val="003C4C9A"/>
    <w:rsid w:val="003D30B4"/>
    <w:rsid w:val="003D377D"/>
    <w:rsid w:val="003D4BB8"/>
    <w:rsid w:val="003D50B8"/>
    <w:rsid w:val="003E06C9"/>
    <w:rsid w:val="003E168F"/>
    <w:rsid w:val="003E1B6C"/>
    <w:rsid w:val="003E20B4"/>
    <w:rsid w:val="003E20CA"/>
    <w:rsid w:val="003E25A4"/>
    <w:rsid w:val="003E6DB1"/>
    <w:rsid w:val="003F18E0"/>
    <w:rsid w:val="00400624"/>
    <w:rsid w:val="0040095A"/>
    <w:rsid w:val="00401638"/>
    <w:rsid w:val="004020B7"/>
    <w:rsid w:val="0040230C"/>
    <w:rsid w:val="0040617C"/>
    <w:rsid w:val="00406304"/>
    <w:rsid w:val="00410E69"/>
    <w:rsid w:val="00412812"/>
    <w:rsid w:val="00412E4F"/>
    <w:rsid w:val="00415939"/>
    <w:rsid w:val="004228A8"/>
    <w:rsid w:val="0042593D"/>
    <w:rsid w:val="00426E9D"/>
    <w:rsid w:val="004312EE"/>
    <w:rsid w:val="0043309F"/>
    <w:rsid w:val="004357BA"/>
    <w:rsid w:val="00435ADC"/>
    <w:rsid w:val="00437FF3"/>
    <w:rsid w:val="00441CC3"/>
    <w:rsid w:val="00442429"/>
    <w:rsid w:val="004424CE"/>
    <w:rsid w:val="004513C6"/>
    <w:rsid w:val="0045507C"/>
    <w:rsid w:val="004576CA"/>
    <w:rsid w:val="00460768"/>
    <w:rsid w:val="00461FD0"/>
    <w:rsid w:val="00464F17"/>
    <w:rsid w:val="00466A95"/>
    <w:rsid w:val="00470EAA"/>
    <w:rsid w:val="00472CD5"/>
    <w:rsid w:val="0047487F"/>
    <w:rsid w:val="004760D0"/>
    <w:rsid w:val="004761F7"/>
    <w:rsid w:val="00480A1E"/>
    <w:rsid w:val="0048206F"/>
    <w:rsid w:val="00483BD4"/>
    <w:rsid w:val="00485FC3"/>
    <w:rsid w:val="00487D0E"/>
    <w:rsid w:val="00487F40"/>
    <w:rsid w:val="004908F2"/>
    <w:rsid w:val="00492610"/>
    <w:rsid w:val="00492DBF"/>
    <w:rsid w:val="004941D6"/>
    <w:rsid w:val="004971F4"/>
    <w:rsid w:val="004A1660"/>
    <w:rsid w:val="004A542D"/>
    <w:rsid w:val="004A7D26"/>
    <w:rsid w:val="004B2BD3"/>
    <w:rsid w:val="004B465A"/>
    <w:rsid w:val="004B4C0A"/>
    <w:rsid w:val="004B4C23"/>
    <w:rsid w:val="004B576D"/>
    <w:rsid w:val="004B5A54"/>
    <w:rsid w:val="004B5E6B"/>
    <w:rsid w:val="004B6A92"/>
    <w:rsid w:val="004C2062"/>
    <w:rsid w:val="004C24A7"/>
    <w:rsid w:val="004C3052"/>
    <w:rsid w:val="004C495F"/>
    <w:rsid w:val="004D0F07"/>
    <w:rsid w:val="004D59ED"/>
    <w:rsid w:val="004E406B"/>
    <w:rsid w:val="004F7625"/>
    <w:rsid w:val="00500C57"/>
    <w:rsid w:val="005013C5"/>
    <w:rsid w:val="005016F5"/>
    <w:rsid w:val="00503839"/>
    <w:rsid w:val="00504EE7"/>
    <w:rsid w:val="00505187"/>
    <w:rsid w:val="00505307"/>
    <w:rsid w:val="0050588B"/>
    <w:rsid w:val="00507E25"/>
    <w:rsid w:val="00512403"/>
    <w:rsid w:val="00513FED"/>
    <w:rsid w:val="00514314"/>
    <w:rsid w:val="00515840"/>
    <w:rsid w:val="00520504"/>
    <w:rsid w:val="00523494"/>
    <w:rsid w:val="00531467"/>
    <w:rsid w:val="00533800"/>
    <w:rsid w:val="0053719F"/>
    <w:rsid w:val="00541107"/>
    <w:rsid w:val="005425D7"/>
    <w:rsid w:val="005440B3"/>
    <w:rsid w:val="00544D1F"/>
    <w:rsid w:val="00545EEA"/>
    <w:rsid w:val="00546670"/>
    <w:rsid w:val="005511E7"/>
    <w:rsid w:val="00553067"/>
    <w:rsid w:val="005539EB"/>
    <w:rsid w:val="0056181E"/>
    <w:rsid w:val="0056326F"/>
    <w:rsid w:val="0056380F"/>
    <w:rsid w:val="005649AB"/>
    <w:rsid w:val="00565259"/>
    <w:rsid w:val="005671EB"/>
    <w:rsid w:val="00567D9B"/>
    <w:rsid w:val="005705CF"/>
    <w:rsid w:val="005713F2"/>
    <w:rsid w:val="005724F8"/>
    <w:rsid w:val="0057437F"/>
    <w:rsid w:val="0057530F"/>
    <w:rsid w:val="005755CC"/>
    <w:rsid w:val="00575B25"/>
    <w:rsid w:val="0057609B"/>
    <w:rsid w:val="00577FA1"/>
    <w:rsid w:val="005827BA"/>
    <w:rsid w:val="00582C14"/>
    <w:rsid w:val="0058448B"/>
    <w:rsid w:val="005852B1"/>
    <w:rsid w:val="005856AB"/>
    <w:rsid w:val="00592A71"/>
    <w:rsid w:val="00593486"/>
    <w:rsid w:val="0059359B"/>
    <w:rsid w:val="00593B9C"/>
    <w:rsid w:val="00593C9B"/>
    <w:rsid w:val="005A1C4B"/>
    <w:rsid w:val="005A1F46"/>
    <w:rsid w:val="005A34E1"/>
    <w:rsid w:val="005A3A39"/>
    <w:rsid w:val="005A63E7"/>
    <w:rsid w:val="005B0317"/>
    <w:rsid w:val="005B12E0"/>
    <w:rsid w:val="005C5A65"/>
    <w:rsid w:val="005D193E"/>
    <w:rsid w:val="005D5E48"/>
    <w:rsid w:val="005D6C47"/>
    <w:rsid w:val="005D75A9"/>
    <w:rsid w:val="005E0188"/>
    <w:rsid w:val="005E019D"/>
    <w:rsid w:val="005E0734"/>
    <w:rsid w:val="005E0894"/>
    <w:rsid w:val="005E0C02"/>
    <w:rsid w:val="005E158D"/>
    <w:rsid w:val="005E5DD7"/>
    <w:rsid w:val="005E63DB"/>
    <w:rsid w:val="005F0A96"/>
    <w:rsid w:val="005F57D5"/>
    <w:rsid w:val="00601077"/>
    <w:rsid w:val="006062F6"/>
    <w:rsid w:val="00606CE2"/>
    <w:rsid w:val="00607BF8"/>
    <w:rsid w:val="00611244"/>
    <w:rsid w:val="006137EC"/>
    <w:rsid w:val="006153D2"/>
    <w:rsid w:val="0061543C"/>
    <w:rsid w:val="0061579D"/>
    <w:rsid w:val="006173E0"/>
    <w:rsid w:val="0061747D"/>
    <w:rsid w:val="00617815"/>
    <w:rsid w:val="00617A3A"/>
    <w:rsid w:val="00617CDD"/>
    <w:rsid w:val="00620716"/>
    <w:rsid w:val="00621720"/>
    <w:rsid w:val="00621DD5"/>
    <w:rsid w:val="0062403C"/>
    <w:rsid w:val="006270FC"/>
    <w:rsid w:val="00627307"/>
    <w:rsid w:val="00633281"/>
    <w:rsid w:val="00633514"/>
    <w:rsid w:val="00635331"/>
    <w:rsid w:val="00635D5D"/>
    <w:rsid w:val="00636B1E"/>
    <w:rsid w:val="00640301"/>
    <w:rsid w:val="00647D8A"/>
    <w:rsid w:val="006541C7"/>
    <w:rsid w:val="00655CE9"/>
    <w:rsid w:val="00656AA3"/>
    <w:rsid w:val="00663CE0"/>
    <w:rsid w:val="006644DC"/>
    <w:rsid w:val="00666EC7"/>
    <w:rsid w:val="00671291"/>
    <w:rsid w:val="00672F5B"/>
    <w:rsid w:val="00673AD8"/>
    <w:rsid w:val="006745FC"/>
    <w:rsid w:val="00676271"/>
    <w:rsid w:val="00681057"/>
    <w:rsid w:val="00681BAC"/>
    <w:rsid w:val="00683D74"/>
    <w:rsid w:val="00687126"/>
    <w:rsid w:val="0069177A"/>
    <w:rsid w:val="00697276"/>
    <w:rsid w:val="00697A70"/>
    <w:rsid w:val="006B1E68"/>
    <w:rsid w:val="006C5CDA"/>
    <w:rsid w:val="006C7B06"/>
    <w:rsid w:val="006D0572"/>
    <w:rsid w:val="006D245E"/>
    <w:rsid w:val="006D7CB2"/>
    <w:rsid w:val="006E1DA4"/>
    <w:rsid w:val="006E27F2"/>
    <w:rsid w:val="006E5B83"/>
    <w:rsid w:val="006F59D5"/>
    <w:rsid w:val="006F5E32"/>
    <w:rsid w:val="007041F2"/>
    <w:rsid w:val="00704812"/>
    <w:rsid w:val="00707E36"/>
    <w:rsid w:val="00707FCA"/>
    <w:rsid w:val="00710935"/>
    <w:rsid w:val="00715DBF"/>
    <w:rsid w:val="00716652"/>
    <w:rsid w:val="00717A20"/>
    <w:rsid w:val="00720868"/>
    <w:rsid w:val="00723E5B"/>
    <w:rsid w:val="0073246B"/>
    <w:rsid w:val="00734790"/>
    <w:rsid w:val="00737D30"/>
    <w:rsid w:val="00737DB6"/>
    <w:rsid w:val="00741EB6"/>
    <w:rsid w:val="007432CC"/>
    <w:rsid w:val="007446EE"/>
    <w:rsid w:val="00753F63"/>
    <w:rsid w:val="00755994"/>
    <w:rsid w:val="00757AD2"/>
    <w:rsid w:val="00760DC2"/>
    <w:rsid w:val="00761C44"/>
    <w:rsid w:val="00761E83"/>
    <w:rsid w:val="00770E8C"/>
    <w:rsid w:val="007713FF"/>
    <w:rsid w:val="00771D17"/>
    <w:rsid w:val="0078002B"/>
    <w:rsid w:val="007807D8"/>
    <w:rsid w:val="00783891"/>
    <w:rsid w:val="00785B31"/>
    <w:rsid w:val="007919F3"/>
    <w:rsid w:val="00796333"/>
    <w:rsid w:val="007A32C5"/>
    <w:rsid w:val="007A4E8D"/>
    <w:rsid w:val="007B71A7"/>
    <w:rsid w:val="007C215A"/>
    <w:rsid w:val="007C765F"/>
    <w:rsid w:val="007D15EA"/>
    <w:rsid w:val="007E320F"/>
    <w:rsid w:val="007E39A5"/>
    <w:rsid w:val="007E3DF9"/>
    <w:rsid w:val="007E5FC9"/>
    <w:rsid w:val="007E69AC"/>
    <w:rsid w:val="007F4D40"/>
    <w:rsid w:val="007F7687"/>
    <w:rsid w:val="00800ABF"/>
    <w:rsid w:val="00805827"/>
    <w:rsid w:val="0080610A"/>
    <w:rsid w:val="00810B02"/>
    <w:rsid w:val="008110DA"/>
    <w:rsid w:val="0081443E"/>
    <w:rsid w:val="0081480E"/>
    <w:rsid w:val="008150C0"/>
    <w:rsid w:val="00816725"/>
    <w:rsid w:val="00821E4A"/>
    <w:rsid w:val="00823D55"/>
    <w:rsid w:val="008320C0"/>
    <w:rsid w:val="00834CE7"/>
    <w:rsid w:val="00835FE4"/>
    <w:rsid w:val="00840A42"/>
    <w:rsid w:val="008428C4"/>
    <w:rsid w:val="00842F1D"/>
    <w:rsid w:val="00843B76"/>
    <w:rsid w:val="008554BD"/>
    <w:rsid w:val="00857B6F"/>
    <w:rsid w:val="00862546"/>
    <w:rsid w:val="0086630D"/>
    <w:rsid w:val="008702E0"/>
    <w:rsid w:val="00870A69"/>
    <w:rsid w:val="0087271B"/>
    <w:rsid w:val="00872EAC"/>
    <w:rsid w:val="0087447F"/>
    <w:rsid w:val="00876F9F"/>
    <w:rsid w:val="00882785"/>
    <w:rsid w:val="00886538"/>
    <w:rsid w:val="00890687"/>
    <w:rsid w:val="00894E5F"/>
    <w:rsid w:val="008973BD"/>
    <w:rsid w:val="008A4D39"/>
    <w:rsid w:val="008A7023"/>
    <w:rsid w:val="008B0482"/>
    <w:rsid w:val="008B2307"/>
    <w:rsid w:val="008B2F01"/>
    <w:rsid w:val="008B2FFB"/>
    <w:rsid w:val="008B305C"/>
    <w:rsid w:val="008C004A"/>
    <w:rsid w:val="008C0AEC"/>
    <w:rsid w:val="008C12F7"/>
    <w:rsid w:val="008C3299"/>
    <w:rsid w:val="008C5884"/>
    <w:rsid w:val="008C5DB8"/>
    <w:rsid w:val="008C673F"/>
    <w:rsid w:val="008D02DA"/>
    <w:rsid w:val="008D14D5"/>
    <w:rsid w:val="008D323A"/>
    <w:rsid w:val="008D6594"/>
    <w:rsid w:val="008D6C80"/>
    <w:rsid w:val="008D6F61"/>
    <w:rsid w:val="008E5D65"/>
    <w:rsid w:val="008E7EC4"/>
    <w:rsid w:val="008F0118"/>
    <w:rsid w:val="008F119D"/>
    <w:rsid w:val="008F28BD"/>
    <w:rsid w:val="008F291B"/>
    <w:rsid w:val="008F2E2F"/>
    <w:rsid w:val="008F35EF"/>
    <w:rsid w:val="008F36AC"/>
    <w:rsid w:val="008F4613"/>
    <w:rsid w:val="008F768A"/>
    <w:rsid w:val="0090066F"/>
    <w:rsid w:val="00902B94"/>
    <w:rsid w:val="00903429"/>
    <w:rsid w:val="009040A2"/>
    <w:rsid w:val="00907493"/>
    <w:rsid w:val="00907BA6"/>
    <w:rsid w:val="00907BB4"/>
    <w:rsid w:val="009101DA"/>
    <w:rsid w:val="009109AF"/>
    <w:rsid w:val="00910B46"/>
    <w:rsid w:val="00911DA6"/>
    <w:rsid w:val="00921CF5"/>
    <w:rsid w:val="0092500A"/>
    <w:rsid w:val="00927439"/>
    <w:rsid w:val="009360DF"/>
    <w:rsid w:val="00941F09"/>
    <w:rsid w:val="009432A8"/>
    <w:rsid w:val="0094521E"/>
    <w:rsid w:val="00947813"/>
    <w:rsid w:val="00951E1A"/>
    <w:rsid w:val="0095788C"/>
    <w:rsid w:val="00960805"/>
    <w:rsid w:val="0096135D"/>
    <w:rsid w:val="0096383B"/>
    <w:rsid w:val="009639A1"/>
    <w:rsid w:val="0096429D"/>
    <w:rsid w:val="009645BB"/>
    <w:rsid w:val="00966673"/>
    <w:rsid w:val="009678F4"/>
    <w:rsid w:val="0097524B"/>
    <w:rsid w:val="0097544C"/>
    <w:rsid w:val="009759B8"/>
    <w:rsid w:val="00981464"/>
    <w:rsid w:val="00981699"/>
    <w:rsid w:val="00986086"/>
    <w:rsid w:val="00992559"/>
    <w:rsid w:val="00992E79"/>
    <w:rsid w:val="00992EC8"/>
    <w:rsid w:val="00993B3C"/>
    <w:rsid w:val="00993FAE"/>
    <w:rsid w:val="009A275C"/>
    <w:rsid w:val="009A4D4C"/>
    <w:rsid w:val="009A78AC"/>
    <w:rsid w:val="009B0F63"/>
    <w:rsid w:val="009B1C7C"/>
    <w:rsid w:val="009B36F6"/>
    <w:rsid w:val="009B4BBE"/>
    <w:rsid w:val="009B5526"/>
    <w:rsid w:val="009B57E9"/>
    <w:rsid w:val="009C0491"/>
    <w:rsid w:val="009C1C29"/>
    <w:rsid w:val="009C30F5"/>
    <w:rsid w:val="009C7D66"/>
    <w:rsid w:val="009C7E32"/>
    <w:rsid w:val="009D088C"/>
    <w:rsid w:val="009D42EA"/>
    <w:rsid w:val="009D4728"/>
    <w:rsid w:val="009D6832"/>
    <w:rsid w:val="009E31A6"/>
    <w:rsid w:val="009E7D74"/>
    <w:rsid w:val="009F3E67"/>
    <w:rsid w:val="00A01A2C"/>
    <w:rsid w:val="00A01B83"/>
    <w:rsid w:val="00A024F4"/>
    <w:rsid w:val="00A02993"/>
    <w:rsid w:val="00A05134"/>
    <w:rsid w:val="00A104F4"/>
    <w:rsid w:val="00A1429D"/>
    <w:rsid w:val="00A14A96"/>
    <w:rsid w:val="00A20368"/>
    <w:rsid w:val="00A216E9"/>
    <w:rsid w:val="00A24ABC"/>
    <w:rsid w:val="00A2683E"/>
    <w:rsid w:val="00A27EC0"/>
    <w:rsid w:val="00A30A8A"/>
    <w:rsid w:val="00A33A76"/>
    <w:rsid w:val="00A3408C"/>
    <w:rsid w:val="00A360F6"/>
    <w:rsid w:val="00A43EFA"/>
    <w:rsid w:val="00A512C3"/>
    <w:rsid w:val="00A52587"/>
    <w:rsid w:val="00A535D6"/>
    <w:rsid w:val="00A56152"/>
    <w:rsid w:val="00A57B0D"/>
    <w:rsid w:val="00A60373"/>
    <w:rsid w:val="00A63647"/>
    <w:rsid w:val="00A65590"/>
    <w:rsid w:val="00A655C1"/>
    <w:rsid w:val="00A67250"/>
    <w:rsid w:val="00A727EF"/>
    <w:rsid w:val="00A73786"/>
    <w:rsid w:val="00A7455D"/>
    <w:rsid w:val="00A74723"/>
    <w:rsid w:val="00A81FE0"/>
    <w:rsid w:val="00A845BD"/>
    <w:rsid w:val="00A8496F"/>
    <w:rsid w:val="00A85EC0"/>
    <w:rsid w:val="00A86547"/>
    <w:rsid w:val="00A9248A"/>
    <w:rsid w:val="00A9496F"/>
    <w:rsid w:val="00A952DA"/>
    <w:rsid w:val="00A97990"/>
    <w:rsid w:val="00AA1722"/>
    <w:rsid w:val="00AA3D20"/>
    <w:rsid w:val="00AA539F"/>
    <w:rsid w:val="00AB4F19"/>
    <w:rsid w:val="00AC0099"/>
    <w:rsid w:val="00AC1F31"/>
    <w:rsid w:val="00AC459F"/>
    <w:rsid w:val="00AC5AA0"/>
    <w:rsid w:val="00AD1291"/>
    <w:rsid w:val="00AD1C4C"/>
    <w:rsid w:val="00AD31D0"/>
    <w:rsid w:val="00AD3B67"/>
    <w:rsid w:val="00AD49FA"/>
    <w:rsid w:val="00AE0542"/>
    <w:rsid w:val="00AE17C7"/>
    <w:rsid w:val="00AF109E"/>
    <w:rsid w:val="00AF3EF7"/>
    <w:rsid w:val="00B00F3B"/>
    <w:rsid w:val="00B0165F"/>
    <w:rsid w:val="00B02E05"/>
    <w:rsid w:val="00B04365"/>
    <w:rsid w:val="00B04C73"/>
    <w:rsid w:val="00B06A7F"/>
    <w:rsid w:val="00B06E33"/>
    <w:rsid w:val="00B12454"/>
    <w:rsid w:val="00B12606"/>
    <w:rsid w:val="00B1573F"/>
    <w:rsid w:val="00B17FB3"/>
    <w:rsid w:val="00B20C2C"/>
    <w:rsid w:val="00B23120"/>
    <w:rsid w:val="00B2585C"/>
    <w:rsid w:val="00B32A0A"/>
    <w:rsid w:val="00B34E3B"/>
    <w:rsid w:val="00B37991"/>
    <w:rsid w:val="00B417C1"/>
    <w:rsid w:val="00B42157"/>
    <w:rsid w:val="00B432C2"/>
    <w:rsid w:val="00B44A1B"/>
    <w:rsid w:val="00B44B1D"/>
    <w:rsid w:val="00B51F54"/>
    <w:rsid w:val="00B5317D"/>
    <w:rsid w:val="00B5483E"/>
    <w:rsid w:val="00B54A46"/>
    <w:rsid w:val="00B561BE"/>
    <w:rsid w:val="00B602A6"/>
    <w:rsid w:val="00B6134A"/>
    <w:rsid w:val="00B61A82"/>
    <w:rsid w:val="00B64E50"/>
    <w:rsid w:val="00B663E9"/>
    <w:rsid w:val="00B677AA"/>
    <w:rsid w:val="00B71CE7"/>
    <w:rsid w:val="00B73287"/>
    <w:rsid w:val="00B74A82"/>
    <w:rsid w:val="00B75124"/>
    <w:rsid w:val="00B76A57"/>
    <w:rsid w:val="00B76C95"/>
    <w:rsid w:val="00B80885"/>
    <w:rsid w:val="00B81EA9"/>
    <w:rsid w:val="00B84838"/>
    <w:rsid w:val="00B8521B"/>
    <w:rsid w:val="00B876A2"/>
    <w:rsid w:val="00B9205E"/>
    <w:rsid w:val="00BA1A07"/>
    <w:rsid w:val="00BA4474"/>
    <w:rsid w:val="00BA53A2"/>
    <w:rsid w:val="00BB0DC6"/>
    <w:rsid w:val="00BB1B75"/>
    <w:rsid w:val="00BB7D4D"/>
    <w:rsid w:val="00BC2B18"/>
    <w:rsid w:val="00BC4633"/>
    <w:rsid w:val="00BC55F3"/>
    <w:rsid w:val="00BD0171"/>
    <w:rsid w:val="00BD0AEE"/>
    <w:rsid w:val="00BE0F46"/>
    <w:rsid w:val="00BE1286"/>
    <w:rsid w:val="00BE1F78"/>
    <w:rsid w:val="00BE23D1"/>
    <w:rsid w:val="00BE3A2B"/>
    <w:rsid w:val="00BE3B19"/>
    <w:rsid w:val="00BE4B91"/>
    <w:rsid w:val="00BE6084"/>
    <w:rsid w:val="00BE7295"/>
    <w:rsid w:val="00BE72F4"/>
    <w:rsid w:val="00BF1CBF"/>
    <w:rsid w:val="00BF25BD"/>
    <w:rsid w:val="00BF2CC4"/>
    <w:rsid w:val="00BF4D0D"/>
    <w:rsid w:val="00C0172C"/>
    <w:rsid w:val="00C035C5"/>
    <w:rsid w:val="00C051B3"/>
    <w:rsid w:val="00C06A31"/>
    <w:rsid w:val="00C07542"/>
    <w:rsid w:val="00C13325"/>
    <w:rsid w:val="00C1426E"/>
    <w:rsid w:val="00C159E9"/>
    <w:rsid w:val="00C1616C"/>
    <w:rsid w:val="00C20908"/>
    <w:rsid w:val="00C22C39"/>
    <w:rsid w:val="00C231A0"/>
    <w:rsid w:val="00C233AE"/>
    <w:rsid w:val="00C233F8"/>
    <w:rsid w:val="00C2391B"/>
    <w:rsid w:val="00C24317"/>
    <w:rsid w:val="00C25320"/>
    <w:rsid w:val="00C254F8"/>
    <w:rsid w:val="00C34367"/>
    <w:rsid w:val="00C40D54"/>
    <w:rsid w:val="00C42D27"/>
    <w:rsid w:val="00C5486A"/>
    <w:rsid w:val="00C55726"/>
    <w:rsid w:val="00C559E4"/>
    <w:rsid w:val="00C60885"/>
    <w:rsid w:val="00C677E9"/>
    <w:rsid w:val="00C70179"/>
    <w:rsid w:val="00C7413E"/>
    <w:rsid w:val="00C74F07"/>
    <w:rsid w:val="00C75E44"/>
    <w:rsid w:val="00C839EE"/>
    <w:rsid w:val="00C84CE7"/>
    <w:rsid w:val="00C90372"/>
    <w:rsid w:val="00C91242"/>
    <w:rsid w:val="00C9176B"/>
    <w:rsid w:val="00C91BAE"/>
    <w:rsid w:val="00C92FA5"/>
    <w:rsid w:val="00C94728"/>
    <w:rsid w:val="00C95D35"/>
    <w:rsid w:val="00C96D00"/>
    <w:rsid w:val="00C977BF"/>
    <w:rsid w:val="00CA174D"/>
    <w:rsid w:val="00CA41D8"/>
    <w:rsid w:val="00CB422F"/>
    <w:rsid w:val="00CB447C"/>
    <w:rsid w:val="00CB4BD0"/>
    <w:rsid w:val="00CC14CA"/>
    <w:rsid w:val="00CC1612"/>
    <w:rsid w:val="00CC2073"/>
    <w:rsid w:val="00CC4251"/>
    <w:rsid w:val="00CC73BF"/>
    <w:rsid w:val="00CD0F1C"/>
    <w:rsid w:val="00CD4AF2"/>
    <w:rsid w:val="00CD7628"/>
    <w:rsid w:val="00CE13DE"/>
    <w:rsid w:val="00CF3F81"/>
    <w:rsid w:val="00CF508B"/>
    <w:rsid w:val="00CF626E"/>
    <w:rsid w:val="00CF6C93"/>
    <w:rsid w:val="00CF7C3C"/>
    <w:rsid w:val="00D00EAC"/>
    <w:rsid w:val="00D0101B"/>
    <w:rsid w:val="00D02727"/>
    <w:rsid w:val="00D07F53"/>
    <w:rsid w:val="00D113E2"/>
    <w:rsid w:val="00D12592"/>
    <w:rsid w:val="00D13CA2"/>
    <w:rsid w:val="00D36D9F"/>
    <w:rsid w:val="00D37A4B"/>
    <w:rsid w:val="00D402DD"/>
    <w:rsid w:val="00D51CCE"/>
    <w:rsid w:val="00D57D10"/>
    <w:rsid w:val="00D57FE8"/>
    <w:rsid w:val="00D60003"/>
    <w:rsid w:val="00D616D8"/>
    <w:rsid w:val="00D62571"/>
    <w:rsid w:val="00D63132"/>
    <w:rsid w:val="00D6417E"/>
    <w:rsid w:val="00D658E3"/>
    <w:rsid w:val="00D67EF2"/>
    <w:rsid w:val="00D741ED"/>
    <w:rsid w:val="00D74A2A"/>
    <w:rsid w:val="00D770DA"/>
    <w:rsid w:val="00D77945"/>
    <w:rsid w:val="00D77AAB"/>
    <w:rsid w:val="00D80F2F"/>
    <w:rsid w:val="00D840D6"/>
    <w:rsid w:val="00D928CB"/>
    <w:rsid w:val="00D92B5A"/>
    <w:rsid w:val="00D95D85"/>
    <w:rsid w:val="00D9650D"/>
    <w:rsid w:val="00DA2B94"/>
    <w:rsid w:val="00DA373E"/>
    <w:rsid w:val="00DA56C2"/>
    <w:rsid w:val="00DA5B46"/>
    <w:rsid w:val="00DA74FA"/>
    <w:rsid w:val="00DB60A8"/>
    <w:rsid w:val="00DB666B"/>
    <w:rsid w:val="00DB7021"/>
    <w:rsid w:val="00DC0BCA"/>
    <w:rsid w:val="00DC27FC"/>
    <w:rsid w:val="00DC6BB3"/>
    <w:rsid w:val="00DD0999"/>
    <w:rsid w:val="00DD1DD5"/>
    <w:rsid w:val="00DD4981"/>
    <w:rsid w:val="00DD4E3F"/>
    <w:rsid w:val="00DD533F"/>
    <w:rsid w:val="00DD58DB"/>
    <w:rsid w:val="00DD6409"/>
    <w:rsid w:val="00DD7353"/>
    <w:rsid w:val="00DD73CB"/>
    <w:rsid w:val="00DE25A9"/>
    <w:rsid w:val="00DE4509"/>
    <w:rsid w:val="00DE5EF6"/>
    <w:rsid w:val="00DF3879"/>
    <w:rsid w:val="00DF5E40"/>
    <w:rsid w:val="00DF7A28"/>
    <w:rsid w:val="00E00C93"/>
    <w:rsid w:val="00E0251A"/>
    <w:rsid w:val="00E05945"/>
    <w:rsid w:val="00E10D15"/>
    <w:rsid w:val="00E1261E"/>
    <w:rsid w:val="00E13B99"/>
    <w:rsid w:val="00E14A2F"/>
    <w:rsid w:val="00E212C6"/>
    <w:rsid w:val="00E23817"/>
    <w:rsid w:val="00E23E9B"/>
    <w:rsid w:val="00E275FC"/>
    <w:rsid w:val="00E300D2"/>
    <w:rsid w:val="00E301F6"/>
    <w:rsid w:val="00E31834"/>
    <w:rsid w:val="00E32656"/>
    <w:rsid w:val="00E332DB"/>
    <w:rsid w:val="00E33BCB"/>
    <w:rsid w:val="00E35E6F"/>
    <w:rsid w:val="00E3695B"/>
    <w:rsid w:val="00E373E0"/>
    <w:rsid w:val="00E444BA"/>
    <w:rsid w:val="00E52FD9"/>
    <w:rsid w:val="00E55A06"/>
    <w:rsid w:val="00E565B4"/>
    <w:rsid w:val="00E573A5"/>
    <w:rsid w:val="00E61F4C"/>
    <w:rsid w:val="00E67520"/>
    <w:rsid w:val="00E70BCA"/>
    <w:rsid w:val="00E71B09"/>
    <w:rsid w:val="00E73405"/>
    <w:rsid w:val="00E74FDF"/>
    <w:rsid w:val="00E756A2"/>
    <w:rsid w:val="00E7619D"/>
    <w:rsid w:val="00E80168"/>
    <w:rsid w:val="00E80236"/>
    <w:rsid w:val="00E8098B"/>
    <w:rsid w:val="00E8248B"/>
    <w:rsid w:val="00E86BFF"/>
    <w:rsid w:val="00E87662"/>
    <w:rsid w:val="00E90BDA"/>
    <w:rsid w:val="00E91487"/>
    <w:rsid w:val="00E916EC"/>
    <w:rsid w:val="00E9299C"/>
    <w:rsid w:val="00E95579"/>
    <w:rsid w:val="00E97CEB"/>
    <w:rsid w:val="00EA2BDA"/>
    <w:rsid w:val="00EA41DA"/>
    <w:rsid w:val="00EB3777"/>
    <w:rsid w:val="00EB39A8"/>
    <w:rsid w:val="00EB4412"/>
    <w:rsid w:val="00EB6179"/>
    <w:rsid w:val="00EB6A93"/>
    <w:rsid w:val="00EC1290"/>
    <w:rsid w:val="00EC4247"/>
    <w:rsid w:val="00EC499E"/>
    <w:rsid w:val="00EC4C7D"/>
    <w:rsid w:val="00EC561B"/>
    <w:rsid w:val="00EC5E2F"/>
    <w:rsid w:val="00EC6C90"/>
    <w:rsid w:val="00ED1051"/>
    <w:rsid w:val="00ED163E"/>
    <w:rsid w:val="00ED2860"/>
    <w:rsid w:val="00EE03B6"/>
    <w:rsid w:val="00EE18CF"/>
    <w:rsid w:val="00EE1F1D"/>
    <w:rsid w:val="00EE2437"/>
    <w:rsid w:val="00EE2F4A"/>
    <w:rsid w:val="00EE59F2"/>
    <w:rsid w:val="00EE69D9"/>
    <w:rsid w:val="00EF0AE5"/>
    <w:rsid w:val="00EF12FA"/>
    <w:rsid w:val="00EF3D97"/>
    <w:rsid w:val="00EF4409"/>
    <w:rsid w:val="00EF5988"/>
    <w:rsid w:val="00EF65BD"/>
    <w:rsid w:val="00F024FF"/>
    <w:rsid w:val="00F058B8"/>
    <w:rsid w:val="00F0626E"/>
    <w:rsid w:val="00F07AC2"/>
    <w:rsid w:val="00F24452"/>
    <w:rsid w:val="00F24934"/>
    <w:rsid w:val="00F2533F"/>
    <w:rsid w:val="00F358C7"/>
    <w:rsid w:val="00F35D8E"/>
    <w:rsid w:val="00F36F6E"/>
    <w:rsid w:val="00F407D2"/>
    <w:rsid w:val="00F425D3"/>
    <w:rsid w:val="00F428EA"/>
    <w:rsid w:val="00F4342B"/>
    <w:rsid w:val="00F46BDB"/>
    <w:rsid w:val="00F50680"/>
    <w:rsid w:val="00F553DD"/>
    <w:rsid w:val="00F55ACD"/>
    <w:rsid w:val="00F6026B"/>
    <w:rsid w:val="00F611EC"/>
    <w:rsid w:val="00F612BC"/>
    <w:rsid w:val="00F67C2A"/>
    <w:rsid w:val="00F72A67"/>
    <w:rsid w:val="00F777EE"/>
    <w:rsid w:val="00F80626"/>
    <w:rsid w:val="00F82DEA"/>
    <w:rsid w:val="00F91E11"/>
    <w:rsid w:val="00F93325"/>
    <w:rsid w:val="00F9532D"/>
    <w:rsid w:val="00FA026D"/>
    <w:rsid w:val="00FA032C"/>
    <w:rsid w:val="00FA3F72"/>
    <w:rsid w:val="00FA448F"/>
    <w:rsid w:val="00FB4151"/>
    <w:rsid w:val="00FB5024"/>
    <w:rsid w:val="00FB5930"/>
    <w:rsid w:val="00FC02C0"/>
    <w:rsid w:val="00FC0423"/>
    <w:rsid w:val="00FC77B1"/>
    <w:rsid w:val="00FC7FA4"/>
    <w:rsid w:val="00FD2226"/>
    <w:rsid w:val="00FD3CDB"/>
    <w:rsid w:val="00FD40E4"/>
    <w:rsid w:val="00FD7397"/>
    <w:rsid w:val="00FE1282"/>
    <w:rsid w:val="00FE40FA"/>
    <w:rsid w:val="00FE44A4"/>
    <w:rsid w:val="00FE4FF3"/>
    <w:rsid w:val="00FE6481"/>
    <w:rsid w:val="00FF2328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28F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3541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E4FF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E4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udl.lib.cam.ac.uk/view/MS-ADD-01570/197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8565</Words>
  <Characters>48821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2</cp:revision>
  <dcterms:created xsi:type="dcterms:W3CDTF">2024-12-20T18:14:00Z</dcterms:created>
  <dcterms:modified xsi:type="dcterms:W3CDTF">2024-12-20T18:14:00Z</dcterms:modified>
</cp:coreProperties>
</file>