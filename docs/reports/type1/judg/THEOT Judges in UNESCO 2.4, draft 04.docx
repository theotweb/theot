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FB41" w14:textId="1BBAAB28" w:rsidR="00610AA6" w:rsidRDefault="001B6F35" w:rsidP="00601E1E">
      <w:pPr>
        <w:jc w:val="center"/>
        <w:rPr>
          <w:rFonts w:ascii="Brill" w:hAnsi="Brill"/>
          <w:i/>
          <w:iCs/>
          <w:sz w:val="36"/>
          <w:szCs w:val="36"/>
        </w:rPr>
      </w:pPr>
      <w:r w:rsidRPr="00DC2C72">
        <w:rPr>
          <w:rFonts w:ascii="Nyala" w:hAnsi="Nyala"/>
          <w:sz w:val="32"/>
          <w:szCs w:val="32"/>
        </w:rPr>
        <w:br/>
      </w:r>
      <w:r w:rsidR="00610AA6" w:rsidRPr="00601E1E">
        <w:rPr>
          <w:rFonts w:ascii="Brill" w:hAnsi="Brill"/>
          <w:i/>
          <w:iCs/>
          <w:sz w:val="36"/>
          <w:szCs w:val="36"/>
        </w:rPr>
        <w:t>Judges</w:t>
      </w:r>
      <w:r w:rsidR="00493F3A" w:rsidRPr="00601E1E">
        <w:rPr>
          <w:rFonts w:ascii="Brill" w:hAnsi="Brill"/>
          <w:i/>
          <w:iCs/>
          <w:sz w:val="36"/>
          <w:szCs w:val="36"/>
        </w:rPr>
        <w:t xml:space="preserve"> in </w:t>
      </w:r>
      <w:r w:rsidR="00610AA6" w:rsidRPr="00601E1E">
        <w:rPr>
          <w:rFonts w:ascii="Brill" w:hAnsi="Brill"/>
          <w:i/>
          <w:iCs/>
          <w:sz w:val="36"/>
          <w:szCs w:val="36"/>
        </w:rPr>
        <w:t>UNESCO</w:t>
      </w:r>
      <w:r w:rsidR="00493F3A" w:rsidRPr="00601E1E">
        <w:rPr>
          <w:rFonts w:ascii="Brill" w:hAnsi="Brill"/>
          <w:i/>
          <w:iCs/>
          <w:sz w:val="36"/>
          <w:szCs w:val="36"/>
        </w:rPr>
        <w:t xml:space="preserve"> </w:t>
      </w:r>
      <w:r w:rsidR="00610AA6" w:rsidRPr="00601E1E">
        <w:rPr>
          <w:rFonts w:ascii="Brill" w:hAnsi="Brill"/>
          <w:i/>
          <w:iCs/>
          <w:sz w:val="36"/>
          <w:szCs w:val="36"/>
        </w:rPr>
        <w:t>2</w:t>
      </w:r>
      <w:r w:rsidR="00493F3A" w:rsidRPr="00601E1E">
        <w:rPr>
          <w:rFonts w:ascii="Brill" w:hAnsi="Brill"/>
          <w:i/>
          <w:iCs/>
          <w:sz w:val="36"/>
          <w:szCs w:val="36"/>
        </w:rPr>
        <w:t>.</w:t>
      </w:r>
      <w:r w:rsidR="00610AA6" w:rsidRPr="00601E1E">
        <w:rPr>
          <w:rFonts w:ascii="Brill" w:hAnsi="Brill"/>
          <w:i/>
          <w:iCs/>
          <w:sz w:val="36"/>
          <w:szCs w:val="36"/>
        </w:rPr>
        <w:t>4.</w:t>
      </w:r>
    </w:p>
    <w:p w14:paraId="3552BAC4" w14:textId="1E72A445" w:rsidR="00601E1E" w:rsidRDefault="00601E1E" w:rsidP="00601E1E">
      <w:pPr>
        <w:jc w:val="center"/>
        <w:rPr>
          <w:rFonts w:ascii="Brill" w:hAnsi="Brill"/>
          <w:sz w:val="18"/>
          <w:szCs w:val="18"/>
        </w:rPr>
      </w:pPr>
      <w:r w:rsidRPr="00611273">
        <w:rPr>
          <w:rFonts w:ascii="Brill" w:hAnsi="Brill"/>
          <w:sz w:val="18"/>
          <w:szCs w:val="18"/>
        </w:rPr>
        <w:t>Pp. 318–</w:t>
      </w:r>
      <w:r w:rsidRPr="00601E1E">
        <w:rPr>
          <w:rFonts w:ascii="Brill" w:hAnsi="Brill"/>
          <w:sz w:val="18"/>
          <w:szCs w:val="18"/>
        </w:rPr>
        <w:t xml:space="preserve"> </w:t>
      </w:r>
      <w:r w:rsidR="00611273">
        <w:rPr>
          <w:rFonts w:ascii="Brill" w:hAnsi="Brill"/>
          <w:sz w:val="18"/>
          <w:szCs w:val="18"/>
        </w:rPr>
        <w:t>354</w:t>
      </w:r>
    </w:p>
    <w:p w14:paraId="7473D880" w14:textId="4207C454" w:rsidR="00601E1E" w:rsidRPr="00601E1E" w:rsidRDefault="00601E1E" w:rsidP="00601E1E">
      <w:pPr>
        <w:jc w:val="center"/>
        <w:rPr>
          <w:rFonts w:ascii="Brill" w:hAnsi="Brill"/>
          <w:sz w:val="18"/>
          <w:szCs w:val="18"/>
        </w:rPr>
      </w:pPr>
      <w:r w:rsidRPr="00601E1E">
        <w:rPr>
          <w:rFonts w:ascii="Brill" w:hAnsi="Brill"/>
          <w:sz w:val="18"/>
          <w:szCs w:val="18"/>
        </w:rPr>
        <w:t>Transcriber:- Hiwot</w:t>
      </w:r>
      <w:r w:rsidR="00611273">
        <w:rPr>
          <w:rFonts w:ascii="Brill" w:hAnsi="Brill"/>
          <w:sz w:val="18"/>
          <w:szCs w:val="18"/>
        </w:rPr>
        <w:t xml:space="preserve">  Draft ?: Steve Delamarter; Draft ?: Ral;h Lee</w:t>
      </w:r>
    </w:p>
    <w:p w14:paraId="245CB781" w14:textId="1B458A88" w:rsidR="00601E1E" w:rsidRPr="00611273" w:rsidRDefault="00601E1E" w:rsidP="00601E1E">
      <w:pPr>
        <w:jc w:val="center"/>
        <w:rPr>
          <w:rFonts w:ascii="Brill" w:hAnsi="Brill"/>
          <w:sz w:val="18"/>
          <w:szCs w:val="18"/>
        </w:rPr>
      </w:pPr>
    </w:p>
    <w:p w14:paraId="66153D3A" w14:textId="3593DC62" w:rsidR="00601E1E" w:rsidRPr="00601E1E" w:rsidRDefault="00601E1E" w:rsidP="00601E1E">
      <w:pPr>
        <w:rPr>
          <w:rFonts w:ascii="Brill" w:hAnsi="Brill"/>
          <w:sz w:val="18"/>
          <w:szCs w:val="18"/>
        </w:rPr>
      </w:pPr>
      <w:r w:rsidRPr="00601E1E">
        <w:rPr>
          <w:rFonts w:ascii="Brill" w:hAnsi="Brill"/>
          <w:sz w:val="18"/>
          <w:szCs w:val="18"/>
        </w:rPr>
        <w:t>Nota Bene: The manuscript h</w:t>
      </w:r>
      <w:r>
        <w:rPr>
          <w:rFonts w:ascii="Brill" w:hAnsi="Brill"/>
          <w:sz w:val="18"/>
          <w:szCs w:val="18"/>
        </w:rPr>
        <w:t>as been paginated in Ge’ez numbers. Therefore</w:t>
      </w:r>
      <w:r w:rsidR="00611273">
        <w:rPr>
          <w:rFonts w:ascii="Brill" w:hAnsi="Brill"/>
          <w:sz w:val="18"/>
          <w:szCs w:val="18"/>
        </w:rPr>
        <w:t>,</w:t>
      </w:r>
      <w:r>
        <w:rPr>
          <w:rFonts w:ascii="Brill" w:hAnsi="Brill"/>
          <w:sz w:val="18"/>
          <w:szCs w:val="18"/>
        </w:rPr>
        <w:t xml:space="preserve"> the transcription below employs a paginat</w:t>
      </w:r>
      <w:r w:rsidR="00611273">
        <w:rPr>
          <w:rFonts w:ascii="Brill" w:hAnsi="Brill"/>
          <w:sz w:val="18"/>
          <w:szCs w:val="18"/>
        </w:rPr>
        <w:t>ed</w:t>
      </w:r>
      <w:r>
        <w:rPr>
          <w:rFonts w:ascii="Brill" w:hAnsi="Brill"/>
          <w:sz w:val="18"/>
          <w:szCs w:val="18"/>
        </w:rPr>
        <w:t xml:space="preserve"> system rather than a foliated system.</w:t>
      </w:r>
    </w:p>
    <w:p w14:paraId="0023B050" w14:textId="77777777" w:rsidR="00601E1E" w:rsidRPr="00611273" w:rsidRDefault="00601E1E" w:rsidP="00601E1E">
      <w:pPr>
        <w:jc w:val="center"/>
        <w:rPr>
          <w:rFonts w:ascii="Abyssinica SIL" w:hAnsi="Abyssinica SIL" w:cs="Abyssinica SIL"/>
          <w:sz w:val="24"/>
          <w:szCs w:val="24"/>
        </w:rPr>
      </w:pPr>
    </w:p>
    <w:p w14:paraId="5EFE4488" w14:textId="77777777" w:rsidR="00601E1E" w:rsidRPr="00611273" w:rsidRDefault="00601E1E" w:rsidP="00601E1E">
      <w:pPr>
        <w:jc w:val="center"/>
        <w:rPr>
          <w:rFonts w:ascii="Abyssinica SIL" w:hAnsi="Abyssinica SIL" w:cs="Abyssinica SIL"/>
          <w:sz w:val="24"/>
          <w:szCs w:val="24"/>
        </w:rPr>
      </w:pPr>
    </w:p>
    <w:p w14:paraId="3C1365F2" w14:textId="391DF530" w:rsidR="00493F3A" w:rsidRPr="00611273" w:rsidRDefault="00493F3A" w:rsidP="001129CC">
      <w:pPr>
        <w:tabs>
          <w:tab w:val="left" w:pos="1440"/>
        </w:tabs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31</w:t>
      </w:r>
      <w:r w:rsidR="000C489C" w:rsidRPr="00611273">
        <w:rPr>
          <w:rFonts w:ascii="Abyssinica SIL" w:hAnsi="Abyssinica SIL" w:cs="Abyssinica SIL"/>
          <w:sz w:val="24"/>
          <w:szCs w:val="24"/>
        </w:rPr>
        <w:t>8</w:t>
      </w:r>
    </w:p>
    <w:p w14:paraId="592B97F1" w14:textId="45F3FBE5" w:rsidR="00C102B7" w:rsidRPr="00611273" w:rsidRDefault="00493F3A" w:rsidP="001129CC">
      <w:pPr>
        <w:tabs>
          <w:tab w:val="left" w:pos="1440"/>
        </w:tabs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እሪተ፡ </w:t>
      </w:r>
      <w:r w:rsidR="001129CC" w:rsidRPr="00611273">
        <w:rPr>
          <w:rFonts w:ascii="Abyssinica SIL" w:hAnsi="Abyssinica SIL" w:cs="Abyssinica SIL"/>
          <w:sz w:val="24"/>
          <w:szCs w:val="24"/>
        </w:rPr>
        <w:t>ዘመሳፍንት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ምዕራፍ</w:t>
      </w:r>
      <w:r w:rsidR="001129CC" w:rsidRPr="00611273">
        <w:rPr>
          <w:rFonts w:ascii="Abyssinica SIL" w:hAnsi="Abyssinica SIL" w:cs="Abyssinica SIL"/>
          <w:sz w:val="24"/>
          <w:szCs w:val="24"/>
        </w:rPr>
        <w:t xml:space="preserve"> 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129CC" w:rsidRPr="00611273">
        <w:rPr>
          <w:rFonts w:ascii="Abyssinica SIL" w:hAnsi="Abyssinica SIL" w:cs="Abyssinica SIL"/>
          <w:sz w:val="24"/>
          <w:szCs w:val="24"/>
        </w:rPr>
        <w:t>ወኮነ</w:t>
      </w:r>
      <w:r w:rsidR="001B6F35" w:rsidRPr="00611273">
        <w:rPr>
          <w:rFonts w:ascii="Abyssinica SIL" w:hAnsi="Abyssinica SIL" w:cs="Abyssinica SIL"/>
          <w:sz w:val="24"/>
          <w:szCs w:val="24"/>
        </w:rPr>
        <w:t>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ምድኅረ፡ ሞተ፡ ኢያሱ፡ </w:t>
      </w:r>
      <w:r w:rsidR="001129CC" w:rsidRPr="00611273">
        <w:rPr>
          <w:rFonts w:ascii="Abyssinica SIL" w:hAnsi="Abyssinica SIL" w:cs="Abyssinica SIL"/>
          <w:sz w:val="24"/>
          <w:szCs w:val="24"/>
        </w:rPr>
        <w:t>ተስእ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</w:t>
      </w:r>
      <w:r w:rsidR="001129CC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7185C" w:rsidRPr="00611273">
        <w:rPr>
          <w:rFonts w:ascii="Abyssinica SIL" w:hAnsi="Abyssinica SIL" w:cs="Abyssinica SIL"/>
          <w:sz w:val="24"/>
          <w:szCs w:val="24"/>
        </w:rPr>
        <w:t>እስራኤል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፡ኀበ፡ እግዚአብሔር፡ እንዘ፡ </w:t>
      </w:r>
      <w:r w:rsidR="00B7185C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መኑ፡ የዓርግ፡ </w:t>
      </w:r>
      <w:r w:rsidR="00B7185C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ኀበ፡ </w:t>
      </w:r>
      <w:r w:rsidR="00B7185C" w:rsidRPr="00611273">
        <w:rPr>
          <w:rFonts w:ascii="Abyssinica SIL" w:hAnsi="Abyssinica SIL" w:cs="Abyssinica SIL"/>
          <w:sz w:val="24"/>
          <w:szCs w:val="24"/>
        </w:rPr>
        <w:t>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መል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7185C" w:rsidRPr="00611273">
        <w:rPr>
          <w:rFonts w:ascii="Abyssinica SIL" w:hAnsi="Abyssinica SIL" w:cs="Abyssinica SIL"/>
          <w:sz w:val="24"/>
          <w:szCs w:val="24"/>
        </w:rPr>
        <w:t>አክ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7185C" w:rsidRPr="00611273">
        <w:rPr>
          <w:rFonts w:ascii="Abyssinica SIL" w:hAnsi="Abyssinica SIL" w:cs="Abyssinica SIL"/>
          <w:sz w:val="24"/>
          <w:szCs w:val="24"/>
        </w:rPr>
        <w:t>ዘይት</w:t>
      </w:r>
      <w:r w:rsidR="001B6F35" w:rsidRPr="00611273">
        <w:rPr>
          <w:rFonts w:ascii="Abyssinica SIL" w:hAnsi="Abyssinica SIL" w:cs="Abyssinica SIL"/>
          <w:sz w:val="24"/>
          <w:szCs w:val="24"/>
        </w:rPr>
        <w:t>ቃተሎሙ፡ ለነ። ወይቤሎሙ፡</w:t>
      </w:r>
    </w:p>
    <w:p w14:paraId="7A1AE8E9" w14:textId="6B9A0D82" w:rsidR="000C489C" w:rsidRPr="00611273" w:rsidRDefault="000C489C" w:rsidP="000C489C">
      <w:pPr>
        <w:tabs>
          <w:tab w:val="left" w:pos="1440"/>
        </w:tabs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31</w:t>
      </w:r>
      <w:r w:rsidRPr="00611273">
        <w:rPr>
          <w:rFonts w:ascii="Abyssinica SIL" w:hAnsi="Abyssinica SIL" w:cs="Abyssinica SIL"/>
          <w:sz w:val="24"/>
          <w:szCs w:val="24"/>
        </w:rPr>
        <w:t>9</w:t>
      </w:r>
    </w:p>
    <w:p w14:paraId="1AD11D2D" w14:textId="323AB766" w:rsidR="00C102B7" w:rsidRPr="00611273" w:rsidRDefault="00493F3A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</w:t>
      </w:r>
      <w:r w:rsidR="000C489C" w:rsidRPr="00611273">
        <w:rPr>
          <w:rFonts w:ascii="Abyssinica SIL" w:hAnsi="Abyssinica SIL" w:cs="Abyssinica SIL"/>
          <w:sz w:val="24"/>
          <w:szCs w:val="24"/>
        </w:rPr>
        <w:t>1</w:t>
      </w:r>
      <w:r w:rsidRPr="00611273">
        <w:rPr>
          <w:rFonts w:ascii="Abyssinica SIL" w:hAnsi="Abyssinica SIL" w:cs="Abyssinica SIL"/>
          <w:sz w:val="24"/>
          <w:szCs w:val="24"/>
        </w:rPr>
        <w:t xml:space="preserve">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እግዚአብሔር፡ </w:t>
      </w:r>
      <w:r w:rsidR="00DF6B69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F6B69" w:rsidRPr="00611273">
        <w:rPr>
          <w:rFonts w:ascii="Abyssinica SIL" w:hAnsi="Abyssinica SIL" w:cs="Abyssinica SIL"/>
          <w:sz w:val="24"/>
          <w:szCs w:val="24"/>
        </w:rPr>
        <w:t>ይዕ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ርግ፡ ወናሁ፡ </w:t>
      </w:r>
      <w:r w:rsidR="00DF6B69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ግባእክዋ፡ ለምድር፡ ውስተ፡ እዴሁ።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ሎ፡ </w:t>
      </w:r>
      <w:r w:rsidR="00DF6B69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ለሰምዖን፡ </w:t>
      </w:r>
      <w:r w:rsidR="00DF6B69" w:rsidRPr="00611273">
        <w:rPr>
          <w:rFonts w:ascii="Abyssinica SIL" w:hAnsi="Abyssinica SIL" w:cs="Abyssinica SIL"/>
          <w:sz w:val="24"/>
          <w:szCs w:val="24"/>
        </w:rPr>
        <w:t>አኁ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</w:t>
      </w:r>
      <w:r w:rsidR="00DF6B69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t>ርግ፡ ምስሌ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የ፡ በውስተ፡ መክፈልትየ፡ ወን</w:t>
      </w:r>
      <w:r w:rsidR="00DF6B69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ቃተሎሙ፡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F6B69" w:rsidRPr="00611273">
        <w:rPr>
          <w:rFonts w:ascii="Abyssinica SIL" w:hAnsi="Abyssinica SIL" w:cs="Abyssinica SIL"/>
          <w:sz w:val="24"/>
          <w:szCs w:val="24"/>
        </w:rPr>
        <w:t>ለከነዓ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ወአሐውር፡ አነ</w:t>
      </w:r>
      <w:r w:rsidR="00DF6B69" w:rsidRPr="00611273">
        <w:rPr>
          <w:rFonts w:ascii="Abyssinica SIL" w:hAnsi="Abyssinica SIL" w:cs="Abyssinica SIL"/>
          <w:sz w:val="24"/>
          <w:szCs w:val="24"/>
        </w:rPr>
        <w:t>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F6B69" w:rsidRPr="00611273">
        <w:rPr>
          <w:rFonts w:ascii="Abyssinica SIL" w:hAnsi="Abyssinica SIL" w:cs="Abyssinica SIL"/>
          <w:sz w:val="24"/>
          <w:szCs w:val="24"/>
        </w:rPr>
        <w:t>ምስሌከ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4B03DF" w:rsidRPr="00611273">
        <w:rPr>
          <w:rFonts w:ascii="Abyssinica SIL" w:hAnsi="Abyssinica SIL" w:cs="Abyssinica SIL"/>
          <w:sz w:val="24"/>
          <w:szCs w:val="24"/>
        </w:rPr>
        <w:t>መክፈልትየ</w:t>
      </w:r>
      <w:r w:rsidR="001B6F35" w:rsidRPr="00611273">
        <w:rPr>
          <w:rFonts w:ascii="Abyssinica SIL" w:hAnsi="Abyssinica SIL" w:cs="Abyssinica SIL"/>
          <w:sz w:val="24"/>
          <w:szCs w:val="24"/>
        </w:rPr>
        <w:t>። ወሖረ፡ ሰምዖን፡ ምስሌ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ወዓርገ፡ </w:t>
      </w:r>
      <w:r w:rsidR="004B03DF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ወአግብኦሙ፡ </w:t>
      </w:r>
      <w:r w:rsidR="004B03DF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</w:t>
      </w:r>
      <w:r w:rsidR="004B03DF" w:rsidRPr="00611273">
        <w:rPr>
          <w:rFonts w:ascii="Abyssinica SIL" w:hAnsi="Abyssinica SIL" w:cs="Abyssinica SIL"/>
          <w:sz w:val="24"/>
          <w:szCs w:val="24"/>
        </w:rPr>
        <w:t>ለከ</w:t>
      </w:r>
      <w:r w:rsidR="00503AD2" w:rsidRPr="00611273">
        <w:rPr>
          <w:rFonts w:ascii="Abyssinica SIL" w:hAnsi="Abyssinica SIL" w:cs="Abyssinica SIL"/>
          <w:sz w:val="24"/>
          <w:szCs w:val="24"/>
        </w:rPr>
        <w:t>ናኔ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4B03DF" w:rsidRPr="00611273">
        <w:rPr>
          <w:rFonts w:ascii="Abyssinica SIL" w:hAnsi="Abyssinica SIL" w:cs="Abyssinica SIL"/>
          <w:sz w:val="24"/>
          <w:szCs w:val="24"/>
        </w:rPr>
        <w:t>ወለፌርዜ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እዴሁ፡ ወቀተሎሙ፡ </w:t>
      </w:r>
      <w:r w:rsidR="00503AD2" w:rsidRPr="00611273">
        <w:rPr>
          <w:rFonts w:ascii="Abyssinica SIL" w:hAnsi="Abyssinica SIL" w:cs="Abyssinica SIL"/>
          <w:sz w:val="24"/>
          <w:szCs w:val="24"/>
        </w:rPr>
        <w:t>በባ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ዜቅ፡ </w:t>
      </w:r>
      <w:r w:rsidR="00754728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ወረ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03AD2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ብዎ፡ </w:t>
      </w:r>
      <w:r w:rsidR="00503AD2" w:rsidRPr="00611273">
        <w:rPr>
          <w:rFonts w:ascii="Abyssinica SIL" w:hAnsi="Abyssinica SIL" w:cs="Abyssinica SIL"/>
          <w:sz w:val="24"/>
          <w:szCs w:val="24"/>
        </w:rPr>
        <w:t>ለአጾ</w:t>
      </w:r>
      <w:r w:rsidR="001B6F35" w:rsidRPr="00611273">
        <w:rPr>
          <w:rFonts w:ascii="Abyssinica SIL" w:hAnsi="Abyssinica SIL" w:cs="Abyssinica SIL"/>
          <w:sz w:val="24"/>
          <w:szCs w:val="24"/>
        </w:rPr>
        <w:t>ንቤዜቅ፡ ወተቃተልዎ፡ ወቀተ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ልዎሙ፡ ለ</w:t>
      </w:r>
      <w:r w:rsidR="00503AD2" w:rsidRPr="00611273">
        <w:rPr>
          <w:rFonts w:ascii="Abyssinica SIL" w:hAnsi="Abyssinica SIL" w:cs="Abyssinica SIL"/>
          <w:sz w:val="24"/>
          <w:szCs w:val="24"/>
        </w:rPr>
        <w:t>ከናዌ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503AD2" w:rsidRPr="00611273">
        <w:rPr>
          <w:rFonts w:ascii="Abyssinica SIL" w:hAnsi="Abyssinica SIL" w:cs="Abyssinica SIL"/>
          <w:sz w:val="24"/>
          <w:szCs w:val="24"/>
        </w:rPr>
        <w:t>ወለፌ</w:t>
      </w:r>
      <w:r w:rsidR="001B6F35" w:rsidRPr="00611273">
        <w:rPr>
          <w:rFonts w:ascii="Abyssinica SIL" w:hAnsi="Abyssinica SIL" w:cs="Abyssinica SIL"/>
          <w:sz w:val="24"/>
          <w:szCs w:val="24"/>
        </w:rPr>
        <w:t>ርዜዎን። ወጐየ፡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03AD2" w:rsidRPr="00611273">
        <w:rPr>
          <w:rFonts w:ascii="Abyssinica SIL" w:hAnsi="Abyssinica SIL" w:cs="Abyssinica SIL"/>
          <w:sz w:val="24"/>
          <w:szCs w:val="24"/>
        </w:rPr>
        <w:t>አዶ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ንቤዜቅ፡ ወዴገንዎ፡ ወተለውዎ፡ </w:t>
      </w:r>
      <w:r w:rsidR="00503AD2" w:rsidRPr="00611273">
        <w:rPr>
          <w:rFonts w:ascii="Abyssinica SIL" w:hAnsi="Abyssinica SIL" w:cs="Abyssinica SIL"/>
          <w:sz w:val="24"/>
          <w:szCs w:val="24"/>
        </w:rPr>
        <w:t>ወአኀ</w:t>
      </w:r>
      <w:r w:rsidR="001B6F3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ዎ፡ ወመተሩ፡ አርእስተ፡ አደዊሁ፡ </w:t>
      </w:r>
      <w:r w:rsidR="00503AD2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ገሪሁ፡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ወይቤሎሙ፡ </w:t>
      </w:r>
      <w:r w:rsidR="00503AD2" w:rsidRPr="00611273">
        <w:rPr>
          <w:rFonts w:ascii="Abyssinica SIL" w:hAnsi="Abyssinica SIL" w:cs="Abyssinica SIL"/>
          <w:sz w:val="24"/>
          <w:szCs w:val="24"/>
        </w:rPr>
        <w:t>አዶንቤዜ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</w:t>
      </w:r>
      <w:r w:rsidR="000B0270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፸</w:t>
      </w:r>
      <w:r w:rsidR="000B0270" w:rsidRPr="00611273">
        <w:rPr>
          <w:rFonts w:ascii="Abyssinica SIL" w:hAnsi="Abyssinica SIL" w:cs="Abyssinica SIL"/>
          <w:sz w:val="24"/>
          <w:szCs w:val="24"/>
        </w:rPr>
        <w:t>ነገ</w:t>
      </w:r>
      <w:r w:rsidR="001B6F35" w:rsidRPr="00611273">
        <w:rPr>
          <w:rFonts w:ascii="Abyssinica SIL" w:hAnsi="Abyssinica SIL" w:cs="Abyssinica SIL"/>
          <w:sz w:val="24"/>
          <w:szCs w:val="24"/>
        </w:rPr>
        <w:t>ሥት፡ አር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እስተ፡</w:t>
      </w:r>
      <w:r w:rsidR="000B0270" w:rsidRPr="00611273">
        <w:rPr>
          <w:rFonts w:ascii="Abyssinica SIL" w:hAnsi="Abyssinica SIL" w:cs="Abyssinica SIL"/>
          <w:sz w:val="24"/>
          <w:szCs w:val="24"/>
        </w:rPr>
        <w:t xml:space="preserve"> ዕደ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ዊሆሙ፡ </w:t>
      </w:r>
      <w:r w:rsidR="00325AB1" w:rsidRPr="00611273">
        <w:rPr>
          <w:rFonts w:ascii="Abyssinica SIL" w:hAnsi="Abyssinica SIL" w:cs="Abyssinica SIL"/>
          <w:sz w:val="24"/>
          <w:szCs w:val="24"/>
        </w:rPr>
        <w:t>ወእገሪ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325AB1" w:rsidRPr="00611273">
        <w:rPr>
          <w:rFonts w:ascii="Abyssinica SIL" w:hAnsi="Abyssinica SIL" w:cs="Abyssinica SIL"/>
          <w:sz w:val="24"/>
          <w:szCs w:val="24"/>
        </w:rPr>
        <w:t>ምቱራ</w:t>
      </w:r>
      <w:r w:rsidR="001B6F35" w:rsidRPr="00611273">
        <w:rPr>
          <w:rFonts w:ascii="Abyssinica SIL" w:hAnsi="Abyssinica SIL" w:cs="Abyssinica SIL"/>
          <w:sz w:val="24"/>
          <w:szCs w:val="24"/>
        </w:rPr>
        <w:t>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25AB1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ለዉ፡ </w:t>
      </w:r>
      <w:r w:rsidR="00E21235" w:rsidRPr="00611273">
        <w:rPr>
          <w:rFonts w:ascii="Abyssinica SIL" w:hAnsi="Abyssinica SIL" w:cs="Abyssinica SIL"/>
          <w:sz w:val="24"/>
          <w:szCs w:val="24"/>
        </w:rPr>
        <w:t>አስተጋቢ</w:t>
      </w:r>
      <w:r w:rsidR="001B6F35" w:rsidRPr="00611273">
        <w:rPr>
          <w:rFonts w:ascii="Abyssinica SIL" w:hAnsi="Abyssinica SIL" w:cs="Abyssinica SIL"/>
          <w:sz w:val="24"/>
          <w:szCs w:val="24"/>
        </w:rPr>
        <w:t>እየ፡ በታሕተ፡ ማዕድየ፡ በከ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መ፡ ገበርኩ፡ ከማሁ፡ ፈድየኒ፡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ወወሰድዎ፡ ኢየሩሳሌም፡ ወሞተ፡ በህየ፡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ወተቃተሉ፡ ደቂቀ፡ </w:t>
      </w:r>
      <w:r w:rsidR="00B77E6C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ምስለ፡ ኢየሩሳ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ሌም፡ </w:t>
      </w:r>
      <w:r w:rsidR="009640B9" w:rsidRPr="00611273">
        <w:rPr>
          <w:rFonts w:ascii="Abyssinica SIL" w:hAnsi="Abyssinica SIL" w:cs="Abyssinica SIL"/>
          <w:sz w:val="24"/>
          <w:szCs w:val="24"/>
        </w:rPr>
        <w:t>ወአስተ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ጋብእዋ፡ ወቀተልዋ፡ </w:t>
      </w:r>
      <w:r w:rsidR="009640B9" w:rsidRPr="00611273">
        <w:rPr>
          <w:rFonts w:ascii="Abyssinica SIL" w:hAnsi="Abyssinica SIL" w:cs="Abyssinica SIL"/>
          <w:sz w:val="24"/>
          <w:szCs w:val="24"/>
        </w:rPr>
        <w:t>በአፈ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640B9" w:rsidRPr="00611273">
        <w:rPr>
          <w:rFonts w:ascii="Abyssinica SIL" w:hAnsi="Abyssinica SIL" w:cs="Abyssinica SIL"/>
          <w:sz w:val="24"/>
          <w:szCs w:val="24"/>
        </w:rPr>
        <w:t>ሐፂ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ወአው</w:t>
      </w:r>
      <w:r w:rsidR="0066283C" w:rsidRPr="00611273">
        <w:rPr>
          <w:rFonts w:ascii="Abyssinica SIL" w:hAnsi="Abyssinica SIL" w:cs="Abyssinica SIL"/>
          <w:sz w:val="24"/>
          <w:szCs w:val="24"/>
        </w:rPr>
        <w:t>ዓዩ</w:t>
      </w:r>
      <w:r w:rsidR="001B6F35" w:rsidRPr="00611273">
        <w:rPr>
          <w:rFonts w:ascii="Abyssinica SIL" w:hAnsi="Abyssinica SIL" w:cs="Abyssinica SIL"/>
          <w:sz w:val="24"/>
          <w:szCs w:val="24"/>
        </w:rPr>
        <w:t>፡ ሀገራ፡ በእሳት። ወእምዝ፡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B2776" w:rsidRPr="00611273">
        <w:rPr>
          <w:rFonts w:ascii="Abyssinica SIL" w:hAnsi="Abyssinica SIL" w:cs="Abyssinica SIL"/>
          <w:sz w:val="24"/>
          <w:szCs w:val="24"/>
        </w:rPr>
        <w:t>ወረዱ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6B2776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ይትቃተልዎሙ፡ </w:t>
      </w:r>
      <w:r w:rsidR="006B2776" w:rsidRPr="00611273">
        <w:rPr>
          <w:rFonts w:ascii="Abyssinica SIL" w:hAnsi="Abyssinica SIL" w:cs="Abyssinica SIL"/>
          <w:sz w:val="24"/>
          <w:szCs w:val="24"/>
        </w:rPr>
        <w:t>ለከ</w:t>
      </w:r>
      <w:r w:rsidR="001B6F35" w:rsidRPr="00611273">
        <w:rPr>
          <w:rFonts w:ascii="Abyssinica SIL" w:hAnsi="Abyssinica SIL" w:cs="Abyssinica SIL"/>
          <w:sz w:val="24"/>
          <w:szCs w:val="24"/>
        </w:rPr>
        <w:t>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B2776" w:rsidRPr="00611273">
        <w:rPr>
          <w:rFonts w:ascii="Abyssinica SIL" w:hAnsi="Abyssinica SIL" w:cs="Abyssinica SIL"/>
          <w:sz w:val="24"/>
          <w:szCs w:val="24"/>
        </w:rPr>
        <w:t>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እለ፡ ይነብሩ፡ ውስተ፡ </w:t>
      </w:r>
      <w:r w:rsidR="004E7F3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ድባር፡ ወሖረ፡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</w:t>
      </w:r>
      <w:r w:rsidR="008C5368" w:rsidRPr="00611273">
        <w:rPr>
          <w:rFonts w:ascii="Abyssinica SIL" w:hAnsi="Abyssinica SIL" w:cs="Abyssinica SIL"/>
          <w:sz w:val="24"/>
          <w:szCs w:val="24"/>
        </w:rPr>
        <w:t>ቡዳ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</w:t>
      </w:r>
      <w:r w:rsidR="008C5368" w:rsidRPr="00611273">
        <w:rPr>
          <w:rFonts w:ascii="Abyssinica SIL" w:hAnsi="Abyssinica SIL" w:cs="Abyssinica SIL"/>
          <w:sz w:val="24"/>
          <w:szCs w:val="24"/>
        </w:rPr>
        <w:t>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8C536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ይነብሩ፡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ኬብሮን፡ ወወፅኡ፡ ሰብእ፡ </w:t>
      </w:r>
      <w:r w:rsidR="008C5368" w:rsidRPr="00611273">
        <w:rPr>
          <w:rFonts w:ascii="Abyssinica SIL" w:hAnsi="Abyssinica SIL" w:cs="Abyssinica SIL"/>
          <w:sz w:val="24"/>
          <w:szCs w:val="24"/>
        </w:rPr>
        <w:t>ኬ</w:t>
      </w:r>
      <w:r w:rsidR="001B6F35" w:rsidRPr="00611273">
        <w:rPr>
          <w:rFonts w:ascii="Abyssinica SIL" w:hAnsi="Abyssinica SIL" w:cs="Abyssinica SIL"/>
          <w:sz w:val="24"/>
          <w:szCs w:val="24"/>
        </w:rPr>
        <w:t>ብሮን፡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ቀበልዎሙ፡ ወስማ፡ </w:t>
      </w:r>
      <w:r w:rsidR="008C5368" w:rsidRPr="00611273">
        <w:rPr>
          <w:rFonts w:ascii="Abyssinica SIL" w:hAnsi="Abyssinica SIL" w:cs="Abyssinica SIL"/>
          <w:sz w:val="24"/>
          <w:szCs w:val="24"/>
        </w:rPr>
        <w:t>ለኬ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ብሮን፡ </w:t>
      </w:r>
      <w:r w:rsidR="008C5368" w:rsidRPr="00611273">
        <w:rPr>
          <w:rFonts w:ascii="Abyssinica SIL" w:hAnsi="Abyssinica SIL" w:cs="Abyssinica SIL"/>
          <w:sz w:val="24"/>
          <w:szCs w:val="24"/>
        </w:rPr>
        <w:t>ትካት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F0C6B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F0C6B" w:rsidRPr="00611273">
        <w:rPr>
          <w:rFonts w:ascii="Abyssinica SIL" w:hAnsi="Abyssinica SIL" w:cs="Abyssinica SIL"/>
          <w:sz w:val="24"/>
          <w:szCs w:val="24"/>
        </w:rPr>
        <w:t>ያርቦቅ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F0C6B" w:rsidRPr="00611273">
        <w:rPr>
          <w:rFonts w:ascii="Abyssinica SIL" w:hAnsi="Abyssinica SIL" w:cs="Abyssinica SIL"/>
          <w:sz w:val="24"/>
          <w:szCs w:val="24"/>
        </w:rPr>
        <w:t>ሴፌ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ር፤ ወቀተልዎሙ፡ </w:t>
      </w:r>
      <w:r w:rsidR="000B23AC" w:rsidRPr="00611273">
        <w:rPr>
          <w:rFonts w:ascii="Abyssinica SIL" w:hAnsi="Abyssinica SIL" w:cs="Abyssinica SIL"/>
          <w:sz w:val="24"/>
          <w:szCs w:val="24"/>
        </w:rPr>
        <w:t>ላሲሲ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B23AC" w:rsidRPr="00611273">
        <w:rPr>
          <w:rFonts w:ascii="Abyssinica SIL" w:hAnsi="Abyssinica SIL" w:cs="Abyssinica SIL"/>
          <w:sz w:val="24"/>
          <w:szCs w:val="24"/>
        </w:rPr>
        <w:t>ወለ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B23AC" w:rsidRPr="00611273">
        <w:rPr>
          <w:rFonts w:ascii="Abyssinica SIL" w:hAnsi="Abyssinica SIL" w:cs="Abyssinica SIL"/>
          <w:sz w:val="24"/>
          <w:szCs w:val="24"/>
        </w:rPr>
        <w:t>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ኪማም፡ </w:t>
      </w:r>
      <w:r w:rsidR="00622BB3" w:rsidRPr="00611273">
        <w:rPr>
          <w:rFonts w:ascii="Abyssinica SIL" w:hAnsi="Abyssinica SIL" w:cs="Abyssinica SIL"/>
          <w:sz w:val="24"/>
          <w:szCs w:val="24"/>
        </w:rPr>
        <w:t>ወለታሚ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ትውልደ፡ </w:t>
      </w:r>
      <w:r w:rsidR="00622BB3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ናቅ፡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A2773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9A277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ኀበ፡ </w:t>
      </w:r>
      <w:r w:rsidR="009A277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ይነብሩ፡ ዲቤር፡ ወሰ </w:t>
      </w:r>
    </w:p>
    <w:p w14:paraId="635905E9" w14:textId="730FD2B7" w:rsidR="00C102B7" w:rsidRPr="00611273" w:rsidRDefault="00493F3A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</w:t>
      </w:r>
      <w:r w:rsidR="000C489C" w:rsidRPr="00611273">
        <w:rPr>
          <w:rFonts w:ascii="Abyssinica SIL" w:hAnsi="Abyssinica SIL" w:cs="Abyssinica SIL"/>
          <w:sz w:val="24"/>
          <w:szCs w:val="24"/>
        </w:rPr>
        <w:t>2</w:t>
      </w:r>
      <w:r w:rsidRPr="00611273">
        <w:rPr>
          <w:rFonts w:ascii="Abyssinica SIL" w:hAnsi="Abyssinica SIL" w:cs="Abyssinica SIL"/>
          <w:sz w:val="24"/>
          <w:szCs w:val="24"/>
        </w:rPr>
        <w:t xml:space="preserve">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ማ፡ </w:t>
      </w:r>
      <w:r w:rsidR="00173569" w:rsidRPr="00611273">
        <w:rPr>
          <w:rFonts w:ascii="Abyssinica SIL" w:hAnsi="Abyssinica SIL" w:cs="Abyssinica SIL"/>
          <w:sz w:val="24"/>
          <w:szCs w:val="24"/>
        </w:rPr>
        <w:t>ዳቤ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173569" w:rsidRPr="00611273">
        <w:rPr>
          <w:rFonts w:ascii="Abyssinica SIL" w:hAnsi="Abyssinica SIL" w:cs="Abyssinica SIL"/>
          <w:sz w:val="24"/>
          <w:szCs w:val="24"/>
        </w:rPr>
        <w:t>ትካት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ሀገረ፡ መጽሐፍ፡ ወይቤ፡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73569" w:rsidRPr="00611273">
        <w:rPr>
          <w:rFonts w:ascii="Abyssinica SIL" w:hAnsi="Abyssinica SIL" w:cs="Abyssinica SIL"/>
          <w:sz w:val="24"/>
          <w:szCs w:val="24"/>
        </w:rPr>
        <w:t>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ሌብ፡ </w:t>
      </w:r>
      <w:r w:rsidR="001F1BF2" w:rsidRPr="00611273">
        <w:rPr>
          <w:rFonts w:ascii="Abyssinica SIL" w:hAnsi="Abyssinica SIL" w:cs="Abyssinica SIL"/>
          <w:sz w:val="24"/>
          <w:szCs w:val="24"/>
        </w:rPr>
        <w:t>ዘቀተላ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F1BF2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ሀገረ፡ መጽሐፍ፡ ወአስተ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1BF2" w:rsidRPr="00611273">
        <w:rPr>
          <w:rFonts w:ascii="Abyssinica SIL" w:hAnsi="Abyssinica SIL" w:cs="Abyssinica SIL"/>
          <w:sz w:val="24"/>
          <w:szCs w:val="24"/>
        </w:rPr>
        <w:t>ጋብአ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F1BF2" w:rsidRPr="00611273">
        <w:rPr>
          <w:rFonts w:ascii="Abyssinica SIL" w:hAnsi="Abyssinica SIL" w:cs="Abyssinica SIL"/>
          <w:sz w:val="24"/>
          <w:szCs w:val="24"/>
        </w:rPr>
        <w:t>አሁ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ቡ፡ እስካየ፡ </w:t>
      </w:r>
      <w:r w:rsidR="00AF1DEB" w:rsidRPr="00611273">
        <w:rPr>
          <w:rFonts w:ascii="Abyssinica SIL" w:hAnsi="Abyssinica SIL" w:cs="Abyssinica SIL"/>
          <w:sz w:val="24"/>
          <w:szCs w:val="24"/>
        </w:rPr>
        <w:t>ወለት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AF1DEB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ኩኖ፡ 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F1DEB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892F27" w:rsidRPr="00611273">
        <w:rPr>
          <w:rFonts w:ascii="Abyssinica SIL" w:hAnsi="Abyssinica SIL" w:cs="Abyssinica SIL"/>
          <w:sz w:val="24"/>
          <w:szCs w:val="24"/>
        </w:rPr>
        <w:t>ወአስተጋብአ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07371" w:rsidRPr="00611273">
        <w:rPr>
          <w:rFonts w:ascii="Abyssinica SIL" w:hAnsi="Abyssinica SIL" w:cs="Abyssinica SIL"/>
          <w:sz w:val="24"/>
          <w:szCs w:val="24"/>
        </w:rPr>
        <w:t>ጎቶ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ንያል፡ ወልደ፡ </w:t>
      </w:r>
      <w:r w:rsidR="00207371" w:rsidRPr="00611273">
        <w:rPr>
          <w:rFonts w:ascii="Abyssinica SIL" w:hAnsi="Abyssinica SIL" w:cs="Abyssinica SIL"/>
          <w:sz w:val="24"/>
          <w:szCs w:val="24"/>
        </w:rPr>
        <w:t>ቄ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07371" w:rsidRPr="00611273">
        <w:rPr>
          <w:rFonts w:ascii="Abyssinica SIL" w:hAnsi="Abyssinica SIL" w:cs="Abyssinica SIL"/>
          <w:sz w:val="24"/>
          <w:szCs w:val="24"/>
        </w:rPr>
        <w:t>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ዝ፡ </w:t>
      </w:r>
      <w:r w:rsidR="00207371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ኁሁ፡ </w:t>
      </w:r>
      <w:r w:rsidR="00207371" w:rsidRPr="00611273">
        <w:rPr>
          <w:rFonts w:ascii="Abyssinica SIL" w:hAnsi="Abyssinica SIL" w:cs="Abyssinica SIL"/>
          <w:sz w:val="24"/>
          <w:szCs w:val="24"/>
        </w:rPr>
        <w:t>ለካ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ሌብ፡ </w:t>
      </w:r>
      <w:r w:rsidR="00207371" w:rsidRPr="00611273">
        <w:rPr>
          <w:rFonts w:ascii="Abyssinica SIL" w:hAnsi="Abyssinica SIL" w:cs="Abyssinica SIL"/>
          <w:sz w:val="24"/>
          <w:szCs w:val="24"/>
        </w:rPr>
        <w:t>ዘይንአ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207371" w:rsidRPr="00611273">
        <w:rPr>
          <w:rFonts w:ascii="Abyssinica SIL" w:hAnsi="Abyssinica SIL" w:cs="Abyssinica SIL"/>
          <w:sz w:val="24"/>
          <w:szCs w:val="24"/>
        </w:rPr>
        <w:t>ወወሀቦ</w:t>
      </w:r>
      <w:r w:rsidR="001B6F35" w:rsidRPr="00611273">
        <w:rPr>
          <w:rFonts w:ascii="Abyssinica SIL" w:hAnsi="Abyssinica SIL" w:cs="Abyssinica SIL"/>
          <w:sz w:val="24"/>
          <w:szCs w:val="24"/>
        </w:rPr>
        <w:t>፡አ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07371" w:rsidRPr="00611273">
        <w:rPr>
          <w:rFonts w:ascii="Abyssinica SIL" w:hAnsi="Abyssinica SIL" w:cs="Abyssinica SIL"/>
          <w:sz w:val="24"/>
          <w:szCs w:val="24"/>
        </w:rPr>
        <w:t>ስካ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4F0848" w:rsidRPr="00611273">
        <w:rPr>
          <w:rFonts w:ascii="Abyssinica SIL" w:hAnsi="Abyssinica SIL" w:cs="Abyssinica SIL"/>
          <w:sz w:val="24"/>
          <w:szCs w:val="24"/>
        </w:rPr>
        <w:t>ወለቶ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ትኩኖ፡ ብእሲተ፡ ወሶበ፡ </w:t>
      </w:r>
      <w:r w:rsidR="004F0848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F0848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ዊር፡ </w:t>
      </w:r>
      <w:r w:rsidR="00106774" w:rsidRPr="00611273">
        <w:rPr>
          <w:rFonts w:ascii="Abyssinica SIL" w:hAnsi="Abyssinica SIL" w:cs="Abyssinica SIL"/>
          <w:sz w:val="24"/>
          <w:szCs w:val="24"/>
        </w:rPr>
        <w:t>አምከራ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06774" w:rsidRPr="00611273">
        <w:rPr>
          <w:rFonts w:ascii="Abyssinica SIL" w:hAnsi="Abyssinica SIL" w:cs="Abyssinica SIL"/>
          <w:sz w:val="24"/>
          <w:szCs w:val="24"/>
        </w:rPr>
        <w:t>ጎቶ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ንያል፡ </w:t>
      </w:r>
      <w:r w:rsidR="00106774" w:rsidRPr="00611273">
        <w:rPr>
          <w:rFonts w:ascii="Abyssinica SIL" w:hAnsi="Abyssinica SIL" w:cs="Abyssinica SIL"/>
          <w:sz w:val="24"/>
          <w:szCs w:val="24"/>
        </w:rPr>
        <w:t>ተሰአ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ሎ፡ </w:t>
      </w:r>
      <w:r w:rsidR="00106774" w:rsidRPr="00611273">
        <w:rPr>
          <w:rFonts w:ascii="Abyssinica SIL" w:hAnsi="Abyssinica SIL" w:cs="Abyssinica SIL"/>
          <w:sz w:val="24"/>
          <w:szCs w:val="24"/>
        </w:rPr>
        <w:t>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ቡየ፡ ይጸግዋ፡ </w:t>
      </w:r>
      <w:r w:rsidR="00106774" w:rsidRPr="00611273">
        <w:rPr>
          <w:rFonts w:ascii="Abyssinica SIL" w:hAnsi="Abyssinica SIL" w:cs="Abyssinica SIL"/>
          <w:sz w:val="24"/>
          <w:szCs w:val="24"/>
        </w:rPr>
        <w:t>ዓፀደ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ወፍር፡ </w:t>
      </w:r>
      <w:r w:rsidR="000A20E8" w:rsidRPr="00611273">
        <w:rPr>
          <w:rFonts w:ascii="Abyssinica SIL" w:hAnsi="Abyssinica SIL" w:cs="Abyssinica SIL"/>
          <w:sz w:val="24"/>
          <w:szCs w:val="24"/>
        </w:rPr>
        <w:t>ወአንጐርጐ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ረት፡ በዲበ፡ </w:t>
      </w:r>
      <w:r w:rsidR="005B2C31" w:rsidRPr="00611273">
        <w:rPr>
          <w:rFonts w:ascii="Abyssinica SIL" w:hAnsi="Abyssinica SIL" w:cs="Abyssinica SIL"/>
          <w:sz w:val="24"/>
          <w:szCs w:val="24"/>
        </w:rPr>
        <w:t>አ</w:t>
      </w:r>
      <w:r w:rsidR="00754728" w:rsidRPr="00611273">
        <w:rPr>
          <w:rFonts w:ascii="Abyssinica SIL" w:hAnsi="Abyssinica SIL" w:cs="Abyssinica SIL"/>
          <w:sz w:val="24"/>
          <w:szCs w:val="24"/>
        </w:rPr>
        <w:t>(ድ)</w:t>
      </w:r>
      <w:r w:rsidR="001B6F35" w:rsidRPr="00611273">
        <w:rPr>
          <w:rFonts w:ascii="Abyssinica SIL" w:hAnsi="Abyssinica SIL" w:cs="Abyssinica SIL"/>
          <w:sz w:val="24"/>
          <w:szCs w:val="24"/>
        </w:rPr>
        <w:t>ግ፡ ወጸርሐት፡ ወትቤ፡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ብሔረ፡ </w:t>
      </w:r>
      <w:r w:rsidR="005B2C3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ዝያብ፡ </w:t>
      </w:r>
      <w:r w:rsidR="005B2C31" w:rsidRPr="00611273">
        <w:rPr>
          <w:rFonts w:ascii="Abyssinica SIL" w:hAnsi="Abyssinica SIL" w:cs="Abyssinica SIL"/>
          <w:sz w:val="24"/>
          <w:szCs w:val="24"/>
        </w:rPr>
        <w:t>ፈነውከ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ወይቤላ፡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35429" w:rsidRPr="00611273">
        <w:rPr>
          <w:rFonts w:ascii="Abyssinica SIL" w:hAnsi="Abyssinica SIL" w:cs="Abyssinica SIL"/>
          <w:sz w:val="24"/>
          <w:szCs w:val="24"/>
        </w:rPr>
        <w:t>ካሌ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ምንተ፡ </w:t>
      </w:r>
      <w:r w:rsidR="00D35429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ንኪ፡ ወትቤሎ፡ </w:t>
      </w:r>
      <w:r w:rsidR="00D35429" w:rsidRPr="00611273">
        <w:rPr>
          <w:rFonts w:ascii="Abyssinica SIL" w:hAnsi="Abyssinica SIL" w:cs="Abyssinica SIL"/>
          <w:sz w:val="24"/>
          <w:szCs w:val="24"/>
        </w:rPr>
        <w:t>አስካ</w:t>
      </w:r>
      <w:r w:rsidR="008F55AF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54728" w:rsidRPr="00611273">
        <w:rPr>
          <w:rFonts w:ascii="Abyssinica SIL" w:hAnsi="Abyssinica SIL" w:cs="Abyssinica SIL"/>
          <w:sz w:val="24"/>
          <w:szCs w:val="24"/>
        </w:rPr>
        <w:t>(ሃ)</w:t>
      </w:r>
      <w:r w:rsidR="001B6F35" w:rsidRPr="00611273">
        <w:rPr>
          <w:rFonts w:ascii="Abyssinica SIL" w:hAnsi="Abyssinica SIL" w:cs="Abyssinica SIL"/>
          <w:sz w:val="24"/>
          <w:szCs w:val="24"/>
        </w:rPr>
        <w:t>በኒ፡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FC518F" w:rsidRPr="00611273">
        <w:rPr>
          <w:rFonts w:ascii="Abyssinica SIL" w:hAnsi="Abyssinica SIL" w:cs="Abyssinica SIL"/>
          <w:sz w:val="24"/>
          <w:szCs w:val="24"/>
        </w:rPr>
        <w:t>በረከ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እስመ፡ ውስተ፡ ብሔረ፡ ለዝያብ፡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C518F" w:rsidRPr="00611273">
        <w:rPr>
          <w:rFonts w:ascii="Abyssinica SIL" w:hAnsi="Abyssinica SIL" w:cs="Abyssinica SIL"/>
          <w:sz w:val="24"/>
          <w:szCs w:val="24"/>
        </w:rPr>
        <w:t>ፈነውከኒ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C518F" w:rsidRPr="00611273">
        <w:rPr>
          <w:rFonts w:ascii="Abyssinica SIL" w:hAnsi="Abyssinica SIL" w:cs="Abyssinica SIL"/>
          <w:sz w:val="24"/>
          <w:szCs w:val="24"/>
        </w:rPr>
        <w:t>ወሀ</w:t>
      </w:r>
      <w:r w:rsidR="00E521E3" w:rsidRPr="00611273">
        <w:rPr>
          <w:rFonts w:ascii="Abyssinica SIL" w:hAnsi="Abyssinica SIL" w:cs="Abyssinica SIL"/>
          <w:sz w:val="24"/>
          <w:szCs w:val="24"/>
        </w:rPr>
        <w:t>በኒ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C518F" w:rsidRPr="00611273">
        <w:rPr>
          <w:rFonts w:ascii="Abyssinica SIL" w:hAnsi="Abyssinica SIL" w:cs="Abyssinica SIL"/>
          <w:sz w:val="24"/>
          <w:szCs w:val="24"/>
        </w:rPr>
        <w:t>ቤዛ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ማይ፡ </w:t>
      </w:r>
      <w:r w:rsidR="00FC518F" w:rsidRPr="00611273">
        <w:rPr>
          <w:rFonts w:ascii="Abyssinica SIL" w:hAnsi="Abyssinica SIL" w:cs="Abyssinica SIL"/>
          <w:sz w:val="24"/>
          <w:szCs w:val="24"/>
        </w:rPr>
        <w:t>ወወሀባ</w:t>
      </w:r>
      <w:r w:rsidR="001B6F35" w:rsidRPr="00611273">
        <w:rPr>
          <w:rFonts w:ascii="Abyssinica SIL" w:hAnsi="Abyssinica SIL" w:cs="Abyssinica SIL"/>
          <w:sz w:val="24"/>
          <w:szCs w:val="24"/>
        </w:rPr>
        <w:t>፡ 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ሌብ፡ በከመ፡ ትፈቱ፡ በልዓ፡ </w:t>
      </w:r>
      <w:r w:rsidR="00E521E3" w:rsidRPr="00611273">
        <w:rPr>
          <w:rFonts w:ascii="Abyssinica SIL" w:hAnsi="Abyssinica SIL" w:cs="Abyssinica SIL"/>
          <w:sz w:val="24"/>
          <w:szCs w:val="24"/>
        </w:rPr>
        <w:t>ቤዛ</w:t>
      </w:r>
      <w:r w:rsidR="001B6F35" w:rsidRPr="00611273">
        <w:rPr>
          <w:rFonts w:ascii="Abyssinica SIL" w:hAnsi="Abyssinica SIL" w:cs="Abyssinica SIL"/>
          <w:sz w:val="24"/>
          <w:szCs w:val="24"/>
        </w:rPr>
        <w:t>፡ ሐማም፡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521E3" w:rsidRPr="00611273">
        <w:rPr>
          <w:rFonts w:ascii="Abyssinica SIL" w:hAnsi="Abyssinica SIL" w:cs="Abyssinica SIL"/>
          <w:sz w:val="24"/>
          <w:szCs w:val="24"/>
        </w:rPr>
        <w:t>ወቤዛ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521E3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ካዝ፡ ወደቂቀ፡ ዮባብ</w:t>
      </w:r>
      <w:r w:rsidR="00E521E3" w:rsidRPr="00611273">
        <w:rPr>
          <w:rFonts w:ascii="Abyssinica SIL" w:hAnsi="Abyssinica SIL" w:cs="Abyssinica SIL"/>
          <w:sz w:val="24"/>
          <w:szCs w:val="24"/>
        </w:rPr>
        <w:t xml:space="preserve"> ቄን</w:t>
      </w:r>
      <w:r w:rsidR="001B6F35" w:rsidRPr="00611273">
        <w:rPr>
          <w:rFonts w:ascii="Abyssinica SIL" w:hAnsi="Abyssinica SIL" w:cs="Abyssinica SIL"/>
          <w:sz w:val="24"/>
          <w:szCs w:val="24"/>
        </w:rPr>
        <w:t>ያዊ፡ ሐ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754728" w:rsidRPr="00611273">
        <w:rPr>
          <w:rFonts w:ascii="Abyssinica SIL" w:hAnsi="Abyssinica SIL" w:cs="Abyssinica SIL"/>
          <w:sz w:val="24"/>
          <w:szCs w:val="24"/>
        </w:rPr>
        <w:t>{ማ}</w:t>
      </w:r>
      <w:r w:rsidR="007C5917" w:rsidRPr="00611273">
        <w:rPr>
          <w:rFonts w:ascii="Abyssinica SIL" w:hAnsi="Abyssinica SIL" w:cs="Abyssinica SIL"/>
          <w:sz w:val="24"/>
          <w:szCs w:val="24"/>
        </w:rPr>
        <w:t>(ሙ)ሁ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ለሙሴ፡ ዓርጉ፡ </w:t>
      </w:r>
      <w:r w:rsidR="007C591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ምሀገረ፡ ፈንቆን፡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ኀበ፡ ደቂቀ፡ </w:t>
      </w:r>
      <w:r w:rsidR="007C5917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</w:t>
      </w:r>
      <w:r w:rsidR="007C5917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>ቀለ፡ ይሁደ፡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መገገለ፡ </w:t>
      </w:r>
      <w:r w:rsidR="007C5917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ዜብ፡ ውስተ፡ ሙራደ፡ </w:t>
      </w:r>
      <w:r w:rsidR="003B213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ራድ፡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ሖረ፡ ወነበረ፡ ምስለ፡ </w:t>
      </w:r>
      <w:r w:rsidR="003B213F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ወሖረ፡ </w:t>
      </w:r>
      <w:r w:rsidR="003B213F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ምስለ፡ ሰምዖን፡ </w:t>
      </w:r>
      <w:r w:rsidR="003B213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ኁሁ፡ ወቀተልዎሙ፡ ለከ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B213F" w:rsidRPr="00611273">
        <w:rPr>
          <w:rFonts w:ascii="Abyssinica SIL" w:hAnsi="Abyssinica SIL" w:cs="Abyssinica SIL"/>
          <w:sz w:val="24"/>
          <w:szCs w:val="24"/>
        </w:rPr>
        <w:t>ናኔ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እለ፡ ይነብሩ፡ ውስተ፡ </w:t>
      </w:r>
      <w:r w:rsidR="003B213F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ፍር፡ </w:t>
      </w:r>
      <w:r w:rsidR="00A057CE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ኅረምዋ፡ </w:t>
      </w:r>
      <w:r w:rsidR="00A057CE" w:rsidRPr="00611273">
        <w:rPr>
          <w:rFonts w:ascii="Abyssinica SIL" w:hAnsi="Abyssinica SIL" w:cs="Abyssinica SIL"/>
          <w:sz w:val="24"/>
          <w:szCs w:val="24"/>
        </w:rPr>
        <w:t>ወአጥፍዕ</w:t>
      </w:r>
      <w:r w:rsidR="001B6F35" w:rsidRPr="00611273">
        <w:rPr>
          <w:rFonts w:ascii="Abyssinica SIL" w:hAnsi="Abyssinica SIL" w:cs="Abyssinica SIL"/>
          <w:sz w:val="24"/>
          <w:szCs w:val="24"/>
        </w:rPr>
        <w:t>ዋ፡ ወኢተዋረሳ፡ ይሁ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ዳ፡ ለጋዛ፡ ወለደወላ፡ ለአስቀሎና፡ ወለጸ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ወላ፡ ለአቃሮን፡ ወለዳወላ፡ </w:t>
      </w:r>
      <w:r w:rsidR="007D53D9" w:rsidRPr="00611273">
        <w:rPr>
          <w:rFonts w:ascii="Abyssinica SIL" w:hAnsi="Abyssinica SIL" w:cs="Abyssinica SIL"/>
          <w:sz w:val="24"/>
          <w:szCs w:val="24"/>
        </w:rPr>
        <w:t>ለአዛጦ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47D20" w:rsidRPr="00611273">
        <w:rPr>
          <w:rFonts w:ascii="Abyssinica SIL" w:hAnsi="Abyssinica SIL" w:cs="Abyssinica SIL"/>
          <w:sz w:val="24"/>
          <w:szCs w:val="24"/>
        </w:rPr>
        <w:t>ደወላ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47D20" w:rsidRPr="00611273">
        <w:rPr>
          <w:rFonts w:ascii="Abyssinica SIL" w:hAnsi="Abyssinica SIL" w:cs="Abyssinica SIL"/>
          <w:sz w:val="24"/>
          <w:szCs w:val="24"/>
        </w:rPr>
        <w:t>ወሙፋራቲሃ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ወሀለወ፡ </w:t>
      </w:r>
      <w:r w:rsidR="00747D20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ብሔር፡ ምስለ፡ </w:t>
      </w:r>
      <w:r w:rsidR="00747D20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ወተዋረሰ፡ ደብረ፡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0371D" w:rsidRPr="00611273">
        <w:rPr>
          <w:rFonts w:ascii="Abyssinica SIL" w:hAnsi="Abyssinica SIL" w:cs="Abyssinica SIL"/>
          <w:sz w:val="24"/>
          <w:szCs w:val="24"/>
        </w:rPr>
        <w:t>ወስዕ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ተዋርሶቶሙ፡ ለእለ፡ ይነብሩ፡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ቈላተ፡ እስመ፡ </w:t>
      </w:r>
      <w:r w:rsidR="00B742DB" w:rsidRPr="00611273">
        <w:rPr>
          <w:rFonts w:ascii="Abyssinica SIL" w:hAnsi="Abyssinica SIL" w:cs="Abyssinica SIL"/>
          <w:sz w:val="24"/>
          <w:szCs w:val="24"/>
        </w:rPr>
        <w:t>ሠ</w:t>
      </w:r>
      <w:r w:rsidR="001B6F35" w:rsidRPr="00611273">
        <w:rPr>
          <w:rFonts w:ascii="Abyssinica SIL" w:hAnsi="Abyssinica SIL" w:cs="Abyssinica SIL"/>
          <w:sz w:val="24"/>
          <w:szCs w:val="24"/>
        </w:rPr>
        <w:t>ረገላተ፡ ሐፂን፡ 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ወወሀብዎ፡ </w:t>
      </w:r>
      <w:r w:rsidR="00B742DB" w:rsidRPr="00611273">
        <w:rPr>
          <w:rFonts w:ascii="Abyssinica SIL" w:hAnsi="Abyssinica SIL" w:cs="Abyssinica SIL"/>
          <w:sz w:val="24"/>
          <w:szCs w:val="24"/>
        </w:rPr>
        <w:t>ለካሌብ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742DB" w:rsidRPr="00611273">
        <w:rPr>
          <w:rFonts w:ascii="Abyssinica SIL" w:hAnsi="Abyssinica SIL" w:cs="Abyssinica SIL"/>
          <w:sz w:val="24"/>
          <w:szCs w:val="24"/>
        </w:rPr>
        <w:t>ኬ</w:t>
      </w:r>
      <w:r w:rsidR="001B6F35" w:rsidRPr="00611273">
        <w:rPr>
          <w:rFonts w:ascii="Abyssinica SIL" w:hAnsi="Abyssinica SIL" w:cs="Abyssinica SIL"/>
          <w:sz w:val="24"/>
          <w:szCs w:val="24"/>
        </w:rPr>
        <w:t>ብሮን፡ በከመ፡</w:t>
      </w:r>
    </w:p>
    <w:p w14:paraId="132232D1" w14:textId="1E9E97B6" w:rsidR="00493F3A" w:rsidRPr="00611273" w:rsidRDefault="00493F3A" w:rsidP="00493F3A">
      <w:pPr>
        <w:tabs>
          <w:tab w:val="left" w:pos="1440"/>
        </w:tabs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</w:t>
      </w:r>
      <w:r w:rsidRPr="00611273">
        <w:rPr>
          <w:rFonts w:ascii="Abyssinica SIL" w:hAnsi="Abyssinica SIL" w:cs="Abyssinica SIL"/>
          <w:sz w:val="24"/>
          <w:szCs w:val="24"/>
        </w:rPr>
        <w:t>20</w:t>
      </w:r>
    </w:p>
    <w:p w14:paraId="52E657BB" w14:textId="7CE9C318" w:rsidR="00C102B7" w:rsidRPr="00611273" w:rsidRDefault="00493F3A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ይቤ፡ ሙሴ፡ ወተዋረሰ፡ </w:t>
      </w:r>
      <w:r w:rsidR="00341E2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</w:t>
      </w:r>
      <w:r w:rsidR="00754728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>አህጉረ፡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41E2A" w:rsidRPr="00611273">
        <w:rPr>
          <w:rFonts w:ascii="Abyssinica SIL" w:hAnsi="Abyssinica SIL" w:cs="Abyssinica SIL"/>
          <w:sz w:val="24"/>
          <w:szCs w:val="24"/>
        </w:rPr>
        <w:t>ወአስ</w:t>
      </w:r>
      <w:r w:rsidR="00284547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62473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ለ፫፡ ደቂቀ፡ </w:t>
      </w:r>
      <w:r w:rsidR="000E507A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ናቅ፡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ወለኢያቡሴዎን፡ አለ፡ ይነብሩ፡ ውስተ፡ ኢየ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ሩሳሌም፡ </w:t>
      </w:r>
      <w:r w:rsidR="00284547" w:rsidRPr="00611273">
        <w:rPr>
          <w:rFonts w:ascii="Abyssinica SIL" w:hAnsi="Abyssinica SIL" w:cs="Abyssinica SIL"/>
          <w:sz w:val="24"/>
          <w:szCs w:val="24"/>
        </w:rPr>
        <w:t>ኢያስዕ</w:t>
      </w:r>
      <w:r w:rsidR="001B6F35" w:rsidRPr="00611273">
        <w:rPr>
          <w:rFonts w:ascii="Abyssinica SIL" w:hAnsi="Abyssinica SIL" w:cs="Abyssinica SIL"/>
          <w:sz w:val="24"/>
          <w:szCs w:val="24"/>
        </w:rPr>
        <w:t>ልዎሙ፡ ደቂቀ፡ ብ</w:t>
      </w:r>
      <w:r w:rsidR="00D25A36" w:rsidRPr="00611273">
        <w:rPr>
          <w:rFonts w:ascii="Abyssinica SIL" w:hAnsi="Abyssinica SIL" w:cs="Abyssinica SIL"/>
          <w:sz w:val="24"/>
          <w:szCs w:val="24"/>
        </w:rPr>
        <w:t>ንያ</w:t>
      </w:r>
      <w:r w:rsidR="000C489C" w:rsidRPr="00611273">
        <w:rPr>
          <w:rFonts w:ascii="Abyssinica SIL" w:hAnsi="Abyssinica SIL" w:cs="Abyssinica SIL"/>
          <w:sz w:val="24"/>
          <w:szCs w:val="24"/>
        </w:rPr>
        <w:br/>
      </w:r>
      <w:r w:rsidR="00D25A36" w:rsidRPr="00611273">
        <w:rPr>
          <w:rFonts w:ascii="Abyssinica SIL" w:hAnsi="Abyssinica SIL" w:cs="Abyssinica SIL"/>
          <w:sz w:val="24"/>
          <w:szCs w:val="24"/>
        </w:rPr>
        <w:t xml:space="preserve">ሚ(ወነበሩ </w:t>
      </w:r>
      <w:r w:rsidR="00284547" w:rsidRPr="00611273">
        <w:rPr>
          <w:rFonts w:ascii="Abyssinica SIL" w:hAnsi="Abyssinica SIL" w:cs="Abyssinica SIL"/>
          <w:sz w:val="24"/>
          <w:szCs w:val="24"/>
        </w:rPr>
        <w:t>ኢያውቡሴ</w:t>
      </w:r>
      <w:r w:rsidR="00D25A36" w:rsidRPr="00611273">
        <w:rPr>
          <w:rFonts w:ascii="Abyssinica SIL" w:hAnsi="Abyssinica SIL" w:cs="Abyssinica SIL"/>
          <w:sz w:val="24"/>
          <w:szCs w:val="24"/>
        </w:rPr>
        <w:t>ዎን ምስለ ደቂቀ ብንያሚ)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ምስለ፡ ደቂቀ፡ ብንያሜ፡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 </w:t>
      </w:r>
      <w:r w:rsidR="00D25A36" w:rsidRPr="00611273">
        <w:rPr>
          <w:rFonts w:ascii="Abyssinica SIL" w:hAnsi="Abyssinica SIL" w:cs="Abyssinica SIL"/>
          <w:sz w:val="24"/>
          <w:szCs w:val="24"/>
        </w:rPr>
        <w:t>እስከ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25A36" w:rsidRPr="00611273">
        <w:rPr>
          <w:rFonts w:ascii="Abyssinica SIL" w:hAnsi="Abyssinica SIL" w:cs="Abyssinica SIL"/>
          <w:sz w:val="24"/>
          <w:szCs w:val="24"/>
        </w:rPr>
        <w:t>ዛቲ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92B76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D25A36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D25A36" w:rsidRPr="00611273">
        <w:rPr>
          <w:rFonts w:ascii="Abyssinica SIL" w:hAnsi="Abyssinica SIL" w:cs="Abyssinica SIL"/>
          <w:sz w:val="24"/>
          <w:szCs w:val="24"/>
        </w:rPr>
        <w:t>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25A36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ቂቀ፡ ዮ</w:t>
      </w:r>
      <w:r w:rsidR="00673479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ፍ፡ እሙንቱኒ፡ ውስተ፡ </w:t>
      </w:r>
      <w:r w:rsidR="00B92B76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ወስማ፡ 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እቲ፡ ሀገር፡ </w:t>
      </w:r>
      <w:r w:rsidR="00F50530" w:rsidRPr="00611273">
        <w:rPr>
          <w:rFonts w:ascii="Abyssinica SIL" w:hAnsi="Abyssinica SIL" w:cs="Abyssinica SIL"/>
          <w:sz w:val="24"/>
          <w:szCs w:val="24"/>
        </w:rPr>
        <w:t>ትካት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50530" w:rsidRPr="00611273">
        <w:rPr>
          <w:rFonts w:ascii="Abyssinica SIL" w:hAnsi="Abyssinica SIL" w:cs="Abyssinica SIL"/>
          <w:sz w:val="24"/>
          <w:szCs w:val="24"/>
        </w:rPr>
        <w:t>ሎዛ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50530" w:rsidRPr="00611273">
        <w:rPr>
          <w:rFonts w:ascii="Abyssinica SIL" w:hAnsi="Abyssinica SIL" w:cs="Abyssinica SIL"/>
          <w:sz w:val="24"/>
          <w:szCs w:val="24"/>
        </w:rPr>
        <w:t>ወርእ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ዩ፡ </w:t>
      </w:r>
      <w:r w:rsidR="00F50530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ቅብ፡ ብእሴ፡ እንዘ፡ </w:t>
      </w:r>
      <w:r w:rsidR="00F50530" w:rsidRPr="00611273">
        <w:rPr>
          <w:rFonts w:ascii="Abyssinica SIL" w:hAnsi="Abyssinica SIL" w:cs="Abyssinica SIL"/>
          <w:sz w:val="24"/>
          <w:szCs w:val="24"/>
        </w:rPr>
        <w:t>ይወፅእ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እምሀገር፡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አኃዝዎ፡ ወይቤልዎ፡ አርእየነ፡ </w:t>
      </w:r>
      <w:r w:rsidR="00766C63" w:rsidRPr="00611273">
        <w:rPr>
          <w:rFonts w:ascii="Abyssinica SIL" w:hAnsi="Abyssinica SIL" w:cs="Abyssinica SIL"/>
          <w:sz w:val="24"/>
          <w:szCs w:val="24"/>
        </w:rPr>
        <w:t>ምብዋአ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ለሀገር፡ ወንገብር፡ ምሕረተ፡ ምስሌከ፡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አርአዮሙ፡ </w:t>
      </w:r>
      <w:r w:rsidR="00766C6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ኀበ፡ ይበውእዋ፡ </w:t>
      </w:r>
      <w:r w:rsidR="004355F7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ሀገር፡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ወቀተልዋ፡ በአፈ፡ ሐፂን፡ </w:t>
      </w:r>
      <w:r w:rsidR="00047A4F" w:rsidRPr="00611273">
        <w:rPr>
          <w:rFonts w:ascii="Abyssinica SIL" w:hAnsi="Abyssinica SIL" w:cs="Abyssinica SIL"/>
          <w:sz w:val="24"/>
          <w:szCs w:val="24"/>
        </w:rPr>
        <w:t>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ሀገር፡ 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ለዝክቱሰ፡ ብእሲ፡ </w:t>
      </w:r>
      <w:r w:rsidR="0015335D" w:rsidRPr="00611273">
        <w:rPr>
          <w:rFonts w:ascii="Abyssinica SIL" w:hAnsi="Abyssinica SIL" w:cs="Abyssinica SIL"/>
          <w:sz w:val="24"/>
          <w:szCs w:val="24"/>
        </w:rPr>
        <w:t>ወለአዝ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ማዲሁ፡ </w:t>
      </w:r>
      <w:r w:rsidR="0015335D" w:rsidRPr="00611273">
        <w:rPr>
          <w:rFonts w:ascii="Abyssinica SIL" w:hAnsi="Abyssinica SIL" w:cs="Abyssinica SIL"/>
          <w:sz w:val="24"/>
          <w:szCs w:val="24"/>
        </w:rPr>
        <w:t>አግዓ</w:t>
      </w:r>
      <w:r w:rsidR="001B6F3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ዎሙ፡ ወአተወ፡ ውእቱ፡ ብእሲ፡ ውስተ፡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0445C" w:rsidRPr="00611273">
        <w:rPr>
          <w:rFonts w:ascii="Abyssinica SIL" w:hAnsi="Abyssinica SIL" w:cs="Abyssinica SIL"/>
          <w:sz w:val="24"/>
          <w:szCs w:val="24"/>
        </w:rPr>
        <w:t>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</w:t>
      </w:r>
      <w:r w:rsidR="0090445C" w:rsidRPr="00611273">
        <w:rPr>
          <w:rFonts w:ascii="Abyssinica SIL" w:hAnsi="Abyssinica SIL" w:cs="Abyssinica SIL"/>
          <w:sz w:val="24"/>
          <w:szCs w:val="24"/>
        </w:rPr>
        <w:t>ኬጤኤ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90445C" w:rsidRPr="00611273">
        <w:rPr>
          <w:rFonts w:ascii="Abyssinica SIL" w:hAnsi="Abyssinica SIL" w:cs="Abyssinica SIL"/>
          <w:sz w:val="24"/>
          <w:szCs w:val="24"/>
        </w:rPr>
        <w:t>ወነደ</w:t>
      </w:r>
      <w:r w:rsidR="001B6F35" w:rsidRPr="00611273">
        <w:rPr>
          <w:rFonts w:ascii="Abyssinica SIL" w:hAnsi="Abyssinica SIL" w:cs="Abyssinica SIL"/>
          <w:sz w:val="24"/>
          <w:szCs w:val="24"/>
        </w:rPr>
        <w:t>ቀ፡ በህየ፡ ሀገረ፡ ወሰመየ፡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ስማ፡ </w:t>
      </w:r>
      <w:r w:rsidR="0090445C" w:rsidRPr="00611273">
        <w:rPr>
          <w:rFonts w:ascii="Abyssinica SIL" w:hAnsi="Abyssinica SIL" w:cs="Abyssinica SIL"/>
          <w:sz w:val="24"/>
          <w:szCs w:val="24"/>
        </w:rPr>
        <w:t>ሎዛ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ወውእቱ፡ ኮነ፡ ስማ፡ እስከ፡ ዮም፡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ወኢተዋረሰ፡ ምናሴ፡ ቤተ፡ </w:t>
      </w:r>
      <w:r w:rsidR="0090445C" w:rsidRPr="00611273">
        <w:rPr>
          <w:rFonts w:ascii="Abyssinica SIL" w:hAnsi="Abyssinica SIL" w:cs="Abyssinica SIL"/>
          <w:sz w:val="24"/>
          <w:szCs w:val="24"/>
        </w:rPr>
        <w:t>ሳን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0445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ሀገ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ሳቂቶን፡ ወአዋልዲሃ፡ </w:t>
      </w:r>
      <w:r w:rsidR="00123327" w:rsidRPr="00611273">
        <w:rPr>
          <w:rFonts w:ascii="Abyssinica SIL" w:hAnsi="Abyssinica SIL" w:cs="Abyssinica SIL"/>
          <w:sz w:val="24"/>
          <w:szCs w:val="24"/>
        </w:rPr>
        <w:t>ወኢኤ</w:t>
      </w:r>
      <w:r w:rsidR="001B6F35" w:rsidRPr="00611273">
        <w:rPr>
          <w:rFonts w:ascii="Abyssinica SIL" w:hAnsi="Abyssinica SIL" w:cs="Abyssinica SIL"/>
          <w:sz w:val="24"/>
          <w:szCs w:val="24"/>
        </w:rPr>
        <w:t>ቀጸዓድ።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23327" w:rsidRPr="00611273">
        <w:rPr>
          <w:rFonts w:ascii="Abyssinica SIL" w:hAnsi="Abyssinica SIL" w:cs="Abyssinica SIL"/>
          <w:sz w:val="24"/>
          <w:szCs w:val="24"/>
        </w:rPr>
        <w:t>ወአዋልዲሃ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ወኢእለ፡ ይነብሩ፡ ውስተ፡ </w:t>
      </w:r>
      <w:r w:rsidR="00123327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23327" w:rsidRPr="00611273">
        <w:rPr>
          <w:rFonts w:ascii="Abyssinica SIL" w:hAnsi="Abyssinica SIL" w:cs="Abyssinica SIL"/>
          <w:sz w:val="24"/>
          <w:szCs w:val="24"/>
        </w:rPr>
        <w:t>ዶር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ወአዋልዲየ፡ </w:t>
      </w:r>
      <w:r w:rsidR="00123327" w:rsidRPr="00611273">
        <w:rPr>
          <w:rFonts w:ascii="Abyssinica SIL" w:hAnsi="Abyssinica SIL" w:cs="Abyssinica SIL"/>
          <w:sz w:val="24"/>
          <w:szCs w:val="24"/>
        </w:rPr>
        <w:t>ወኢእ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ይነብሩ፡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ተ፡ በለዓም፡ ወአዋልዲሃ፤ ወኢእለ፡ ይነብሩ፡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ውስተ፡ </w:t>
      </w:r>
      <w:r w:rsidR="00ED7E1A" w:rsidRPr="00611273">
        <w:rPr>
          <w:rFonts w:ascii="Abyssinica SIL" w:hAnsi="Abyssinica SIL" w:cs="Abyssinica SIL"/>
          <w:sz w:val="24"/>
          <w:szCs w:val="24"/>
        </w:rPr>
        <w:t>መጊዶ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23327" w:rsidRPr="00611273">
        <w:rPr>
          <w:rFonts w:ascii="Abyssinica SIL" w:hAnsi="Abyssinica SIL" w:cs="Abyssinica SIL"/>
          <w:sz w:val="24"/>
          <w:szCs w:val="24"/>
        </w:rPr>
        <w:t>ወአዋልዲሃ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ወኢእለ፡ ይነብ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ሩ፡ ውስተ፡ የብላዓም፤ ወአዋልዲየ፡ ወአኃ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D696C" w:rsidRPr="00611273">
        <w:rPr>
          <w:rFonts w:ascii="Abyssinica SIL" w:hAnsi="Abyssinica SIL" w:cs="Abyssinica SIL"/>
          <w:sz w:val="24"/>
          <w:szCs w:val="24"/>
        </w:rPr>
        <w:t>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D696C" w:rsidRPr="00611273">
        <w:rPr>
          <w:rFonts w:ascii="Abyssinica SIL" w:hAnsi="Abyssinica SIL" w:cs="Abyssinica SIL"/>
          <w:sz w:val="24"/>
          <w:szCs w:val="24"/>
        </w:rPr>
        <w:t>ከነ</w:t>
      </w:r>
      <w:r w:rsidR="001B6F35" w:rsidRPr="00611273">
        <w:rPr>
          <w:rFonts w:ascii="Abyssinica SIL" w:hAnsi="Abyssinica SIL" w:cs="Abyssinica SIL"/>
          <w:sz w:val="24"/>
          <w:szCs w:val="24"/>
        </w:rPr>
        <w:t>አን፡ ይንበሩ፡ ውስተ፡ ይእቲ፡ ምድር።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ወእምዝ፡ </w:t>
      </w:r>
      <w:r w:rsidR="000E4423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ጸንዑ፡ </w:t>
      </w:r>
      <w:r w:rsidR="000E442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0E4423" w:rsidRPr="00611273">
        <w:rPr>
          <w:rFonts w:ascii="Abyssinica SIL" w:hAnsi="Abyssinica SIL" w:cs="Abyssinica SIL"/>
          <w:sz w:val="24"/>
          <w:szCs w:val="24"/>
        </w:rPr>
        <w:t>መጸ</w:t>
      </w:r>
      <w:r w:rsidR="001B6F35" w:rsidRPr="00611273">
        <w:rPr>
          <w:rFonts w:ascii="Abyssinica SIL" w:hAnsi="Abyssinica SIL" w:cs="Abyssinica SIL"/>
          <w:sz w:val="24"/>
          <w:szCs w:val="24"/>
        </w:rPr>
        <w:t>ብሔ፡ ረሰ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ይዎሙ፡ </w:t>
      </w:r>
      <w:r w:rsidR="000E4423" w:rsidRPr="00611273">
        <w:rPr>
          <w:rFonts w:ascii="Abyssinica SIL" w:hAnsi="Abyssinica SIL" w:cs="Abyssinica SIL"/>
          <w:sz w:val="24"/>
          <w:szCs w:val="24"/>
        </w:rPr>
        <w:t>ለከነአን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AA4867" w:rsidRPr="00611273">
        <w:rPr>
          <w:rFonts w:ascii="Abyssinica SIL" w:hAnsi="Abyssinica SIL" w:cs="Abyssinica SIL"/>
          <w:sz w:val="24"/>
          <w:szCs w:val="24"/>
        </w:rPr>
        <w:t>ወአጥፍኦ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ኢያጥፍዕዎ፡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AA4867" w:rsidRPr="00611273">
        <w:rPr>
          <w:rFonts w:ascii="Abyssinica SIL" w:hAnsi="Abyssinica SIL" w:cs="Abyssinica SIL"/>
          <w:sz w:val="24"/>
          <w:szCs w:val="24"/>
        </w:rPr>
        <w:t>ወኤፍሬ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ምኒ፡ ኢያጥፍዕዎሙ፡ </w:t>
      </w:r>
      <w:r w:rsidR="00AA4867" w:rsidRPr="00611273">
        <w:rPr>
          <w:rFonts w:ascii="Abyssinica SIL" w:hAnsi="Abyssinica SIL" w:cs="Abyssinica SIL"/>
          <w:sz w:val="24"/>
          <w:szCs w:val="24"/>
        </w:rPr>
        <w:t>ለከናኔ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ዎን፡ እለ፡ ይነብሩ፡ ውስተ፡ ጋዜር፡ ወነበሩ፡</w:t>
      </w:r>
      <w:r w:rsidR="00FC3BE9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C3BE9" w:rsidRPr="00611273">
        <w:rPr>
          <w:rFonts w:ascii="Abyssinica SIL" w:hAnsi="Abyssinica SIL" w:cs="Abyssinica SIL"/>
          <w:sz w:val="24"/>
          <w:szCs w:val="24"/>
        </w:rPr>
        <w:t>ናኔ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FC3BE9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ሎሙ፡ ወስተ፡ ጋዜር፡ ወኮን</w:t>
      </w:r>
    </w:p>
    <w:p w14:paraId="1877CC80" w14:textId="3D779393" w:rsidR="00C102B7" w:rsidRPr="00611273" w:rsidRDefault="00493F3A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lastRenderedPageBreak/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646856" w:rsidRPr="00611273">
        <w:rPr>
          <w:rFonts w:ascii="Abyssinica SIL" w:hAnsi="Abyssinica SIL" w:cs="Abyssinica SIL"/>
          <w:sz w:val="24"/>
          <w:szCs w:val="24"/>
        </w:rPr>
        <w:t>መጸ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ብሔ፡ </w:t>
      </w:r>
      <w:r w:rsidR="00646856" w:rsidRPr="00611273">
        <w:rPr>
          <w:rFonts w:ascii="Abyssinica SIL" w:hAnsi="Abyssinica SIL" w:cs="Abyssinica SIL"/>
          <w:sz w:val="24"/>
          <w:szCs w:val="24"/>
        </w:rPr>
        <w:t>ወዛ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ብሎንሂ፡ </w:t>
      </w:r>
      <w:r w:rsidR="00646856" w:rsidRPr="00611273">
        <w:rPr>
          <w:rFonts w:ascii="Abyssinica SIL" w:hAnsi="Abyssinica SIL" w:cs="Abyssinica SIL"/>
          <w:sz w:val="24"/>
          <w:szCs w:val="24"/>
        </w:rPr>
        <w:t>ኢያጥ</w:t>
      </w:r>
      <w:r w:rsidR="001B6F35" w:rsidRPr="00611273">
        <w:rPr>
          <w:rFonts w:ascii="Abyssinica SIL" w:hAnsi="Abyssinica SIL" w:cs="Abyssinica SIL"/>
          <w:sz w:val="24"/>
          <w:szCs w:val="24"/>
        </w:rPr>
        <w:t>ፍእዎ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67347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ይነብሩ፡ ውስተ፡ </w:t>
      </w:r>
      <w:r w:rsidR="00646856" w:rsidRPr="00611273">
        <w:rPr>
          <w:rFonts w:ascii="Abyssinica SIL" w:hAnsi="Abyssinica SIL" w:cs="Abyssinica SIL"/>
          <w:sz w:val="24"/>
          <w:szCs w:val="24"/>
        </w:rPr>
        <w:t>ቄድሮ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ን፤ </w:t>
      </w:r>
      <w:r w:rsidR="00646856" w:rsidRPr="00611273">
        <w:rPr>
          <w:rFonts w:ascii="Abyssinica SIL" w:hAnsi="Abyssinica SIL" w:cs="Abyssinica SIL"/>
          <w:sz w:val="24"/>
          <w:szCs w:val="24"/>
        </w:rPr>
        <w:t>ወለእ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ይነብሩ፡ ውስተ፡ አማን፡ ወነበሩ፡ </w:t>
      </w:r>
      <w:r w:rsidR="00646856" w:rsidRPr="00611273">
        <w:rPr>
          <w:rFonts w:ascii="Abyssinica SIL" w:hAnsi="Abyssinica SIL" w:cs="Abyssinica SIL"/>
          <w:sz w:val="24"/>
          <w:szCs w:val="24"/>
        </w:rPr>
        <w:t>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46856" w:rsidRPr="00611273">
        <w:rPr>
          <w:rFonts w:ascii="Abyssinica SIL" w:hAnsi="Abyssinica SIL" w:cs="Abyssinica SIL"/>
          <w:sz w:val="24"/>
          <w:szCs w:val="24"/>
        </w:rPr>
        <w:t>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646856" w:rsidRPr="00611273">
        <w:rPr>
          <w:rFonts w:ascii="Abyssinica SIL" w:hAnsi="Abyssinica SIL" w:cs="Abyssinica SIL"/>
          <w:sz w:val="24"/>
          <w:szCs w:val="24"/>
        </w:rPr>
        <w:t>ወኮንዎ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6F3800" w:rsidRPr="00611273">
        <w:rPr>
          <w:rFonts w:ascii="Abyssinica SIL" w:hAnsi="Abyssinica SIL" w:cs="Abyssinica SIL"/>
          <w:sz w:val="24"/>
          <w:szCs w:val="24"/>
        </w:rPr>
        <w:t>መጸ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ብሔ፡ </w:t>
      </w:r>
      <w:r w:rsidR="006F3800" w:rsidRPr="00611273">
        <w:rPr>
          <w:rFonts w:ascii="Abyssinica SIL" w:hAnsi="Abyssinica SIL" w:cs="Abyssinica SIL"/>
          <w:sz w:val="24"/>
          <w:szCs w:val="24"/>
        </w:rPr>
        <w:t>ወአሴርሂ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ኢያጥፍእዎሙ፡ ለእለ፡ ይነብሩ፡ ውስተ፡ </w:t>
      </w:r>
      <w:r w:rsidR="004A7237" w:rsidRPr="00611273">
        <w:rPr>
          <w:rFonts w:ascii="Abyssinica SIL" w:hAnsi="Abyssinica SIL" w:cs="Abyssinica SIL"/>
          <w:sz w:val="24"/>
          <w:szCs w:val="24"/>
        </w:rPr>
        <w:t>አካ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A7237" w:rsidRPr="00611273">
        <w:rPr>
          <w:rFonts w:ascii="Abyssinica SIL" w:hAnsi="Abyssinica SIL" w:cs="Abyssinica SIL"/>
          <w:sz w:val="24"/>
          <w:szCs w:val="24"/>
        </w:rPr>
        <w:t>ወኮን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4A7237" w:rsidRPr="00611273">
        <w:rPr>
          <w:rFonts w:ascii="Abyssinica SIL" w:hAnsi="Abyssinica SIL" w:cs="Abyssinica SIL"/>
          <w:sz w:val="24"/>
          <w:szCs w:val="24"/>
        </w:rPr>
        <w:t>መጸ</w:t>
      </w:r>
      <w:r w:rsidR="001B6F35" w:rsidRPr="00611273">
        <w:rPr>
          <w:rFonts w:ascii="Abyssinica SIL" w:hAnsi="Abyssinica SIL" w:cs="Abyssinica SIL"/>
          <w:sz w:val="24"/>
          <w:szCs w:val="24"/>
        </w:rPr>
        <w:t>ብሔ፡ ወእለ፡ ይነብሩ፡ 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071A41" w:rsidRPr="00611273">
        <w:rPr>
          <w:rFonts w:ascii="Abyssinica SIL" w:hAnsi="Abyssinica SIL" w:cs="Abyssinica SIL"/>
          <w:sz w:val="24"/>
          <w:szCs w:val="24"/>
        </w:rPr>
        <w:t>ሳዶ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ር፤ </w:t>
      </w:r>
      <w:r w:rsidR="00071A41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ይነብሩ፡ ውስተ፡ </w:t>
      </w:r>
      <w:r w:rsidR="00071A41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>ላፍ፤ ወእለ፡ይ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ነብሩ፡ ውስተ፡ </w:t>
      </w:r>
      <w:r w:rsidR="00071A41" w:rsidRPr="00611273">
        <w:rPr>
          <w:rFonts w:ascii="Abyssinica SIL" w:hAnsi="Abyssinica SIL" w:cs="Abyssinica SIL"/>
          <w:sz w:val="24"/>
          <w:szCs w:val="24"/>
        </w:rPr>
        <w:t>ሲዶ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ና፤ </w:t>
      </w:r>
      <w:r w:rsidR="00AF2B6B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ይነብሩ፡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F2B6B" w:rsidRPr="00611273">
        <w:rPr>
          <w:rFonts w:ascii="Abyssinica SIL" w:hAnsi="Abyssinica SIL" w:cs="Abyssinica SIL"/>
          <w:sz w:val="24"/>
          <w:szCs w:val="24"/>
        </w:rPr>
        <w:t>አስኮ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ድ፡ </w:t>
      </w:r>
      <w:r w:rsidR="00AF2B6B" w:rsidRPr="00611273">
        <w:rPr>
          <w:rFonts w:ascii="Abyssinica SIL" w:hAnsi="Abyssinica SIL" w:cs="Abyssinica SIL"/>
          <w:sz w:val="24"/>
          <w:szCs w:val="24"/>
        </w:rPr>
        <w:t>ወኬ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ድያ፡ </w:t>
      </w:r>
      <w:r w:rsidR="00AF2B6B" w:rsidRPr="00611273">
        <w:rPr>
          <w:rFonts w:ascii="Abyssinica SIL" w:hAnsi="Abyssinica SIL" w:cs="Abyssinica SIL"/>
          <w:sz w:val="24"/>
          <w:szCs w:val="24"/>
        </w:rPr>
        <w:t>ወእፌ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</w:t>
      </w:r>
      <w:r w:rsidR="00AF2B6B" w:rsidRPr="00611273">
        <w:rPr>
          <w:rFonts w:ascii="Abyssinica SIL" w:hAnsi="Abyssinica SIL" w:cs="Abyssinica SIL"/>
          <w:sz w:val="24"/>
          <w:szCs w:val="24"/>
        </w:rPr>
        <w:t>ወሮ</w:t>
      </w:r>
      <w:r w:rsidR="001B6F35" w:rsidRPr="00611273">
        <w:rPr>
          <w:rFonts w:ascii="Abyssinica SIL" w:hAnsi="Abyssinica SIL" w:cs="Abyssinica SIL"/>
          <w:sz w:val="24"/>
          <w:szCs w:val="24"/>
        </w:rPr>
        <w:t>አብ፡ ወነበ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ረ፡ አሴር፡ ማዕከለ፡ </w:t>
      </w:r>
      <w:r w:rsidR="00CB4B19" w:rsidRPr="00611273">
        <w:rPr>
          <w:rFonts w:ascii="Abyssinica SIL" w:hAnsi="Abyssinica SIL" w:cs="Abyssinica SIL"/>
          <w:sz w:val="24"/>
          <w:szCs w:val="24"/>
        </w:rPr>
        <w:t>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እለ፡ ይነብሩ፡ው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ይእቲ፡ ምድር፡ እስመ፡ </w:t>
      </w:r>
      <w:r w:rsidR="00CB4B19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ዕነ፡ </w:t>
      </w:r>
      <w:r w:rsidR="007233F0" w:rsidRPr="00611273">
        <w:rPr>
          <w:rFonts w:ascii="Abyssinica SIL" w:hAnsi="Abyssinica SIL" w:cs="Abyssinica SIL"/>
          <w:sz w:val="24"/>
          <w:szCs w:val="24"/>
        </w:rPr>
        <w:t>አጥፍኦ</w:t>
      </w:r>
      <w:r w:rsidR="001B6F35" w:rsidRPr="00611273">
        <w:rPr>
          <w:rFonts w:ascii="Abyssinica SIL" w:hAnsi="Abyssinica SIL" w:cs="Abyssinica SIL"/>
          <w:sz w:val="24"/>
          <w:szCs w:val="24"/>
        </w:rPr>
        <w:t>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7233F0" w:rsidRPr="00611273">
        <w:rPr>
          <w:rFonts w:ascii="Abyssinica SIL" w:hAnsi="Abyssinica SIL" w:cs="Abyssinica SIL"/>
          <w:sz w:val="24"/>
          <w:szCs w:val="24"/>
        </w:rPr>
        <w:t>ወንፍታሌ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ምሂ፡ </w:t>
      </w:r>
      <w:r w:rsidR="007233F0" w:rsidRPr="00611273">
        <w:rPr>
          <w:rFonts w:ascii="Abyssinica SIL" w:hAnsi="Abyssinica SIL" w:cs="Abyssinica SIL"/>
          <w:sz w:val="24"/>
          <w:szCs w:val="24"/>
        </w:rPr>
        <w:t>ኢያጥፍኦ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ለእለ፡ ይነብ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ሩ፡ ውስተ፡ ቤተ፡ </w:t>
      </w:r>
      <w:r w:rsidR="007D77C0" w:rsidRPr="00611273">
        <w:rPr>
          <w:rFonts w:ascii="Abyssinica SIL" w:hAnsi="Abyssinica SIL" w:cs="Abyssinica SIL"/>
          <w:sz w:val="24"/>
          <w:szCs w:val="24"/>
        </w:rPr>
        <w:t>ሳሚስ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እስመ፡ ስእነ፡ አጥፍ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D77C0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ቶሙ፡ </w:t>
      </w:r>
      <w:r w:rsidR="007D77C0" w:rsidRPr="00611273">
        <w:rPr>
          <w:rFonts w:ascii="Abyssinica SIL" w:hAnsi="Abyssinica SIL" w:cs="Abyssinica SIL"/>
          <w:sz w:val="24"/>
          <w:szCs w:val="24"/>
        </w:rPr>
        <w:t>ወኢእ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ይነብሩ፡ ውስተ፡ </w:t>
      </w:r>
      <w:r w:rsidR="007D77C0" w:rsidRPr="00611273">
        <w:rPr>
          <w:rFonts w:ascii="Abyssinica SIL" w:hAnsi="Abyssinica SIL" w:cs="Abyssinica SIL"/>
          <w:sz w:val="24"/>
          <w:szCs w:val="24"/>
        </w:rPr>
        <w:t>ቤቴኔከ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D77C0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በሩ፡ </w:t>
      </w:r>
      <w:r w:rsidR="007D77C0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7D77C0" w:rsidRPr="00611273">
        <w:rPr>
          <w:rFonts w:ascii="Abyssinica SIL" w:hAnsi="Abyssinica SIL" w:cs="Abyssinica SIL"/>
          <w:sz w:val="24"/>
          <w:szCs w:val="24"/>
        </w:rPr>
        <w:t>ከናኔ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ለእለ፡ ይነብሩ፡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ይእቲ፡ ምድር፡ </w:t>
      </w:r>
      <w:r w:rsidR="00AC31E8" w:rsidRPr="00611273">
        <w:rPr>
          <w:rFonts w:ascii="Abyssinica SIL" w:hAnsi="Abyssinica SIL" w:cs="Abyssinica SIL"/>
          <w:sz w:val="24"/>
          <w:szCs w:val="24"/>
        </w:rPr>
        <w:t>ወኮን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AC31E8" w:rsidRPr="00611273">
        <w:rPr>
          <w:rFonts w:ascii="Abyssinica SIL" w:hAnsi="Abyssinica SIL" w:cs="Abyssinica SIL"/>
          <w:sz w:val="24"/>
          <w:szCs w:val="24"/>
        </w:rPr>
        <w:t>መጸብሑ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እለ፡ ይነብሩ፡ ውስተ፡ ቤተ፡ ሳሚስ፡ ወውስተ፡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157F6" w:rsidRPr="00611273">
        <w:rPr>
          <w:rFonts w:ascii="Abyssinica SIL" w:hAnsi="Abyssinica SIL" w:cs="Abyssinica SIL"/>
          <w:sz w:val="24"/>
          <w:szCs w:val="24"/>
        </w:rPr>
        <w:t>ቤቴኔ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ስ፡ </w:t>
      </w:r>
      <w:r w:rsidR="008157F6" w:rsidRPr="00611273">
        <w:rPr>
          <w:rFonts w:ascii="Abyssinica SIL" w:hAnsi="Abyssinica SIL" w:cs="Abyssinica SIL"/>
          <w:sz w:val="24"/>
          <w:szCs w:val="24"/>
        </w:rPr>
        <w:t>ወአጠ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ቅዎሙ፡ </w:t>
      </w:r>
      <w:r w:rsidR="008157F6" w:rsidRPr="00611273">
        <w:rPr>
          <w:rFonts w:ascii="Abyssinica SIL" w:hAnsi="Abyssinica SIL" w:cs="Abyssinica SIL"/>
          <w:sz w:val="24"/>
          <w:szCs w:val="24"/>
        </w:rPr>
        <w:t>አምሬ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ለደቂቀ፡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157F6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በውስተ፡ </w:t>
      </w:r>
      <w:r w:rsidR="008157F6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ድባር፡ </w:t>
      </w:r>
      <w:r w:rsidR="008157F6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አያብሕዎሙ፡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ድረዱ፡ ውስተ፡ </w:t>
      </w:r>
      <w:r w:rsidR="004C1F00" w:rsidRPr="00611273">
        <w:rPr>
          <w:rFonts w:ascii="Abyssinica SIL" w:hAnsi="Abyssinica SIL" w:cs="Abyssinica SIL"/>
          <w:sz w:val="24"/>
          <w:szCs w:val="24"/>
        </w:rPr>
        <w:t>ቈላት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ወአኃዙ፡ </w:t>
      </w:r>
      <w:r w:rsidR="004C1F00" w:rsidRPr="00611273">
        <w:rPr>
          <w:rFonts w:ascii="Abyssinica SIL" w:hAnsi="Abyssinica SIL" w:cs="Abyssinica SIL"/>
          <w:sz w:val="24"/>
          <w:szCs w:val="24"/>
        </w:rPr>
        <w:t>አሞሬ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ንበሩ፡ ውስተ፡ ደብረ፡ </w:t>
      </w:r>
      <w:r w:rsidR="002D4DB0" w:rsidRPr="00611273">
        <w:rPr>
          <w:rFonts w:ascii="Abyssinica SIL" w:hAnsi="Abyssinica SIL" w:cs="Abyssinica SIL"/>
          <w:sz w:val="24"/>
          <w:szCs w:val="24"/>
        </w:rPr>
        <w:t>መርስኖ</w:t>
      </w:r>
      <w:r w:rsidR="001B6F35" w:rsidRPr="00611273">
        <w:rPr>
          <w:rFonts w:ascii="Abyssinica SIL" w:hAnsi="Abyssinica SIL" w:cs="Abyssinica SIL"/>
          <w:sz w:val="24"/>
          <w:szCs w:val="24"/>
        </w:rPr>
        <w:t>ኖስ፡ ዘቦ፡ ውስቴ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ጽብ፡ ወቈናጽል፡ </w:t>
      </w:r>
      <w:r w:rsidR="00C76641" w:rsidRPr="00611273">
        <w:rPr>
          <w:rFonts w:ascii="Abyssinica SIL" w:hAnsi="Abyssinica SIL" w:cs="Abyssinica SIL"/>
          <w:sz w:val="24"/>
          <w:szCs w:val="24"/>
        </w:rPr>
        <w:t>ወጸንዓት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እዴሆሙ፡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ቤተ፡ ዮሴፍ፡ ላዕለ፡ </w:t>
      </w:r>
      <w:r w:rsidR="00C76641" w:rsidRPr="00611273">
        <w:rPr>
          <w:rFonts w:ascii="Abyssinica SIL" w:hAnsi="Abyssinica SIL" w:cs="Abyssinica SIL"/>
          <w:sz w:val="24"/>
          <w:szCs w:val="24"/>
        </w:rPr>
        <w:t>አሞሬ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</w:t>
      </w:r>
      <w:r w:rsidR="00673479" w:rsidRPr="00611273">
        <w:rPr>
          <w:rFonts w:ascii="Abyssinica SIL" w:hAnsi="Abyssinica SIL" w:cs="Abyssinica SIL"/>
          <w:sz w:val="24"/>
          <w:szCs w:val="24"/>
        </w:rPr>
        <w:t>ኮንዎ(ሙ)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911F4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t>ጽ</w:t>
      </w:r>
      <w:r w:rsidR="00E911F4" w:rsidRPr="00611273">
        <w:rPr>
          <w:rFonts w:ascii="Abyssinica SIL" w:hAnsi="Abyssinica SIL" w:cs="Abyssinica SIL"/>
          <w:sz w:val="24"/>
          <w:szCs w:val="24"/>
        </w:rPr>
        <w:t>በሔ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ወደብረ፡ </w:t>
      </w:r>
      <w:r w:rsidR="00E911F4" w:rsidRPr="00611273">
        <w:rPr>
          <w:rFonts w:ascii="Abyssinica SIL" w:hAnsi="Abyssinica SIL" w:cs="Abyssinica SIL"/>
          <w:sz w:val="24"/>
          <w:szCs w:val="24"/>
        </w:rPr>
        <w:t>አሞሬ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8B20A9" w:rsidRPr="00611273">
        <w:rPr>
          <w:rFonts w:ascii="Abyssinica SIL" w:hAnsi="Abyssinica SIL" w:cs="Abyssinica SIL"/>
          <w:sz w:val="24"/>
          <w:szCs w:val="24"/>
        </w:rPr>
        <w:t>ወኤደሜዎ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8B20A9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ዕላይ፡ </w:t>
      </w:r>
      <w:r w:rsidR="008B20A9" w:rsidRPr="00611273">
        <w:rPr>
          <w:rFonts w:ascii="Abyssinica SIL" w:hAnsi="Abyssinica SIL" w:cs="Abyssinica SIL"/>
          <w:sz w:val="24"/>
          <w:szCs w:val="24"/>
        </w:rPr>
        <w:t>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አቅራቤን፡ </w:t>
      </w:r>
      <w:r w:rsidR="006F39F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ውስተ፡ ላዕለ፡ ኰ</w:t>
      </w:r>
      <w:r w:rsidR="00673479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ሐ። 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2D4D9E" w:rsidRPr="00611273">
        <w:rPr>
          <w:rFonts w:ascii="Abyssinica SIL" w:hAnsi="Abyssinica SIL" w:cs="Abyssinica SIL"/>
          <w:b/>
          <w:bCs/>
          <w:sz w:val="24"/>
          <w:szCs w:val="24"/>
        </w:rPr>
        <w:t>ም</w:t>
      </w:r>
      <w:r w:rsidR="00673479" w:rsidRPr="00611273">
        <w:rPr>
          <w:rFonts w:ascii="Abyssinica SIL" w:eastAsia="MingLiU" w:hAnsi="Abyssinica SIL" w:cs="Abyssinica SIL"/>
          <w:b/>
          <w:bCs/>
          <w:sz w:val="24"/>
          <w:szCs w:val="24"/>
        </w:rPr>
        <w:t>ዕ</w:t>
      </w:r>
      <w:r w:rsidR="00673479" w:rsidRPr="00611273">
        <w:rPr>
          <w:rFonts w:ascii="Abyssinica SIL" w:hAnsi="Abyssinica SIL" w:cs="Abyssinica SIL"/>
          <w:b/>
          <w:bCs/>
          <w:sz w:val="24"/>
          <w:szCs w:val="24"/>
        </w:rPr>
        <w:t>ራፍ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፡ </w:t>
      </w:r>
      <w:r w:rsidR="00673479" w:rsidRPr="00611273">
        <w:rPr>
          <w:rFonts w:ascii="Abyssinica SIL" w:hAnsi="Abyssinica SIL" w:cs="Abyssinica SIL"/>
          <w:b/>
          <w:bCs/>
          <w:sz w:val="24"/>
          <w:szCs w:val="24"/>
        </w:rPr>
        <w:t>፪</w:t>
      </w:r>
      <w:r w:rsidR="00673479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ወዓርገ፡ መልአከ፡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እምገልገላ፡ ላዕለ፡ </w:t>
      </w:r>
      <w:r w:rsidR="00965FA3" w:rsidRPr="00611273">
        <w:rPr>
          <w:rFonts w:ascii="Abyssinica SIL" w:hAnsi="Abyssinica SIL" w:cs="Abyssinica SIL"/>
          <w:sz w:val="24"/>
          <w:szCs w:val="24"/>
        </w:rPr>
        <w:t>ቀላውተ</w:t>
      </w:r>
      <w:r w:rsidR="001B6F35" w:rsidRPr="00611273">
        <w:rPr>
          <w:rFonts w:ascii="Abyssinica SIL" w:hAnsi="Abyssinica SIL" w:cs="Abyssinica SIL"/>
          <w:sz w:val="24"/>
          <w:szCs w:val="24"/>
        </w:rPr>
        <w:t>ምኖስ፡ ወላዕለ፡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50F4C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450F4C" w:rsidRPr="00611273">
        <w:rPr>
          <w:rFonts w:ascii="Abyssinica SIL" w:hAnsi="Abyssinica SIL" w:cs="Abyssinica SIL"/>
          <w:sz w:val="24"/>
          <w:szCs w:val="24"/>
        </w:rPr>
        <w:t>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ቤተ፡ </w:t>
      </w:r>
      <w:r w:rsidR="00673479" w:rsidRPr="00611273">
        <w:rPr>
          <w:rFonts w:ascii="Abyssinica SIL" w:hAnsi="Abyssinica SIL" w:cs="Abyssinica SIL"/>
          <w:sz w:val="24"/>
          <w:szCs w:val="24"/>
        </w:rPr>
        <w:t>፳</w:t>
      </w:r>
      <w:r w:rsidR="00A44F2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ይቤ፡ እግዚአብሔር፡ አ</w:t>
      </w:r>
      <w:r w:rsidR="00A44F26" w:rsidRPr="00611273">
        <w:rPr>
          <w:rFonts w:ascii="Abyssinica SIL" w:hAnsi="Abyssinica SIL" w:cs="Abyssinica SIL"/>
          <w:sz w:val="24"/>
          <w:szCs w:val="24"/>
        </w:rPr>
        <w:t>(ው)ፃ</w:t>
      </w:r>
      <w:r w:rsidR="008E3A11" w:rsidRPr="00611273">
        <w:rPr>
          <w:rFonts w:ascii="Abyssinica SIL" w:hAnsi="Abyssinica SIL" w:cs="Abyssinica SIL"/>
          <w:sz w:val="24"/>
          <w:szCs w:val="24"/>
        </w:rPr>
        <w:t>እኩክሙአ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</w:t>
      </w:r>
    </w:p>
    <w:p w14:paraId="0CE3BB80" w14:textId="36F93D8D" w:rsidR="000C489C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321</w:t>
      </w:r>
    </w:p>
    <w:p w14:paraId="773EDDDD" w14:textId="2D21B0FE" w:rsidR="00493F3A" w:rsidRPr="00611273" w:rsidRDefault="00493F3A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</w:t>
      </w:r>
      <w:r w:rsidR="000C489C" w:rsidRPr="00611273">
        <w:rPr>
          <w:rFonts w:ascii="Abyssinica SIL" w:hAnsi="Abyssinica SIL" w:cs="Abyssinica SIL"/>
          <w:sz w:val="24"/>
          <w:szCs w:val="24"/>
        </w:rPr>
        <w:t>1</w:t>
      </w:r>
      <w:r w:rsidRPr="00611273">
        <w:rPr>
          <w:rFonts w:ascii="Abyssinica SIL" w:hAnsi="Abyssinica SIL" w:cs="Abyssinica SIL"/>
          <w:sz w:val="24"/>
          <w:szCs w:val="24"/>
        </w:rPr>
        <w:t xml:space="preserve">) </w:t>
      </w:r>
      <w:r w:rsidR="008E3A11" w:rsidRPr="00611273">
        <w:rPr>
          <w:rFonts w:ascii="Abyssinica SIL" w:hAnsi="Abyssinica SIL" w:cs="Abyssinica SIL"/>
          <w:sz w:val="24"/>
          <w:szCs w:val="24"/>
        </w:rPr>
        <w:t>ግብጽአ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ወአባእኩክሙእ፡ ውስተ፡ ምድር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ዘመሐልኩ፡ </w:t>
      </w:r>
      <w:r w:rsidR="008E3A11" w:rsidRPr="00611273">
        <w:rPr>
          <w:rFonts w:ascii="Abyssinica SIL" w:hAnsi="Abyssinica SIL" w:cs="Abyssinica SIL"/>
          <w:sz w:val="24"/>
          <w:szCs w:val="24"/>
        </w:rPr>
        <w:t>ለአበዊክሙእ</w:t>
      </w:r>
      <w:r w:rsidR="001B6F35" w:rsidRPr="00611273">
        <w:rPr>
          <w:rFonts w:ascii="Abyssinica SIL" w:hAnsi="Abyssinica SIL" w:cs="Abyssinica SIL"/>
          <w:sz w:val="24"/>
          <w:szCs w:val="24"/>
        </w:rPr>
        <w:t>፤ ከመ፡ አሀብክ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ሙአ፡ </w:t>
      </w:r>
      <w:r w:rsidR="0027571E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ቤለክሙእ፡ </w:t>
      </w:r>
      <w:r w:rsidR="0027571E" w:rsidRPr="00611273">
        <w:rPr>
          <w:rFonts w:ascii="Abyssinica SIL" w:hAnsi="Abyssinica SIL" w:cs="Abyssinica SIL"/>
          <w:sz w:val="24"/>
          <w:szCs w:val="24"/>
        </w:rPr>
        <w:t>ኢየኃድግአ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ኪዳንየ</w:t>
      </w:r>
      <w:r w:rsidR="006E22D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7571E" w:rsidRPr="00611273">
        <w:rPr>
          <w:rFonts w:ascii="Abyssinica SIL" w:hAnsi="Abyssinica SIL" w:cs="Abyssinica SIL"/>
          <w:sz w:val="24"/>
          <w:szCs w:val="24"/>
        </w:rPr>
        <w:t>ምስሌክሙአ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E22DF" w:rsidRPr="00611273">
        <w:rPr>
          <w:rFonts w:ascii="Abyssinica SIL" w:hAnsi="Abyssinica SIL" w:cs="Abyssinica SIL"/>
          <w:sz w:val="24"/>
          <w:szCs w:val="24"/>
        </w:rPr>
        <w:t>ለዓለምአ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 </w:t>
      </w:r>
      <w:r w:rsidR="009B39A3" w:rsidRPr="00611273">
        <w:rPr>
          <w:rFonts w:ascii="Abyssinica SIL" w:hAnsi="Abyssinica SIL" w:cs="Abyssinica SIL"/>
          <w:sz w:val="24"/>
          <w:szCs w:val="24"/>
        </w:rPr>
        <w:t>ወአንትሙኒአ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B39A3" w:rsidRPr="00611273">
        <w:rPr>
          <w:rFonts w:ascii="Abyssinica SIL" w:hAnsi="Abyssinica SIL" w:cs="Abyssinica SIL"/>
          <w:sz w:val="24"/>
          <w:szCs w:val="24"/>
        </w:rPr>
        <w:t>ኢት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B39A3" w:rsidRPr="00611273">
        <w:rPr>
          <w:rFonts w:ascii="Abyssinica SIL" w:hAnsi="Abyssinica SIL" w:cs="Abyssinica SIL"/>
          <w:sz w:val="24"/>
          <w:szCs w:val="24"/>
        </w:rPr>
        <w:t>ትካየዱአ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ኪዳ</w:t>
      </w:r>
      <w:r w:rsidR="006E22DF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9B39A3" w:rsidRPr="00611273">
        <w:rPr>
          <w:rFonts w:ascii="Abyssinica SIL" w:hAnsi="Abyssinica SIL" w:cs="Abyssinica SIL"/>
          <w:sz w:val="24"/>
          <w:szCs w:val="24"/>
        </w:rPr>
        <w:t>ምስለአ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እለ፡ ይነብሩአ፡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ዛቲ፡ </w:t>
      </w:r>
      <w:r w:rsidR="00AD294F" w:rsidRPr="00611273">
        <w:rPr>
          <w:rFonts w:ascii="Abyssinica SIL" w:hAnsi="Abyssinica SIL" w:cs="Abyssinica SIL"/>
          <w:sz w:val="24"/>
          <w:szCs w:val="24"/>
        </w:rPr>
        <w:t>ምድርአ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ወኢለአማልክቲሆሙ</w:t>
      </w:r>
      <w:r w:rsidR="00AD294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D294F" w:rsidRPr="00611273">
        <w:rPr>
          <w:rFonts w:ascii="Abyssinica SIL" w:hAnsi="Abyssinica SIL" w:cs="Abyssinica SIL"/>
          <w:sz w:val="24"/>
          <w:szCs w:val="24"/>
        </w:rPr>
        <w:t>ኢትስግዱአ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D294F" w:rsidRPr="00611273">
        <w:rPr>
          <w:rFonts w:ascii="Abyssinica SIL" w:hAnsi="Abyssinica SIL" w:cs="Abyssinica SIL"/>
          <w:sz w:val="24"/>
          <w:szCs w:val="24"/>
        </w:rPr>
        <w:t>ሎሙአ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ወግል</w:t>
      </w:r>
      <w:r w:rsidR="006E22DF" w:rsidRPr="00611273">
        <w:rPr>
          <w:rFonts w:ascii="Abyssinica SIL" w:hAnsi="Abyssinica SIL" w:cs="Abyssinica SIL"/>
          <w:sz w:val="24"/>
          <w:szCs w:val="24"/>
        </w:rPr>
        <w:t>ፎሆሙእ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ቀጥቅ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ውእ፡ ወምሥዋዓቲሆሙኒአ፡ ንስቱአ፡ ወ</w:t>
      </w:r>
      <w:r w:rsidR="006E22DF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ማዕክሙኒአ፡ ቃልየአ፡ እመ፡ </w:t>
      </w:r>
      <w:r w:rsidR="00C348E3" w:rsidRPr="00611273">
        <w:rPr>
          <w:rFonts w:ascii="Abyssinica SIL" w:hAnsi="Abyssinica SIL" w:cs="Abyssinica SIL"/>
          <w:sz w:val="24"/>
          <w:szCs w:val="24"/>
        </w:rPr>
        <w:t>ገበርክሙአ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ንተአ፡ </w:t>
      </w:r>
      <w:r w:rsidR="00C348E3" w:rsidRPr="00611273">
        <w:rPr>
          <w:rFonts w:ascii="Abyssinica SIL" w:hAnsi="Abyssinica SIL" w:cs="Abyssinica SIL"/>
          <w:sz w:val="24"/>
          <w:szCs w:val="24"/>
        </w:rPr>
        <w:t>ወአ</w:t>
      </w:r>
      <w:r w:rsidR="006E22DF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ኒአ፤፡ እቤአ፡ ኢያዳግምአ፤ </w:t>
      </w:r>
      <w:r w:rsidR="00C348E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ስዕ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ሎቶሙአ፡ ለአሕዛብእ፡ እለአ፡ </w:t>
      </w:r>
      <w:r w:rsidR="00C348E3" w:rsidRPr="00611273">
        <w:rPr>
          <w:rFonts w:ascii="Abyssinica SIL" w:hAnsi="Abyssinica SIL" w:cs="Abyssinica SIL"/>
          <w:sz w:val="24"/>
          <w:szCs w:val="24"/>
        </w:rPr>
        <w:t>እቤእ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348E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አውፅኦሙአ፡ እምቅድሜክሙእ፡ ወይከው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6E22DF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t>ክሙ፡ ለኃዘን</w:t>
      </w:r>
      <w:r w:rsidR="006E22D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ወአማልክቲሆሙኒአ፡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85230" w:rsidRPr="00611273">
        <w:rPr>
          <w:rFonts w:ascii="Abyssinica SIL" w:hAnsi="Abyssinica SIL" w:cs="Abyssinica SIL"/>
          <w:sz w:val="24"/>
          <w:szCs w:val="24"/>
        </w:rPr>
        <w:t>ከውኑክሙአ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20B9C" w:rsidRPr="00611273">
        <w:rPr>
          <w:rFonts w:ascii="Abyssinica SIL" w:hAnsi="Abyssinica SIL" w:cs="Abyssinica SIL"/>
          <w:sz w:val="24"/>
          <w:szCs w:val="24"/>
        </w:rPr>
        <w:t>ለዕቅፍትእ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ወእምዝ፡ </w:t>
      </w:r>
      <w:r w:rsidR="00D20B9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ይቤሎሙ፡ መልአከ፡ እግዚአብሔር፡ ለኵሉ፡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E22D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ዘንተ፡ ነገረ፡ ጸርሐ፡ ኵሉ፡ ሕዝብ፡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ከየ፡ ወበእንተ፡ ዝንቱ፡ ተስምየ፡ ስሙ፡ ለውእ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መካን፡ መካነ፡ ብካይ፡ </w:t>
      </w:r>
      <w:r w:rsidR="006E22DF" w:rsidRPr="00611273">
        <w:rPr>
          <w:rFonts w:ascii="Abyssinica SIL" w:hAnsi="Abyssinica SIL" w:cs="Abyssinica SIL"/>
          <w:sz w:val="24"/>
          <w:szCs w:val="24"/>
        </w:rPr>
        <w:t>ወሦ</w:t>
      </w:r>
      <w:r w:rsidR="001B6F35" w:rsidRPr="00611273">
        <w:rPr>
          <w:rFonts w:ascii="Abyssinica SIL" w:hAnsi="Abyssinica SIL" w:cs="Abyssinica SIL"/>
          <w:sz w:val="24"/>
          <w:szCs w:val="24"/>
        </w:rPr>
        <w:t>ዑ፡ በህየ፡ 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ግዚአብሔር። ወፈነዎሙ፡ </w:t>
      </w:r>
      <w:r w:rsidR="006E22DF" w:rsidRPr="00611273">
        <w:rPr>
          <w:rFonts w:ascii="Abyssinica SIL" w:hAnsi="Abyssinica SIL" w:cs="Abyssinica SIL"/>
          <w:sz w:val="24"/>
          <w:szCs w:val="24"/>
        </w:rPr>
        <w:t>ለሕ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ወ</w:t>
      </w:r>
      <w:r w:rsidR="00C87779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14949" w:rsidRPr="00611273">
        <w:rPr>
          <w:rFonts w:ascii="Abyssinica SIL" w:hAnsi="Abyssinica SIL" w:cs="Abyssinica SIL"/>
          <w:sz w:val="24"/>
          <w:szCs w:val="24"/>
        </w:rPr>
        <w:t>ው</w:t>
      </w:r>
      <w:r w:rsidR="00C87779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ደቂቀ፡ </w:t>
      </w:r>
      <w:r w:rsidR="000149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ኵሎሙ፡ ውስተ፡ አብያቲሆሙ፡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ወውስተ፡ </w:t>
      </w:r>
      <w:r w:rsidR="00105368" w:rsidRPr="00611273">
        <w:rPr>
          <w:rFonts w:ascii="Abyssinica SIL" w:hAnsi="Abyssinica SIL" w:cs="Abyssinica SIL"/>
          <w:sz w:val="24"/>
          <w:szCs w:val="24"/>
        </w:rPr>
        <w:t>ርስ</w:t>
      </w:r>
      <w:r w:rsidR="001B6F35" w:rsidRPr="00611273">
        <w:rPr>
          <w:rFonts w:ascii="Abyssinica SIL" w:hAnsi="Abyssinica SIL" w:cs="Abyssinica SIL"/>
          <w:sz w:val="24"/>
          <w:szCs w:val="24"/>
        </w:rPr>
        <w:t>ቶሙ፡ ከመ፡ ይ</w:t>
      </w:r>
      <w:r w:rsidR="00014949" w:rsidRPr="00611273">
        <w:rPr>
          <w:rFonts w:ascii="Abyssinica SIL" w:hAnsi="Abyssinica SIL" w:cs="Abyssinica SIL"/>
          <w:sz w:val="24"/>
          <w:szCs w:val="24"/>
        </w:rPr>
        <w:t>ተዋ</w:t>
      </w:r>
      <w:r w:rsidR="001B6F35" w:rsidRPr="00611273">
        <w:rPr>
          <w:rFonts w:ascii="Abyssinica SIL" w:hAnsi="Abyssinica SIL" w:cs="Abyssinica SIL"/>
          <w:sz w:val="24"/>
          <w:szCs w:val="24"/>
        </w:rPr>
        <w:t>ረስዋ፡ ለም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ድር፡ </w:t>
      </w:r>
      <w:r w:rsidR="00014949" w:rsidRPr="00611273">
        <w:rPr>
          <w:rFonts w:ascii="Abyssinica SIL" w:hAnsi="Abyssinica SIL" w:cs="Abyssinica SIL"/>
          <w:sz w:val="24"/>
          <w:szCs w:val="24"/>
        </w:rPr>
        <w:t>ወተቀንዩ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05368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ለእግዚአብሔር፡ በኵ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ሉ፡ መዋዕሊሁ፡ ለኢያሱ፡ ወበኵሉ፡ መዋዕሊሆ፡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694780" w:rsidRPr="00611273">
        <w:rPr>
          <w:rFonts w:ascii="Abyssinica SIL" w:hAnsi="Abyssinica SIL" w:cs="Abyssinica SIL"/>
          <w:sz w:val="24"/>
          <w:szCs w:val="24"/>
        </w:rPr>
        <w:t>ለሊቃናት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ወኵሉ፡ እለ፡ </w:t>
      </w:r>
      <w:r w:rsidR="00014949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>ኃ፡ መዋዕሊሆ፡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እምድኅረ፡ ኢያሱ፡ ኵሎሙ፡ ዘአእመሩ፡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ኵሎ፡ ግብረ፡ እግዚአብሔር፡ ዘገብረ፡ ዓቢየ፡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0149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ወሞተ፡ ኢያሱ፡ ወልደ፡ ነዊ፡ ገብረ፡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እንዘ፡ ወልደ፡ </w:t>
      </w:r>
      <w:r w:rsidR="00014949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014949" w:rsidRPr="00611273">
        <w:rPr>
          <w:rFonts w:ascii="Abyssinica SIL" w:hAnsi="Abyssinica SIL" w:cs="Abyssinica SIL"/>
          <w:sz w:val="24"/>
          <w:szCs w:val="24"/>
        </w:rPr>
        <w:t>፲</w:t>
      </w:r>
      <w:r w:rsidR="008A0B68" w:rsidRPr="00611273">
        <w:rPr>
          <w:rFonts w:ascii="Abyssinica SIL" w:hAnsi="Abyssinica SIL" w:cs="Abyssinica SIL"/>
          <w:sz w:val="24"/>
          <w:szCs w:val="24"/>
        </w:rPr>
        <w:t>ዓመት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ወቀበርዎ፡ ውስተ፡ </w:t>
      </w:r>
      <w:r w:rsidR="00014949" w:rsidRPr="00611273">
        <w:rPr>
          <w:rFonts w:ascii="Abyssinica SIL" w:hAnsi="Abyssinica SIL" w:cs="Abyssinica SIL"/>
          <w:sz w:val="24"/>
          <w:szCs w:val="24"/>
        </w:rPr>
        <w:t>ደብረ</w:t>
      </w:r>
      <w:r w:rsidR="001B6F35" w:rsidRPr="00611273">
        <w:rPr>
          <w:rFonts w:ascii="Abyssinica SIL" w:hAnsi="Abyssinica SIL" w:cs="Abyssinica SIL"/>
          <w:sz w:val="24"/>
          <w:szCs w:val="24"/>
        </w:rPr>
        <w:t>፡ ርስቱ፡ ተምናስራ</w:t>
      </w:r>
      <w:r w:rsidRPr="00611273">
        <w:rPr>
          <w:rFonts w:ascii="Abyssinica SIL" w:hAnsi="Abyssinica SIL" w:cs="Abyssinica SIL"/>
          <w:sz w:val="24"/>
          <w:szCs w:val="24"/>
        </w:rPr>
        <w:br/>
      </w:r>
    </w:p>
    <w:p w14:paraId="0F33D656" w14:textId="33EB4C50" w:rsidR="00C102B7" w:rsidRPr="00611273" w:rsidRDefault="00493F3A">
      <w:pPr>
        <w:rPr>
          <w:rFonts w:ascii="Abyssinica SIL" w:eastAsia="MingLiU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</w:t>
      </w:r>
      <w:r w:rsidR="000C489C" w:rsidRPr="00611273">
        <w:rPr>
          <w:rFonts w:ascii="Abyssinica SIL" w:hAnsi="Abyssinica SIL" w:cs="Abyssinica SIL"/>
          <w:sz w:val="24"/>
          <w:szCs w:val="24"/>
        </w:rPr>
        <w:t>2</w:t>
      </w:r>
      <w:r w:rsidRPr="00611273">
        <w:rPr>
          <w:rFonts w:ascii="Abyssinica SIL" w:hAnsi="Abyssinica SIL" w:cs="Abyssinica SIL"/>
          <w:sz w:val="24"/>
          <w:szCs w:val="24"/>
        </w:rPr>
        <w:t xml:space="preserve">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ኅ፡ ውስተ፡ ደብረ፡ </w:t>
      </w:r>
      <w:r w:rsidR="00014949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014949" w:rsidRPr="00611273">
        <w:rPr>
          <w:rFonts w:ascii="Abyssinica SIL" w:hAnsi="Abyssinica SIL" w:cs="Abyssinica SIL"/>
          <w:sz w:val="24"/>
          <w:szCs w:val="24"/>
        </w:rPr>
        <w:t>እመንገለ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መ</w:t>
      </w:r>
      <w:r w:rsidR="00014949" w:rsidRPr="00611273">
        <w:rPr>
          <w:rFonts w:ascii="Abyssinica SIL" w:hAnsi="Abyssinica SIL" w:cs="Abyssinica SIL"/>
          <w:sz w:val="24"/>
          <w:szCs w:val="24"/>
        </w:rPr>
        <w:t>ስዑ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01494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ደብረ፡ </w:t>
      </w:r>
      <w:r w:rsidR="006C4E6D" w:rsidRPr="00611273">
        <w:rPr>
          <w:rFonts w:ascii="Abyssinica SIL" w:hAnsi="Abyssinica SIL" w:cs="Abyssinica SIL"/>
          <w:sz w:val="24"/>
          <w:szCs w:val="24"/>
        </w:rPr>
        <w:t>ገዓስ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ወኵላ፡ ይእቲ፡ ትውልድ፡ </w:t>
      </w:r>
      <w:r w:rsidR="006C4E6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ተዉ፡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ኀበ፡ አበዊሆሙ፡ ወተንሥአተ፡ </w:t>
      </w:r>
      <w:r w:rsidR="006C4E6D" w:rsidRPr="00611273">
        <w:rPr>
          <w:rFonts w:ascii="Abyssinica SIL" w:hAnsi="Abyssinica SIL" w:cs="Abyssinica SIL"/>
          <w:sz w:val="24"/>
          <w:szCs w:val="24"/>
        </w:rPr>
        <w:t>ካልእ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6C4E6D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C4E6D" w:rsidRPr="00611273">
        <w:rPr>
          <w:rFonts w:ascii="Abyssinica SIL" w:hAnsi="Abyssinica SIL" w:cs="Abyssinica SIL"/>
          <w:sz w:val="24"/>
          <w:szCs w:val="24"/>
        </w:rPr>
        <w:t>ልድ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C4E6D" w:rsidRPr="00611273">
        <w:rPr>
          <w:rFonts w:ascii="Abyssinica SIL" w:hAnsi="Abyssinica SIL" w:cs="Abyssinica SIL"/>
          <w:sz w:val="24"/>
          <w:szCs w:val="24"/>
        </w:rPr>
        <w:t>እምድኅሬ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ኵሉ፡ </w:t>
      </w:r>
      <w:r w:rsidR="006C4E6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ኢያአምርዎ፡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ለእግዚአብሔር፡ ወግብረ፡ ዘገብረ፡ </w:t>
      </w:r>
      <w:r w:rsidR="00014949" w:rsidRPr="00611273">
        <w:rPr>
          <w:rFonts w:ascii="Abyssinica SIL" w:hAnsi="Abyssinica SIL" w:cs="Abyssinica SIL"/>
          <w:sz w:val="24"/>
          <w:szCs w:val="24"/>
        </w:rPr>
        <w:t>ለ፳ኤ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ወገብሩ፡ ደቂቀ፡ እስራኤል፡ እኪተ፡ ቅድመ፡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</w:t>
      </w:r>
      <w:r w:rsidR="00AD3AC9" w:rsidRPr="00611273">
        <w:rPr>
          <w:rFonts w:ascii="Abyssinica SIL" w:hAnsi="Abyssinica SIL" w:cs="Abyssinica SIL"/>
          <w:sz w:val="24"/>
          <w:szCs w:val="24"/>
        </w:rPr>
        <w:t>ወአምለ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ኩ፡ </w:t>
      </w:r>
      <w:r w:rsidR="00014949" w:rsidRPr="00611273">
        <w:rPr>
          <w:rFonts w:ascii="Abyssinica SIL" w:hAnsi="Abyssinica SIL" w:cs="Abyssinica SIL"/>
          <w:sz w:val="24"/>
          <w:szCs w:val="24"/>
        </w:rPr>
        <w:t>በዓሊ</w:t>
      </w:r>
      <w:r w:rsidR="001B6F35" w:rsidRPr="00611273">
        <w:rPr>
          <w:rFonts w:ascii="Abyssinica SIL" w:hAnsi="Abyssinica SIL" w:cs="Abyssinica SIL"/>
          <w:sz w:val="24"/>
          <w:szCs w:val="24"/>
        </w:rPr>
        <w:t>ምየ፡ ወኃ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14949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ግዎ፡ ለእግዚአብሔር፡ </w:t>
      </w:r>
      <w:r w:rsidR="00AD3AC9" w:rsidRPr="00611273">
        <w:rPr>
          <w:rFonts w:ascii="Abyssinica SIL" w:hAnsi="Abyssinica SIL" w:cs="Abyssinica SIL"/>
          <w:sz w:val="24"/>
          <w:szCs w:val="24"/>
        </w:rPr>
        <w:t>አምላከ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14949" w:rsidRPr="00611273">
        <w:rPr>
          <w:rFonts w:ascii="Abyssinica SIL" w:hAnsi="Abyssinica SIL" w:cs="Abyssinica SIL"/>
          <w:sz w:val="24"/>
          <w:szCs w:val="24"/>
        </w:rPr>
        <w:t>አበ</w:t>
      </w:r>
      <w:r w:rsidR="001B6F35" w:rsidRPr="00611273">
        <w:rPr>
          <w:rFonts w:ascii="Abyssinica SIL" w:hAnsi="Abyssinica SIL" w:cs="Abyssinica SIL"/>
          <w:sz w:val="24"/>
          <w:szCs w:val="24"/>
        </w:rPr>
        <w:t>ዊሆሙ፡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ዘአውፅኦሙ፡ እምድረ፡ ግብጽ፡ ወተለዉ፡ ባዕ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ዳነ፡ </w:t>
      </w:r>
      <w:r w:rsidR="00014949" w:rsidRPr="00611273">
        <w:rPr>
          <w:rFonts w:ascii="Abyssinica SIL" w:hAnsi="Abyssinica SIL" w:cs="Abyssinica SIL"/>
          <w:sz w:val="24"/>
          <w:szCs w:val="24"/>
        </w:rPr>
        <w:t>አማ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ልክተ፡ አሕዛብ፡ እለ፡ </w:t>
      </w:r>
      <w:r w:rsidR="00AD3AC9" w:rsidRPr="00611273">
        <w:rPr>
          <w:rFonts w:ascii="Abyssinica SIL" w:hAnsi="Abyssinica SIL" w:cs="Abyssinica SIL"/>
          <w:sz w:val="24"/>
          <w:szCs w:val="24"/>
        </w:rPr>
        <w:t>ዓውዶ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ገዱ፡ ሎሙ፡ ወአም</w:t>
      </w:r>
      <w:r w:rsidR="009B1418" w:rsidRPr="00611273">
        <w:rPr>
          <w:rFonts w:ascii="Abyssinica SIL" w:hAnsi="Abyssinica SIL" w:cs="Abyssinica SIL"/>
          <w:sz w:val="24"/>
          <w:szCs w:val="24"/>
        </w:rPr>
        <w:t>(</w:t>
      </w:r>
      <w:r w:rsidR="0035298C" w:rsidRPr="00611273">
        <w:rPr>
          <w:rFonts w:ascii="Abyssinica SIL" w:hAnsi="Abyssinica SIL" w:cs="Abyssinica SIL"/>
          <w:sz w:val="24"/>
          <w:szCs w:val="24"/>
        </w:rPr>
        <w:t>ፅ</w:t>
      </w:r>
      <w:r w:rsidR="009B1418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t>ዕዎ፡ ለእግዚአብሔር፡ ወኃ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D5FDE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ግዎ፡ ለእግዚአብሔር፡ አምላክዎሙ፡ 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ዓለም፡ </w:t>
      </w:r>
      <w:r w:rsidR="003631C9" w:rsidRPr="00611273">
        <w:rPr>
          <w:rFonts w:ascii="Abyssinica SIL" w:hAnsi="Abyssinica SIL" w:cs="Abyssinica SIL"/>
          <w:sz w:val="24"/>
          <w:szCs w:val="24"/>
        </w:rPr>
        <w:t>ወለአስጠ</w:t>
      </w:r>
      <w:r w:rsidR="001B6F35" w:rsidRPr="00611273">
        <w:rPr>
          <w:rFonts w:ascii="Abyssinica SIL" w:hAnsi="Abyssinica SIL" w:cs="Abyssinica SIL"/>
          <w:sz w:val="24"/>
          <w:szCs w:val="24"/>
        </w:rPr>
        <w:t>ራጢስ፡ ወተምዓ፡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ሔር፡ ወ</w:t>
      </w:r>
      <w:r w:rsidR="009B1418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ግብኦሙ፡ ውስተ፡ እደ፡ </w:t>
      </w:r>
      <w:r w:rsidR="009B1418" w:rsidRPr="00611273">
        <w:rPr>
          <w:rFonts w:ascii="Abyssinica SIL" w:hAnsi="Abyssinica SIL" w:cs="Abyssinica SIL"/>
          <w:sz w:val="24"/>
          <w:szCs w:val="24"/>
        </w:rPr>
        <w:t>እለ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ይ</w:t>
      </w:r>
      <w:r w:rsidR="003631C9" w:rsidRPr="00611273">
        <w:rPr>
          <w:rFonts w:ascii="Abyssinica SIL" w:hAnsi="Abyssinica SIL" w:cs="Abyssinica SIL"/>
          <w:sz w:val="24"/>
          <w:szCs w:val="24"/>
        </w:rPr>
        <w:t>ፄ</w:t>
      </w:r>
      <w:r w:rsidR="001B6F35" w:rsidRPr="00611273">
        <w:rPr>
          <w:rFonts w:ascii="Abyssinica SIL" w:hAnsi="Abyssinica SIL" w:cs="Abyssinica SIL"/>
          <w:sz w:val="24"/>
          <w:szCs w:val="24"/>
        </w:rPr>
        <w:t>ው</w:t>
      </w:r>
      <w:r w:rsidR="000C489C" w:rsidRPr="00611273">
        <w:rPr>
          <w:rFonts w:ascii="Abyssinica SIL" w:hAnsi="Abyssinica SIL" w:cs="Abyssinica SIL"/>
          <w:sz w:val="24"/>
          <w:szCs w:val="24"/>
        </w:rPr>
        <w:br/>
      </w:r>
      <w:r w:rsidR="009B1418" w:rsidRPr="00611273">
        <w:rPr>
          <w:rFonts w:ascii="Abyssinica SIL" w:eastAsia="MingLiU" w:hAnsi="Abyssinica SIL" w:cs="Abyssinica SIL"/>
          <w:sz w:val="24"/>
          <w:szCs w:val="24"/>
        </w:rPr>
        <w:lastRenderedPageBreak/>
        <w:t>ውዎ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</w:t>
      </w:r>
      <w:r w:rsidR="003631C9" w:rsidRPr="00611273">
        <w:rPr>
          <w:rFonts w:ascii="Abyssinica SIL" w:hAnsi="Abyssinica SIL" w:cs="Abyssinica SIL"/>
          <w:sz w:val="24"/>
          <w:szCs w:val="24"/>
        </w:rPr>
        <w:t>ፄ</w:t>
      </w:r>
      <w:r w:rsidR="001B6F35" w:rsidRPr="00611273">
        <w:rPr>
          <w:rFonts w:ascii="Abyssinica SIL" w:hAnsi="Abyssinica SIL" w:cs="Abyssinica SIL"/>
          <w:sz w:val="24"/>
          <w:szCs w:val="24"/>
        </w:rPr>
        <w:t>ወውዎሙ፡ ወአዕተውዎሙ፡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ምድረ፡ ፀሮሙ፡ እለ፡ </w:t>
      </w:r>
      <w:r w:rsidR="009B1418" w:rsidRPr="00611273">
        <w:rPr>
          <w:rFonts w:ascii="Abyssinica SIL" w:hAnsi="Abyssinica SIL" w:cs="Abyssinica SIL"/>
          <w:sz w:val="24"/>
          <w:szCs w:val="24"/>
        </w:rPr>
        <w:t>ዓውዶ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765CE" w:rsidRPr="00611273">
        <w:rPr>
          <w:rFonts w:ascii="Abyssinica SIL" w:hAnsi="Abyssinica SIL" w:cs="Abyssinica SIL"/>
          <w:sz w:val="24"/>
          <w:szCs w:val="24"/>
        </w:rPr>
        <w:t>ኢክህ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ተቃውሞ፡ ቅድመ፡ ፀሮሙ፡ በኵሉ፡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ዘበርበርዎሙ፡ </w:t>
      </w:r>
      <w:r w:rsidR="005765CE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ደ፡ እግዚአብሔር፡ ላዕሌ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AE641B" w:rsidRPr="00611273">
        <w:rPr>
          <w:rFonts w:ascii="Abyssinica SIL" w:hAnsi="Abyssinica SIL" w:cs="Abyssinica SIL"/>
          <w:sz w:val="24"/>
          <w:szCs w:val="24"/>
        </w:rPr>
        <w:t>በእኪት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በከመ፡ ይቤ፡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ወበከመ፡ </w:t>
      </w:r>
      <w:r w:rsidR="00AE641B" w:rsidRPr="00611273">
        <w:rPr>
          <w:rFonts w:ascii="Abyssinica SIL" w:hAnsi="Abyssinica SIL" w:cs="Abyssinica SIL"/>
          <w:sz w:val="24"/>
          <w:szCs w:val="24"/>
        </w:rPr>
        <w:t>መሐለ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ወሣቀዮሙ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ጥቀ፡ ወአቀመ፡ እግዚአብሔር፡ መሳፍንተ፡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E641B" w:rsidRPr="00611273">
        <w:rPr>
          <w:rFonts w:ascii="Abyssinica SIL" w:hAnsi="Abyssinica SIL" w:cs="Abyssinica SIL"/>
          <w:sz w:val="24"/>
          <w:szCs w:val="24"/>
        </w:rPr>
        <w:t>ወአድ</w:t>
      </w:r>
      <w:r w:rsidR="001B6F35" w:rsidRPr="00611273">
        <w:rPr>
          <w:rFonts w:ascii="Abyssinica SIL" w:hAnsi="Abyssinica SIL" w:cs="Abyssinica SIL"/>
          <w:sz w:val="24"/>
          <w:szCs w:val="24"/>
        </w:rPr>
        <w:t>ኃኖሙ፡ እግዚአብሔር፡ እምእደ፡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F0D1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ፄወውዎሙ፡ ወለመሳፍንቲሆሙኒ፡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ሰምዕዎሙ፡ እስመ፡ ዘመዉ፡ ወተለዉ፡ </w:t>
      </w:r>
      <w:r w:rsidR="00EF0D19" w:rsidRPr="00611273">
        <w:rPr>
          <w:rFonts w:ascii="Abyssinica SIL" w:hAnsi="Abyssinica SIL" w:cs="Abyssinica SIL"/>
          <w:sz w:val="24"/>
          <w:szCs w:val="24"/>
        </w:rPr>
        <w:t>{አማ}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አማልክተ፡ </w:t>
      </w:r>
      <w:r w:rsidR="005B3F4B" w:rsidRPr="00611273">
        <w:rPr>
          <w:rFonts w:ascii="Abyssinica SIL" w:hAnsi="Abyssinica SIL" w:cs="Abyssinica SIL"/>
          <w:sz w:val="24"/>
          <w:szCs w:val="24"/>
        </w:rPr>
        <w:t>ባእድ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ወሰገዱ፡ ሎሙ፡ ወአምዕ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ዕዎ፡ ለእግዚአብሔር፡ </w:t>
      </w:r>
      <w:r w:rsidR="005B3F4B" w:rsidRPr="00611273">
        <w:rPr>
          <w:rFonts w:ascii="Abyssinica SIL" w:hAnsi="Abyssinica SIL" w:cs="Abyssinica SIL"/>
          <w:sz w:val="24"/>
          <w:szCs w:val="24"/>
        </w:rPr>
        <w:t>ወኃደግዎ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B3F4B" w:rsidRPr="00611273">
        <w:rPr>
          <w:rFonts w:ascii="Abyssinica SIL" w:hAnsi="Abyssinica SIL" w:cs="Abyssinica SIL"/>
          <w:sz w:val="24"/>
          <w:szCs w:val="24"/>
        </w:rPr>
        <w:t>ፍውረ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ለፍኖት፡ </w:t>
      </w:r>
      <w:r w:rsidR="005B3F4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ባቲ፡ ሖሩ፡ አበዊሆሙ፡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B3F4B" w:rsidRPr="00611273">
        <w:rPr>
          <w:rFonts w:ascii="Abyssinica SIL" w:hAnsi="Abyssinica SIL" w:cs="Abyssinica SIL"/>
          <w:sz w:val="24"/>
          <w:szCs w:val="24"/>
        </w:rPr>
        <w:t>ኢይስ</w:t>
      </w:r>
      <w:r w:rsidR="001B6F35" w:rsidRPr="00611273">
        <w:rPr>
          <w:rFonts w:ascii="Abyssinica SIL" w:hAnsi="Abyssinica SIL" w:cs="Abyssinica SIL"/>
          <w:sz w:val="24"/>
          <w:szCs w:val="24"/>
        </w:rPr>
        <w:t>ምዑ፡ ቃለ፡ እግዚአብሔር፡ ወኢ</w:t>
      </w:r>
      <w:r w:rsidR="009B1418" w:rsidRPr="00611273">
        <w:rPr>
          <w:rFonts w:ascii="Abyssinica SIL" w:hAnsi="Abyssinica SIL" w:cs="Abyssinica SIL"/>
          <w:sz w:val="24"/>
          <w:szCs w:val="24"/>
        </w:rPr>
        <w:t>(</w:t>
      </w:r>
      <w:r w:rsidR="001B6F35" w:rsidRPr="00611273">
        <w:rPr>
          <w:rFonts w:ascii="Abyssinica SIL" w:hAnsi="Abyssinica SIL" w:cs="Abyssinica SIL"/>
          <w:sz w:val="24"/>
          <w:szCs w:val="24"/>
        </w:rPr>
        <w:t>ገ</w:t>
      </w:r>
      <w:r w:rsidR="009B1418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t>ብሩ፡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ከማሁ፡ ወሶበ፡ አቀመ፡ ሎሙ፡ እግዚአብሔ</w:t>
      </w:r>
    </w:p>
    <w:p w14:paraId="7C565FD0" w14:textId="4BC25B70" w:rsidR="000C489C" w:rsidRPr="00611273" w:rsidRDefault="000C489C" w:rsidP="000C489C">
      <w:pPr>
        <w:tabs>
          <w:tab w:val="left" w:pos="1440"/>
        </w:tabs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</w:t>
      </w:r>
      <w:r w:rsidRPr="00611273">
        <w:rPr>
          <w:rFonts w:ascii="Abyssinica SIL" w:hAnsi="Abyssinica SIL" w:cs="Abyssinica SIL"/>
          <w:sz w:val="24"/>
          <w:szCs w:val="24"/>
        </w:rPr>
        <w:t>2</w:t>
      </w:r>
    </w:p>
    <w:p w14:paraId="493A9618" w14:textId="3776D0C5" w:rsidR="00C102B7" w:rsidRPr="00611273" w:rsidRDefault="000C489C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መ</w:t>
      </w:r>
      <w:r w:rsidR="009B1418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ፍንተ፡ </w:t>
      </w:r>
      <w:r w:rsidR="009B1418" w:rsidRPr="00611273">
        <w:rPr>
          <w:rFonts w:ascii="Abyssinica SIL" w:hAnsi="Abyssinica SIL" w:cs="Abyssinica SIL"/>
          <w:sz w:val="24"/>
          <w:szCs w:val="24"/>
        </w:rPr>
        <w:t>ወሀ</w:t>
      </w:r>
      <w:r w:rsidR="001B6F35" w:rsidRPr="00611273">
        <w:rPr>
          <w:rFonts w:ascii="Abyssinica SIL" w:hAnsi="Abyssinica SIL" w:cs="Abyssinica SIL"/>
          <w:sz w:val="24"/>
          <w:szCs w:val="24"/>
        </w:rPr>
        <w:t>ለወ፡ እግዚአብሔር፡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452B1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ውእቱ፡ </w:t>
      </w:r>
      <w:r w:rsidR="009B1418" w:rsidRPr="00611273">
        <w:rPr>
          <w:rFonts w:ascii="Abyssinica SIL" w:hAnsi="Abyssinica SIL" w:cs="Abyssinica SIL"/>
          <w:sz w:val="24"/>
          <w:szCs w:val="24"/>
        </w:rPr>
        <w:t>መስፍን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452B1" w:rsidRPr="00611273">
        <w:rPr>
          <w:rFonts w:ascii="Abyssinica SIL" w:hAnsi="Abyssinica SIL" w:cs="Abyssinica SIL"/>
          <w:sz w:val="24"/>
          <w:szCs w:val="24"/>
        </w:rPr>
        <w:t>ወአድ</w:t>
      </w:r>
      <w:r w:rsidR="001B6F35" w:rsidRPr="00611273">
        <w:rPr>
          <w:rFonts w:ascii="Abyssinica SIL" w:hAnsi="Abyssinica SIL" w:cs="Abyssinica SIL"/>
          <w:sz w:val="24"/>
          <w:szCs w:val="24"/>
        </w:rPr>
        <w:t>ኃኖሙ፡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452B1" w:rsidRPr="00611273">
        <w:rPr>
          <w:rFonts w:ascii="Abyssinica SIL" w:hAnsi="Abyssinica SIL" w:cs="Abyssinica SIL"/>
          <w:sz w:val="24"/>
          <w:szCs w:val="24"/>
        </w:rPr>
        <w:t>እደ</w:t>
      </w:r>
      <w:r w:rsidR="002A31B2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ፀሮሙ፡ በኵሉ፡ መዋዕሊሁ፡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ወስፍን፡ እስመ፡ </w:t>
      </w:r>
      <w:r w:rsidR="00D452B1" w:rsidRPr="00611273">
        <w:rPr>
          <w:rFonts w:ascii="Abyssinica SIL" w:hAnsi="Abyssinica SIL" w:cs="Abyssinica SIL"/>
          <w:sz w:val="24"/>
          <w:szCs w:val="24"/>
        </w:rPr>
        <w:t>ተሣሃ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</w:t>
      </w:r>
      <w:r w:rsidR="00D452B1" w:rsidRPr="00611273">
        <w:rPr>
          <w:rFonts w:ascii="Abyssinica SIL" w:hAnsi="Abyssinica SIL" w:cs="Abyssinica SIL"/>
          <w:sz w:val="24"/>
          <w:szCs w:val="24"/>
        </w:rPr>
        <w:t>እምሐማሞ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ዘበቅድመ፡ እለ፡ ይት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ቃተልዎሙ፡ ወእምዝ፡ ሶበ፡ ሞተ፡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መስፍን፡ ይገብኡ፡ ካዕበ፡ </w:t>
      </w:r>
      <w:r w:rsidR="00D452B1" w:rsidRPr="00611273">
        <w:rPr>
          <w:rFonts w:ascii="Abyssinica SIL" w:hAnsi="Abyssinica SIL" w:cs="Abyssinica SIL"/>
          <w:sz w:val="24"/>
          <w:szCs w:val="24"/>
        </w:rPr>
        <w:t>ወይኤብሱ</w:t>
      </w:r>
      <w:r w:rsidR="001B6F35" w:rsidRPr="00611273">
        <w:rPr>
          <w:rFonts w:ascii="Abyssinica SIL" w:hAnsi="Abyssinica SIL" w:cs="Abyssinica SIL"/>
          <w:sz w:val="24"/>
          <w:szCs w:val="24"/>
        </w:rPr>
        <w:t>፡ ፈድ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ፋደ፡ እምአበዊሆሙ፡ ወየሐውሩ፡ </w:t>
      </w:r>
      <w:r w:rsidR="00D452B1" w:rsidRPr="00611273">
        <w:rPr>
          <w:rFonts w:ascii="Abyssinica SIL" w:hAnsi="Abyssinica SIL" w:cs="Abyssinica SIL"/>
          <w:sz w:val="24"/>
          <w:szCs w:val="24"/>
        </w:rPr>
        <w:t>ወይተ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ልዉ፡ ድኅረ፡ አማልክተ፡ ባዕድ፡ ወያመል</w:t>
      </w:r>
      <w:r w:rsidR="002A31B2" w:rsidRPr="00611273">
        <w:rPr>
          <w:rFonts w:ascii="Abyssinica SIL" w:hAnsi="Abyssinica SIL" w:cs="Abyssinica SIL"/>
          <w:sz w:val="24"/>
          <w:szCs w:val="24"/>
        </w:rPr>
        <w:t>(ክ)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ዎሙ፡ ወይሰግዱ፡ ሎሙ፡ ወኢየኃድ</w:t>
      </w:r>
      <w:r w:rsidR="002A31B2" w:rsidRPr="00611273">
        <w:rPr>
          <w:rFonts w:ascii="Abyssinica SIL" w:hAnsi="Abyssinica SIL" w:cs="Abyssinica SIL"/>
          <w:sz w:val="24"/>
          <w:szCs w:val="24"/>
        </w:rPr>
        <w:t>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33677" w:rsidRPr="00611273">
        <w:rPr>
          <w:rFonts w:ascii="Abyssinica SIL" w:hAnsi="Abyssinica SIL" w:cs="Abyssinica SIL"/>
          <w:sz w:val="24"/>
          <w:szCs w:val="24"/>
        </w:rPr>
        <w:t>እከ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ዮሙ፡ ወኢይገብኡ፡ እምፍኖቶሙ፡ </w:t>
      </w:r>
      <w:r w:rsidR="0003367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ኪ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ት፡ ወተምዓ፡ እግዚአብሔር፡ መዓተ፡ </w:t>
      </w:r>
      <w:r w:rsidR="00033677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A31B2" w:rsidRPr="00611273">
        <w:rPr>
          <w:rFonts w:ascii="Abyssinica SIL" w:hAnsi="Abyssinica SIL" w:cs="Abyssinica SIL"/>
          <w:sz w:val="24"/>
          <w:szCs w:val="24"/>
        </w:rPr>
        <w:t>ለ 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ወይቤ፡ እስመ፡ ኃደጉ፡ </w:t>
      </w:r>
      <w:r w:rsidR="0003367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ሕዝብ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የ፡ ኪዳንየ፡ ዘአዘዝይክዎሙ፡ ለአበዊሆ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ወኢሰምዑ፡ ቃልየ፡ ወአነ</w:t>
      </w:r>
      <w:r w:rsidR="002A31B2" w:rsidRPr="00611273">
        <w:rPr>
          <w:rFonts w:ascii="Abyssinica SIL" w:hAnsi="Abyssinica SIL" w:cs="Abyssinica SIL"/>
          <w:sz w:val="24"/>
          <w:szCs w:val="24"/>
        </w:rPr>
        <w:t>ኒ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ኢይደግ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ም፡ እንከ፡ </w:t>
      </w:r>
      <w:r w:rsidR="00AF4D2B" w:rsidRPr="00611273">
        <w:rPr>
          <w:rFonts w:ascii="Abyssinica SIL" w:hAnsi="Abyssinica SIL" w:cs="Abyssinica SIL"/>
          <w:sz w:val="24"/>
          <w:szCs w:val="24"/>
        </w:rPr>
        <w:t>አሰስ</w:t>
      </w:r>
      <w:r w:rsidR="001B6F35" w:rsidRPr="00611273">
        <w:rPr>
          <w:rFonts w:ascii="Abyssinica SIL" w:hAnsi="Abyssinica SIL" w:cs="Abyssinica SIL"/>
          <w:sz w:val="24"/>
          <w:szCs w:val="24"/>
        </w:rPr>
        <w:t>ሎ፡ ብእሲ፡ እምኔሆሙ፡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እምቅድሜሆሙ፡ እምአሕዛብ፡ </w:t>
      </w:r>
      <w:r w:rsidR="00AF4D2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አት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ረፈ፡ ኢያሱ፡ ኃደጎሙ፡ ከመ፡ ያመክሮሙ፡ </w:t>
      </w:r>
      <w:r w:rsidR="00AF4D2B" w:rsidRPr="00611273">
        <w:rPr>
          <w:rFonts w:ascii="Abyssinica SIL" w:hAnsi="Abyssinica SIL" w:cs="Abyssinica SIL"/>
          <w:sz w:val="24"/>
          <w:szCs w:val="24"/>
        </w:rPr>
        <w:t>ቦ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AF4D2B" w:rsidRPr="00611273">
        <w:rPr>
          <w:rFonts w:ascii="Abyssinica SIL" w:hAnsi="Abyssinica SIL" w:cs="Abyssinica SIL"/>
          <w:sz w:val="24"/>
          <w:szCs w:val="24"/>
        </w:rPr>
        <w:t>ለ</w:t>
      </w:r>
      <w:r w:rsidR="002A31B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አመ፡ </w:t>
      </w:r>
      <w:r w:rsidR="002A31B2" w:rsidRPr="00611273">
        <w:rPr>
          <w:rFonts w:ascii="Abyssinica SIL" w:hAnsi="Abyssinica SIL" w:cs="Abyssinica SIL"/>
          <w:sz w:val="24"/>
          <w:szCs w:val="24"/>
        </w:rPr>
        <w:t>የዓቅ</w:t>
      </w:r>
      <w:r w:rsidR="001B6F35" w:rsidRPr="00611273">
        <w:rPr>
          <w:rFonts w:ascii="Abyssinica SIL" w:hAnsi="Abyssinica SIL" w:cs="Abyssinica SIL"/>
          <w:sz w:val="24"/>
          <w:szCs w:val="24"/>
        </w:rPr>
        <w:t>ቡ፡ ፍኖተ፡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ወየሐውሩ፡ ባቲ፡ በከመ፡ </w:t>
      </w:r>
      <w:r w:rsidR="002A31B2" w:rsidRPr="00611273">
        <w:rPr>
          <w:rFonts w:ascii="Abyssinica SIL" w:hAnsi="Abyssinica SIL" w:cs="Abyssinica SIL"/>
          <w:sz w:val="24"/>
          <w:szCs w:val="24"/>
        </w:rPr>
        <w:t>የዓቅ</w:t>
      </w:r>
      <w:r w:rsidR="001B6F35" w:rsidRPr="00611273">
        <w:rPr>
          <w:rFonts w:ascii="Abyssinica SIL" w:hAnsi="Abyssinica SIL" w:cs="Abyssinica SIL"/>
          <w:sz w:val="24"/>
          <w:szCs w:val="24"/>
        </w:rPr>
        <w:t>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አበዊሆሙ፡ ወአመ፡ </w:t>
      </w:r>
      <w:r w:rsidR="002A31B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ልቦ፡ ወኃደ</w:t>
      </w:r>
      <w:r w:rsidR="00AF4D2B" w:rsidRPr="00611273">
        <w:rPr>
          <w:rFonts w:ascii="Abyssinica SIL" w:hAnsi="Abyssinica SIL" w:cs="Abyssinica SIL"/>
          <w:sz w:val="24"/>
          <w:szCs w:val="24"/>
        </w:rPr>
        <w:t>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ዚአብሔር፡ </w:t>
      </w:r>
      <w:r w:rsidR="00AF4D2B" w:rsidRPr="00611273">
        <w:rPr>
          <w:rFonts w:ascii="Abyssinica SIL" w:hAnsi="Abyssinica SIL" w:cs="Abyssinica SIL"/>
          <w:sz w:val="24"/>
          <w:szCs w:val="24"/>
        </w:rPr>
        <w:t>ለእ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አሕ</w:t>
      </w:r>
      <w:r w:rsidR="002A31B2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ወኢያሰሰሎ</w:t>
      </w:r>
      <w:r w:rsidR="002A31B2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ፍጡነ፡ ወኢያግብኦሙ፡ ውስተ፡ </w:t>
      </w:r>
      <w:r w:rsidR="00F76A55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ሱ። ወኃደጎሙ፡ እግዚአብሔር፡ በእሉ፡ አ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ሕዛብ፡ ከመ፡ </w:t>
      </w:r>
      <w:r w:rsidR="00F76A55" w:rsidRPr="00611273">
        <w:rPr>
          <w:rFonts w:ascii="Abyssinica SIL" w:hAnsi="Abyssinica SIL" w:cs="Abyssinica SIL"/>
          <w:sz w:val="24"/>
          <w:szCs w:val="24"/>
        </w:rPr>
        <w:t>ያመክ</w:t>
      </w:r>
      <w:r w:rsidR="001B6F35" w:rsidRPr="00611273">
        <w:rPr>
          <w:rFonts w:ascii="Abyssinica SIL" w:hAnsi="Abyssinica SIL" w:cs="Abyssinica SIL"/>
          <w:sz w:val="24"/>
          <w:szCs w:val="24"/>
        </w:rPr>
        <w:t>ሮቦሙ፡ ለእስራኤል፡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ኵሎሙ፡ እለ፡ ኢየአምሩ፡ </w:t>
      </w:r>
      <w:r w:rsidR="00F76A55" w:rsidRPr="00611273">
        <w:rPr>
          <w:rFonts w:ascii="Abyssinica SIL" w:hAnsi="Abyssinica SIL" w:cs="Abyssinica SIL"/>
          <w:sz w:val="24"/>
          <w:szCs w:val="24"/>
        </w:rPr>
        <w:t>ኵሎ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A31B2" w:rsidRPr="00611273">
        <w:rPr>
          <w:rFonts w:ascii="Abyssinica SIL" w:hAnsi="Abyssinica SIL" w:cs="Abyssinica SIL"/>
          <w:sz w:val="24"/>
          <w:szCs w:val="24"/>
        </w:rPr>
        <w:t>ፀብኦ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2A31B2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A31B2" w:rsidRPr="00611273">
        <w:rPr>
          <w:rFonts w:ascii="Abyssinica SIL" w:hAnsi="Abyssinica SIL" w:cs="Abyssinica SIL"/>
          <w:sz w:val="24"/>
          <w:szCs w:val="24"/>
        </w:rPr>
        <w:t>ከ</w:t>
      </w:r>
      <w:r w:rsidR="00F76A55" w:rsidRPr="00611273">
        <w:rPr>
          <w:rFonts w:ascii="Abyssinica SIL" w:hAnsi="Abyssinica SIL" w:cs="Abyssinica SIL"/>
          <w:sz w:val="24"/>
          <w:szCs w:val="24"/>
        </w:rPr>
        <w:t>ነአ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ዳዕሙ፡ በእንተ፡ </w:t>
      </w:r>
      <w:r w:rsidR="002A31B2" w:rsidRPr="00611273">
        <w:rPr>
          <w:rFonts w:ascii="Abyssinica SIL" w:hAnsi="Abyssinica SIL" w:cs="Abyssinica SIL"/>
          <w:sz w:val="24"/>
          <w:szCs w:val="24"/>
        </w:rPr>
        <w:t>ትውልዶ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F76A55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ቀ፡ </w:t>
      </w:r>
      <w:r w:rsidR="002A31B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ከመ፡ </w:t>
      </w:r>
      <w:r w:rsidR="00F76A55" w:rsidRPr="00611273">
        <w:rPr>
          <w:rFonts w:ascii="Abyssinica SIL" w:hAnsi="Abyssinica SIL" w:cs="Abyssinica SIL"/>
          <w:sz w:val="24"/>
          <w:szCs w:val="24"/>
        </w:rPr>
        <w:t>ይምሀ</w:t>
      </w:r>
      <w:r w:rsidR="001B6F35" w:rsidRPr="00611273">
        <w:rPr>
          <w:rFonts w:ascii="Abyssinica SIL" w:hAnsi="Abyssinica SIL" w:cs="Abyssinica SIL"/>
          <w:sz w:val="24"/>
          <w:szCs w:val="24"/>
        </w:rPr>
        <w:t>ርዎሙ፡ ቀትለ፤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ባሕቱ፡ እለ፡ </w:t>
      </w:r>
      <w:r w:rsidR="002A31B2" w:rsidRPr="00611273">
        <w:rPr>
          <w:rFonts w:ascii="Abyssinica SIL" w:hAnsi="Abyssinica SIL" w:cs="Abyssinica SIL"/>
          <w:sz w:val="24"/>
          <w:szCs w:val="24"/>
        </w:rPr>
        <w:t>እምቅድሜሆ</w:t>
      </w:r>
      <w:r w:rsidR="001B6F35" w:rsidRPr="00611273">
        <w:rPr>
          <w:rFonts w:ascii="Abyssinica SIL" w:hAnsi="Abyssinica SIL" w:cs="Abyssinica SIL"/>
          <w:sz w:val="24"/>
          <w:szCs w:val="24"/>
        </w:rPr>
        <w:t>ሙኒ፡ ኢያአመር</w:t>
      </w:r>
    </w:p>
    <w:p w14:paraId="679D02C3" w14:textId="000EC4A7" w:rsidR="00C102B7" w:rsidRPr="00611273" w:rsidRDefault="000C489C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C23FF7" w:rsidRPr="00611273">
        <w:rPr>
          <w:rFonts w:ascii="Abyssinica SIL" w:hAnsi="Abyssinica SIL" w:cs="Abyssinica SIL"/>
          <w:sz w:val="24"/>
          <w:szCs w:val="24"/>
        </w:rPr>
        <w:t>ለእ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፭አሕ</w:t>
      </w:r>
      <w:r w:rsidR="002A31B2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</w:t>
      </w:r>
      <w:r w:rsidR="00C23FF7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23FF7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ነ</w:t>
      </w:r>
      <w:r w:rsidR="002A31B2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C23FF7" w:rsidRPr="00611273">
        <w:rPr>
          <w:rFonts w:ascii="Abyssinica SIL" w:hAnsi="Abyssinica SIL" w:cs="Abyssinica SIL"/>
          <w:sz w:val="24"/>
          <w:szCs w:val="24"/>
        </w:rPr>
        <w:t>ወሲዶ</w:t>
      </w:r>
      <w:r w:rsidR="001B6F35" w:rsidRPr="00611273">
        <w:rPr>
          <w:rFonts w:ascii="Abyssinica SIL" w:hAnsi="Abyssinica SIL" w:cs="Abyssinica SIL"/>
          <w:sz w:val="24"/>
          <w:szCs w:val="24"/>
        </w:rPr>
        <w:t>ና፡ ወ</w:t>
      </w:r>
      <w:r w:rsidR="00B22F49" w:rsidRPr="00611273">
        <w:rPr>
          <w:rFonts w:ascii="Abyssinica SIL" w:hAnsi="Abyssinica SIL" w:cs="Abyssinica SIL"/>
          <w:sz w:val="24"/>
          <w:szCs w:val="24"/>
        </w:rPr>
        <w:t>ኤ</w:t>
      </w:r>
      <w:r w:rsidR="00C23FF7" w:rsidRPr="00611273">
        <w:rPr>
          <w:rFonts w:ascii="Abyssinica SIL" w:hAnsi="Abyssinica SIL" w:cs="Abyssinica SIL"/>
          <w:sz w:val="24"/>
          <w:szCs w:val="24"/>
        </w:rPr>
        <w:t>ዌ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እለ፡ ይነብሩ፡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B22F49" w:rsidRPr="00611273">
        <w:rPr>
          <w:rFonts w:ascii="Abyssinica SIL" w:hAnsi="Abyssinica SIL" w:cs="Abyssinica SIL"/>
          <w:sz w:val="24"/>
          <w:szCs w:val="24"/>
        </w:rPr>
        <w:t>ሊባ</w:t>
      </w:r>
      <w:r w:rsidR="00BF0B91" w:rsidRPr="00611273">
        <w:rPr>
          <w:rFonts w:ascii="Abyssinica SIL" w:hAnsi="Abyssinica SIL" w:cs="Abyssinica SIL"/>
          <w:sz w:val="24"/>
          <w:szCs w:val="24"/>
        </w:rPr>
        <w:t>ኖስ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እምደብረ፡ </w:t>
      </w:r>
      <w:r w:rsidR="00BF0B91" w:rsidRPr="00611273">
        <w:rPr>
          <w:rFonts w:ascii="Abyssinica SIL" w:hAnsi="Abyssinica SIL" w:cs="Abyssinica SIL"/>
          <w:sz w:val="24"/>
          <w:szCs w:val="24"/>
        </w:rPr>
        <w:t>በላ</w:t>
      </w:r>
      <w:r w:rsidR="001B6F35" w:rsidRPr="00611273">
        <w:rPr>
          <w:rFonts w:ascii="Abyssinica SIL" w:hAnsi="Abyssinica SIL" w:cs="Abyssinica SIL"/>
          <w:sz w:val="24"/>
          <w:szCs w:val="24"/>
        </w:rPr>
        <w:t>ሔርሞን፡ እስከ፡ 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22F49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B22F49" w:rsidRPr="00611273">
        <w:rPr>
          <w:rFonts w:ascii="Abyssinica SIL" w:hAnsi="Abyssinica SIL" w:cs="Abyssinica SIL"/>
          <w:sz w:val="24"/>
          <w:szCs w:val="24"/>
        </w:rPr>
        <w:t>ኤማት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ወተርፉ፡ ከመ፡ </w:t>
      </w:r>
      <w:r w:rsidR="00BF0B91" w:rsidRPr="00611273">
        <w:rPr>
          <w:rFonts w:ascii="Abyssinica SIL" w:hAnsi="Abyssinica SIL" w:cs="Abyssinica SIL"/>
          <w:sz w:val="24"/>
          <w:szCs w:val="24"/>
        </w:rPr>
        <w:t>ያመክ</w:t>
      </w:r>
      <w:r w:rsidR="001B6F35" w:rsidRPr="00611273">
        <w:rPr>
          <w:rFonts w:ascii="Abyssinica SIL" w:hAnsi="Abyssinica SIL" w:cs="Abyssinica SIL"/>
          <w:sz w:val="24"/>
          <w:szCs w:val="24"/>
        </w:rPr>
        <w:t>ሮሙ፡ ቦመ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ከመ፡ </w:t>
      </w:r>
      <w:r w:rsidR="00BF0B91" w:rsidRPr="00611273">
        <w:rPr>
          <w:rFonts w:ascii="Abyssinica SIL" w:hAnsi="Abyssinica SIL" w:cs="Abyssinica SIL"/>
          <w:sz w:val="24"/>
          <w:szCs w:val="24"/>
        </w:rPr>
        <w:t>ያእ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ምር፡ እመ፡ ይዕምዑ፡ </w:t>
      </w:r>
      <w:r w:rsidR="00BF0B91" w:rsidRPr="00611273">
        <w:rPr>
          <w:rFonts w:ascii="Abyssinica SIL" w:hAnsi="Abyssinica SIL" w:cs="Abyssinica SIL"/>
          <w:sz w:val="24"/>
          <w:szCs w:val="24"/>
        </w:rPr>
        <w:t>ትእ</w:t>
      </w:r>
      <w:r w:rsidR="00B22F49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ዘ፡ እግዚአብሔር፡ ዘአ</w:t>
      </w:r>
      <w:r w:rsidR="00B22F49" w:rsidRPr="00611273">
        <w:rPr>
          <w:rFonts w:ascii="Abyssinica SIL" w:hAnsi="Abyssinica SIL" w:cs="Abyssinica SIL"/>
          <w:sz w:val="24"/>
          <w:szCs w:val="24"/>
        </w:rPr>
        <w:t>ዘ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ዞሙ፡ </w:t>
      </w:r>
      <w:r w:rsidR="00B22F4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አበዊሆሙ፡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F0B91" w:rsidRPr="00611273">
        <w:rPr>
          <w:rFonts w:ascii="Abyssinica SIL" w:hAnsi="Abyssinica SIL" w:cs="Abyssinica SIL"/>
          <w:sz w:val="24"/>
          <w:szCs w:val="24"/>
        </w:rPr>
        <w:t>በእ</w:t>
      </w:r>
      <w:r w:rsidR="00B22F49" w:rsidRPr="00611273">
        <w:rPr>
          <w:rFonts w:ascii="Abyssinica SIL" w:hAnsi="Abyssinica SIL" w:cs="Abyssinica SIL"/>
          <w:sz w:val="24"/>
          <w:szCs w:val="24"/>
        </w:rPr>
        <w:t>ደ</w:t>
      </w:r>
      <w:r w:rsidR="00BF0B91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ሙሴ፡ ወነበሩ፡ ደቂቀ፡ 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ማዕከለ፡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F0B91" w:rsidRPr="00611273">
        <w:rPr>
          <w:rFonts w:ascii="Abyssinica SIL" w:hAnsi="Abyssinica SIL" w:cs="Abyssinica SIL"/>
          <w:sz w:val="24"/>
          <w:szCs w:val="24"/>
        </w:rPr>
        <w:t>ናኔ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BF0B91" w:rsidRPr="00611273">
        <w:rPr>
          <w:rFonts w:ascii="Abyssinica SIL" w:hAnsi="Abyssinica SIL" w:cs="Abyssinica SIL"/>
          <w:sz w:val="24"/>
          <w:szCs w:val="24"/>
        </w:rPr>
        <w:t>ወኬጤ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ወአ</w:t>
      </w:r>
      <w:r w:rsidR="00B22F49" w:rsidRPr="00611273">
        <w:rPr>
          <w:rFonts w:ascii="Abyssinica SIL" w:hAnsi="Abyssinica SIL" w:cs="Abyssinica SIL"/>
          <w:sz w:val="24"/>
          <w:szCs w:val="24"/>
        </w:rPr>
        <w:t>ሞሬ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B22F49" w:rsidRPr="00611273">
        <w:rPr>
          <w:rFonts w:ascii="Abyssinica SIL" w:hAnsi="Abyssinica SIL" w:cs="Abyssinica SIL"/>
          <w:sz w:val="24"/>
          <w:szCs w:val="24"/>
        </w:rPr>
        <w:t>ወፌ</w:t>
      </w:r>
      <w:r w:rsidR="00BF0B91" w:rsidRPr="00611273">
        <w:rPr>
          <w:rFonts w:ascii="Abyssinica SIL" w:hAnsi="Abyssinica SIL" w:cs="Abyssinica SIL"/>
          <w:sz w:val="24"/>
          <w:szCs w:val="24"/>
        </w:rPr>
        <w:t>ርዜ</w:t>
      </w:r>
      <w:r w:rsidR="001B6F35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033959" w:rsidRPr="00611273">
        <w:rPr>
          <w:rFonts w:ascii="Abyssinica SIL" w:hAnsi="Abyssinica SIL" w:cs="Abyssinica SIL"/>
          <w:sz w:val="24"/>
          <w:szCs w:val="24"/>
        </w:rPr>
        <w:t>ወኤዌ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ወኢያቡ</w:t>
      </w:r>
      <w:r w:rsidR="00B22F49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ወነሥኡ፡ </w:t>
      </w:r>
      <w:r w:rsidR="00033959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ዋል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22F49" w:rsidRPr="00611273">
        <w:rPr>
          <w:rFonts w:ascii="Abyssinica SIL" w:hAnsi="Abyssinica SIL" w:cs="Abyssinica SIL"/>
          <w:sz w:val="24"/>
          <w:szCs w:val="24"/>
        </w:rPr>
        <w:t>ዲሆ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033959" w:rsidRPr="00611273">
        <w:rPr>
          <w:rFonts w:ascii="Abyssinica SIL" w:hAnsi="Abyssinica SIL" w:cs="Abyssinica SIL"/>
          <w:sz w:val="24"/>
          <w:szCs w:val="24"/>
        </w:rPr>
        <w:t>ወአውሰ</w:t>
      </w:r>
      <w:r w:rsidR="001B6F35" w:rsidRPr="00611273">
        <w:rPr>
          <w:rFonts w:ascii="Abyssinica SIL" w:hAnsi="Abyssinica SIL" w:cs="Abyssinica SIL"/>
          <w:sz w:val="24"/>
          <w:szCs w:val="24"/>
        </w:rPr>
        <w:t>ቡ። ወአዋልዲሆሙኒ፡ ወ</w:t>
      </w:r>
      <w:r w:rsidR="00B22F49" w:rsidRPr="00611273">
        <w:rPr>
          <w:rFonts w:ascii="Abyssinica SIL" w:hAnsi="Abyssinica SIL" w:cs="Abyssinica SIL"/>
          <w:sz w:val="24"/>
          <w:szCs w:val="24"/>
        </w:rPr>
        <w:t>ሀቡ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B22F4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ደቂ</w:t>
      </w:r>
      <w:r w:rsidR="00B22F49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033959" w:rsidRPr="00611273">
        <w:rPr>
          <w:rFonts w:ascii="Abyssinica SIL" w:hAnsi="Abyssinica SIL" w:cs="Abyssinica SIL"/>
          <w:sz w:val="24"/>
          <w:szCs w:val="24"/>
        </w:rPr>
        <w:t>ወአምለ</w:t>
      </w:r>
      <w:r w:rsidR="001B6F35" w:rsidRPr="00611273">
        <w:rPr>
          <w:rFonts w:ascii="Abyssinica SIL" w:hAnsi="Abyssinica SIL" w:cs="Abyssinica SIL"/>
          <w:sz w:val="24"/>
          <w:szCs w:val="24"/>
        </w:rPr>
        <w:t>ኩ፡ አማልክቲሆሙ፡ ወገ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ብሩ፡ ደቂቀ፡ 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B22F4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ኩየ፡ ቅድመ፡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ወረሰዕዎ፡ </w:t>
      </w:r>
      <w:r w:rsidR="00B22F49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እግዚአብሔር፡ </w:t>
      </w:r>
      <w:r w:rsidR="0096680F" w:rsidRPr="00611273">
        <w:rPr>
          <w:rFonts w:ascii="Abyssinica SIL" w:hAnsi="Abyssinica SIL" w:cs="Abyssinica SIL"/>
          <w:sz w:val="24"/>
          <w:szCs w:val="24"/>
        </w:rPr>
        <w:t>አምላኮ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ወ</w:t>
      </w:r>
      <w:r w:rsidR="00B22F49" w:rsidRPr="00611273">
        <w:rPr>
          <w:rFonts w:ascii="Abyssinica SIL" w:hAnsi="Abyssinica SIL" w:cs="Abyssinica SIL"/>
          <w:sz w:val="24"/>
          <w:szCs w:val="24"/>
        </w:rPr>
        <w:t>አምለ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ክዎሙ፡ </w:t>
      </w:r>
      <w:r w:rsidR="00B22F49" w:rsidRPr="00611273">
        <w:rPr>
          <w:rFonts w:ascii="Abyssinica SIL" w:hAnsi="Abyssinica SIL" w:cs="Abyssinica SIL"/>
          <w:sz w:val="24"/>
          <w:szCs w:val="24"/>
        </w:rPr>
        <w:t>ለበዓሊ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ወለአስ</w:t>
      </w:r>
      <w:r w:rsidR="00B22F49" w:rsidRPr="00611273">
        <w:rPr>
          <w:rFonts w:ascii="Abyssinica SIL" w:hAnsi="Abyssinica SIL" w:cs="Abyssinica SIL"/>
          <w:sz w:val="24"/>
          <w:szCs w:val="24"/>
        </w:rPr>
        <w:t>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22F49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ወተምዓ፡ መዓተ፡ እግዚአብሔር፡ </w:t>
      </w:r>
      <w:r w:rsidR="0096680F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ለ፡ 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96680F" w:rsidRPr="00611273">
        <w:rPr>
          <w:rFonts w:ascii="Abyssinica SIL" w:hAnsi="Abyssinica SIL" w:cs="Abyssinica SIL"/>
          <w:sz w:val="24"/>
          <w:szCs w:val="24"/>
        </w:rPr>
        <w:t>ወአግብኦ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ውስተ፡ </w:t>
      </w:r>
      <w:r w:rsidR="0096680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ደ፡ </w:t>
      </w:r>
      <w:r w:rsidR="0096680F" w:rsidRPr="00611273">
        <w:rPr>
          <w:rFonts w:ascii="Abyssinica SIL" w:hAnsi="Abyssinica SIL" w:cs="Abyssinica SIL"/>
          <w:sz w:val="24"/>
          <w:szCs w:val="24"/>
        </w:rPr>
        <w:t>ኵስ</w:t>
      </w:r>
      <w:r w:rsidR="001B6F35" w:rsidRPr="00611273">
        <w:rPr>
          <w:rFonts w:ascii="Abyssinica SIL" w:hAnsi="Abyssinica SIL" w:cs="Abyssinica SIL"/>
          <w:sz w:val="24"/>
          <w:szCs w:val="24"/>
        </w:rPr>
        <w:t>ዓር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6467" w:rsidRPr="00611273">
        <w:rPr>
          <w:rFonts w:ascii="Abyssinica SIL" w:hAnsi="Abyssinica SIL" w:cs="Abyssinica SIL"/>
          <w:sz w:val="24"/>
          <w:szCs w:val="24"/>
        </w:rPr>
        <w:t>ስቴ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ንጉሠ፡ ዕርያ፡ </w:t>
      </w:r>
      <w:r w:rsidR="00B22F49" w:rsidRPr="00611273">
        <w:rPr>
          <w:rFonts w:ascii="Abyssinica SIL" w:hAnsi="Abyssinica SIL" w:cs="Abyssinica SIL"/>
          <w:sz w:val="24"/>
          <w:szCs w:val="24"/>
        </w:rPr>
        <w:t>ዘመሰጲጦ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ምያ፡ </w:t>
      </w:r>
      <w:r w:rsidR="00B22F49" w:rsidRPr="00611273">
        <w:rPr>
          <w:rFonts w:ascii="Abyssinica SIL" w:hAnsi="Abyssinica SIL" w:cs="Abyssinica SIL"/>
          <w:sz w:val="24"/>
          <w:szCs w:val="24"/>
        </w:rPr>
        <w:t>አፍላ</w:t>
      </w:r>
      <w:r w:rsidR="001B6F35" w:rsidRPr="00611273">
        <w:rPr>
          <w:rFonts w:ascii="Abyssinica SIL" w:hAnsi="Abyssinica SIL" w:cs="Abyssinica SIL"/>
          <w:sz w:val="24"/>
          <w:szCs w:val="24"/>
        </w:rPr>
        <w:t>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22F49" w:rsidRPr="00611273">
        <w:rPr>
          <w:rFonts w:ascii="Abyssinica SIL" w:hAnsi="Abyssinica SIL" w:cs="Abyssinica SIL"/>
          <w:sz w:val="24"/>
          <w:szCs w:val="24"/>
        </w:rPr>
        <w:t>ወተቀን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ዩ፡ ደቂቀ፡ 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B22F49" w:rsidRPr="00611273">
        <w:rPr>
          <w:rFonts w:ascii="Abyssinica SIL" w:hAnsi="Abyssinica SIL" w:cs="Abyssinica SIL"/>
          <w:sz w:val="24"/>
          <w:szCs w:val="24"/>
        </w:rPr>
        <w:t>ለኵስዓርስቴ</w:t>
      </w:r>
      <w:r w:rsidR="001B6F35" w:rsidRPr="00611273">
        <w:rPr>
          <w:rFonts w:ascii="Abyssinica SIL" w:hAnsi="Abyssinica SIL" w:cs="Abyssinica SIL"/>
          <w:sz w:val="24"/>
          <w:szCs w:val="24"/>
        </w:rPr>
        <w:t>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፰ዓመተ፡ ወግዕሩ፡ ደቂቀ፡ </w:t>
      </w:r>
      <w:r w:rsidR="00B22F4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</w:t>
      </w:r>
      <w:r w:rsidR="00B22F49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ቀመ፡ ሎሙ፡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መድኃኒተ፡ ለ</w:t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ወአድኃኖሙ፡ </w:t>
      </w:r>
      <w:r w:rsidR="000D6467" w:rsidRPr="00611273">
        <w:rPr>
          <w:rFonts w:ascii="Abyssinica SIL" w:hAnsi="Abyssinica SIL" w:cs="Abyssinica SIL"/>
          <w:sz w:val="24"/>
          <w:szCs w:val="24"/>
        </w:rPr>
        <w:t>ጎ</w:t>
      </w:r>
      <w:r w:rsidR="002C4A0E" w:rsidRPr="00611273">
        <w:rPr>
          <w:rFonts w:ascii="Abyssinica SIL" w:hAnsi="Abyssinica SIL" w:cs="Abyssinica SIL"/>
          <w:sz w:val="24"/>
          <w:szCs w:val="24"/>
        </w:rPr>
        <w:t>ቶ</w:t>
      </w:r>
      <w:r w:rsidR="001B6F35" w:rsidRPr="00611273">
        <w:rPr>
          <w:rFonts w:ascii="Abyssinica SIL" w:hAnsi="Abyssinica SIL" w:cs="Abyssinica SIL"/>
          <w:sz w:val="24"/>
          <w:szCs w:val="24"/>
        </w:rPr>
        <w:t>ንያል፡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ወልደ፡ </w:t>
      </w:r>
      <w:r w:rsidR="000D6467" w:rsidRPr="00611273">
        <w:rPr>
          <w:rFonts w:ascii="Abyssinica SIL" w:hAnsi="Abyssinica SIL" w:cs="Abyssinica SIL"/>
          <w:sz w:val="24"/>
          <w:szCs w:val="24"/>
        </w:rPr>
        <w:t>ቀኔ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ዝ፡ እኁሁ፡ ለካሌብ፡ </w:t>
      </w:r>
      <w:r w:rsidR="002C4A0E" w:rsidRPr="00611273">
        <w:rPr>
          <w:rFonts w:ascii="Abyssinica SIL" w:hAnsi="Abyssinica SIL" w:cs="Abyssinica SIL"/>
          <w:sz w:val="24"/>
          <w:szCs w:val="24"/>
        </w:rPr>
        <w:t>ዘይን</w:t>
      </w:r>
      <w:r w:rsidR="000D6467" w:rsidRPr="00611273">
        <w:rPr>
          <w:rFonts w:ascii="Abyssinica SIL" w:hAnsi="Abyssinica SIL" w:cs="Abyssinica SIL"/>
          <w:sz w:val="24"/>
          <w:szCs w:val="24"/>
        </w:rPr>
        <w:t>አስ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C4A0E" w:rsidRPr="00611273">
        <w:rPr>
          <w:rFonts w:ascii="Abyssinica SIL" w:hAnsi="Abyssinica SIL" w:cs="Abyssinica SIL"/>
          <w:sz w:val="24"/>
          <w:szCs w:val="24"/>
        </w:rPr>
        <w:t>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ወተአዘዙ፡ ሎቱ፤ ወኮነ፡ </w:t>
      </w:r>
      <w:r w:rsidR="000D6467" w:rsidRPr="00611273">
        <w:rPr>
          <w:rFonts w:ascii="Abyssinica SIL" w:hAnsi="Abyssinica SIL" w:cs="Abyssinica SIL"/>
          <w:sz w:val="24"/>
          <w:szCs w:val="24"/>
        </w:rPr>
        <w:t>ላዕሌሁ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መንፈ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ሰ፡ እግዚአብሔር፡ ወኰነኖሙ፡ ለ</w:t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ወፅአ፡ </w:t>
      </w:r>
      <w:r w:rsidR="002C4A0E" w:rsidRPr="00611273">
        <w:rPr>
          <w:rFonts w:ascii="Abyssinica SIL" w:hAnsi="Abyssinica SIL" w:cs="Abyssinica SIL"/>
          <w:sz w:val="24"/>
          <w:szCs w:val="24"/>
        </w:rPr>
        <w:t>ፀ</w:t>
      </w:r>
      <w:r w:rsidR="000D6467" w:rsidRPr="00611273">
        <w:rPr>
          <w:rFonts w:ascii="Abyssinica SIL" w:hAnsi="Abyssinica SIL" w:cs="Abyssinica SIL"/>
          <w:sz w:val="24"/>
          <w:szCs w:val="24"/>
        </w:rPr>
        <w:t>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D6467" w:rsidRPr="00611273">
        <w:rPr>
          <w:rFonts w:ascii="Abyssinica SIL" w:hAnsi="Abyssinica SIL" w:cs="Abyssinica SIL"/>
          <w:sz w:val="24"/>
          <w:szCs w:val="24"/>
        </w:rPr>
        <w:t>ወአግብአ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እዴሁ፡ ለ</w:t>
      </w:r>
      <w:r w:rsidR="002C4A0E" w:rsidRPr="00611273">
        <w:rPr>
          <w:rFonts w:ascii="Abyssinica SIL" w:hAnsi="Abyssinica SIL" w:cs="Abyssinica SIL"/>
          <w:sz w:val="24"/>
          <w:szCs w:val="24"/>
        </w:rPr>
        <w:t>ኵ</w:t>
      </w:r>
      <w:r w:rsidR="000D6467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ዓር፡ </w:t>
      </w:r>
      <w:r w:rsidR="000D6467" w:rsidRPr="00611273">
        <w:rPr>
          <w:rFonts w:ascii="Abyssinica SIL" w:hAnsi="Abyssinica SIL" w:cs="Abyssinica SIL"/>
          <w:sz w:val="24"/>
          <w:szCs w:val="24"/>
        </w:rPr>
        <w:t>ስቴ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2C4A0E" w:rsidRPr="00611273">
        <w:rPr>
          <w:rFonts w:ascii="Abyssinica SIL" w:hAnsi="Abyssinica SIL" w:cs="Abyssinica SIL"/>
          <w:sz w:val="24"/>
          <w:szCs w:val="24"/>
        </w:rPr>
        <w:t>ንጉሠ</w:t>
      </w:r>
      <w:r w:rsidR="001B6F35" w:rsidRPr="00611273">
        <w:rPr>
          <w:rFonts w:ascii="Abyssinica SIL" w:hAnsi="Abyssinica SIL" w:cs="Abyssinica SIL"/>
          <w:sz w:val="24"/>
          <w:szCs w:val="24"/>
        </w:rPr>
        <w:t>፡ ሶርያ፡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ወአዕረፈት፡ ምድር፡ ፭ዓመተ፡ ወሞተ፡ </w:t>
      </w:r>
      <w:r w:rsidR="006738FA" w:rsidRPr="00611273">
        <w:rPr>
          <w:rFonts w:ascii="Abyssinica SIL" w:hAnsi="Abyssinica SIL" w:cs="Abyssinica SIL"/>
          <w:sz w:val="24"/>
          <w:szCs w:val="24"/>
        </w:rPr>
        <w:t>ጎ</w:t>
      </w:r>
      <w:r w:rsidR="001B6F35" w:rsidRPr="00611273">
        <w:rPr>
          <w:rFonts w:ascii="Abyssinica SIL" w:hAnsi="Abyssinica SIL" w:cs="Abyssinica SIL"/>
          <w:sz w:val="24"/>
          <w:szCs w:val="24"/>
        </w:rPr>
        <w:t>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ንያል፡ ወልደ፡ </w:t>
      </w:r>
      <w:r w:rsidR="002C4A0E" w:rsidRPr="00611273">
        <w:rPr>
          <w:rFonts w:ascii="Abyssinica SIL" w:hAnsi="Abyssinica SIL" w:cs="Abyssinica SIL"/>
          <w:sz w:val="24"/>
          <w:szCs w:val="24"/>
        </w:rPr>
        <w:t>ቄኔ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ዝ፡ ወዳገሙ፡ ደቂቀ፡ </w:t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ገቢረ፡ እኩይ፡ ቅድመ፡ እግዚአብሔር፡ ወአጽን</w:t>
      </w:r>
    </w:p>
    <w:p w14:paraId="3FF7CC8D" w14:textId="77777777" w:rsidR="000C489C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lastRenderedPageBreak/>
        <w:t>p. 323</w:t>
      </w:r>
    </w:p>
    <w:p w14:paraId="03DD54E6" w14:textId="58400A2A" w:rsidR="005630EE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ዖ፡ እግዚአብሔር፡ </w:t>
      </w:r>
      <w:r w:rsidR="00055539" w:rsidRPr="00611273">
        <w:rPr>
          <w:rFonts w:ascii="Abyssinica SIL" w:hAnsi="Abyssinica SIL" w:cs="Abyssinica SIL"/>
          <w:sz w:val="24"/>
          <w:szCs w:val="24"/>
        </w:rPr>
        <w:t>ለ</w:t>
      </w:r>
      <w:r w:rsidR="002C4A0E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ግሎሙ፡ ንጉሠ፡ ሞ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አብ፡ ላዕለ፡ </w:t>
      </w:r>
      <w:r w:rsidR="002C4A0E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እስመ፡ ገብሩ፡ እኪተ፡ ቅድ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እግዚአብሔር፡ </w:t>
      </w:r>
      <w:r w:rsidR="00055539" w:rsidRPr="00611273">
        <w:rPr>
          <w:rFonts w:ascii="Abyssinica SIL" w:hAnsi="Abyssinica SIL" w:cs="Abyssinica SIL"/>
          <w:sz w:val="24"/>
          <w:szCs w:val="24"/>
        </w:rPr>
        <w:t>ወአስተጋብአ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C4A0E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ዕሌሆ፡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ኵሎ፡ ደቂቀ፡ </w:t>
      </w:r>
      <w:r w:rsidR="002C4A0E" w:rsidRPr="00611273">
        <w:rPr>
          <w:rFonts w:ascii="Abyssinica SIL" w:hAnsi="Abyssinica SIL" w:cs="Abyssinica SIL"/>
          <w:sz w:val="24"/>
          <w:szCs w:val="24"/>
        </w:rPr>
        <w:t>አ</w:t>
      </w:r>
      <w:r w:rsidR="00055539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ወአማሌቀ፡ ወሖረ፡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ቀተሎሙ፡ ለ</w:t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ወተዋረሳ፡ </w:t>
      </w:r>
      <w:r w:rsidR="002C4A0E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ሀገረ፡ ፊን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ቆን፡ ወተቀንዩ፡ ደቂቀ፡ </w:t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20241D" w:rsidRPr="00611273">
        <w:rPr>
          <w:rFonts w:ascii="Abyssinica SIL" w:hAnsi="Abyssinica SIL" w:cs="Abyssinica SIL"/>
          <w:sz w:val="24"/>
          <w:szCs w:val="24"/>
        </w:rPr>
        <w:t>ለአ</w:t>
      </w:r>
      <w:r w:rsidR="001B6F35" w:rsidRPr="00611273">
        <w:rPr>
          <w:rFonts w:ascii="Abyssinica SIL" w:hAnsi="Abyssinica SIL" w:cs="Abyssinica SIL"/>
          <w:sz w:val="24"/>
          <w:szCs w:val="24"/>
        </w:rPr>
        <w:t>ግ</w:t>
      </w:r>
      <w:r w:rsidR="002C4A0E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ጉሠ፡ ሞ</w:t>
      </w:r>
      <w:r w:rsidR="002C4A0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፲ወ፰ዓመተ፡ ወግዕሩ፡ 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C4A0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እግዚአብሔር፡ ወአቀመ፡ 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መድኃኒተ፡ </w:t>
      </w:r>
      <w:r w:rsidR="002C4A0E" w:rsidRPr="00611273">
        <w:rPr>
          <w:rFonts w:ascii="Abyssinica SIL" w:hAnsi="Abyssinica SIL" w:cs="Abyssinica SIL"/>
          <w:sz w:val="24"/>
          <w:szCs w:val="24"/>
        </w:rPr>
        <w:t>ናኦ</w:t>
      </w:r>
      <w:r w:rsidR="001B6F35" w:rsidRPr="00611273">
        <w:rPr>
          <w:rFonts w:ascii="Abyssinica SIL" w:hAnsi="Abyssinica SIL" w:cs="Abyssinica SIL"/>
          <w:sz w:val="24"/>
          <w:szCs w:val="24"/>
        </w:rPr>
        <w:t>ድ</w:t>
      </w:r>
      <w:r w:rsidR="002C4A0E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ወልደ፡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ጌራ፡ ወልደ፡ </w:t>
      </w:r>
      <w:r w:rsidR="002C4A0E" w:rsidRPr="00611273">
        <w:rPr>
          <w:rFonts w:ascii="Abyssinica SIL" w:hAnsi="Abyssinica SIL" w:cs="Abyssinica SIL"/>
          <w:sz w:val="24"/>
          <w:szCs w:val="24"/>
        </w:rPr>
        <w:t>ኢዳሚ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ኒ፡ </w:t>
      </w:r>
      <w:r w:rsidR="002C4A0E" w:rsidRPr="00611273">
        <w:rPr>
          <w:rFonts w:ascii="Abyssinica SIL" w:hAnsi="Abyssinica SIL" w:cs="Abyssinica SIL"/>
          <w:sz w:val="24"/>
          <w:szCs w:val="24"/>
        </w:rPr>
        <w:t>ብእሲ</w:t>
      </w:r>
      <w:r w:rsidR="001B6F35" w:rsidRPr="00611273">
        <w:rPr>
          <w:rFonts w:ascii="Abyssinica SIL" w:hAnsi="Abyssinica SIL" w:cs="Abyssinica SIL"/>
          <w:sz w:val="24"/>
          <w:szCs w:val="24"/>
        </w:rPr>
        <w:t>፡ ዘ</w:t>
      </w:r>
      <w:r w:rsidR="002C4A0E" w:rsidRPr="00611273">
        <w:rPr>
          <w:rFonts w:ascii="Abyssinica SIL" w:hAnsi="Abyssinica SIL" w:cs="Abyssinica SIL"/>
          <w:sz w:val="24"/>
          <w:szCs w:val="24"/>
        </w:rPr>
        <w:t>፪</w:t>
      </w:r>
      <w:r w:rsidR="005630EE" w:rsidRPr="00611273">
        <w:rPr>
          <w:rFonts w:ascii="Abyssinica SIL" w:hAnsi="Abyssinica SIL" w:cs="Abyssinica SIL"/>
          <w:sz w:val="24"/>
          <w:szCs w:val="24"/>
        </w:rPr>
        <w:t>ሆን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630EE" w:rsidRPr="00611273">
        <w:rPr>
          <w:rFonts w:ascii="Abyssinica SIL" w:hAnsi="Abyssinica SIL" w:cs="Abyssinica SIL"/>
          <w:sz w:val="24"/>
          <w:szCs w:val="24"/>
        </w:rPr>
        <w:t>እ</w:t>
      </w:r>
      <w:r w:rsidR="00382914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ዊ፡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</w:t>
      </w:r>
      <w:r w:rsidR="005630EE" w:rsidRPr="00611273">
        <w:rPr>
          <w:rFonts w:ascii="Abyssinica SIL" w:hAnsi="Abyssinica SIL" w:cs="Abyssinica SIL"/>
          <w:sz w:val="24"/>
          <w:szCs w:val="24"/>
        </w:rPr>
        <w:t>የማን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ወፈነዉ፡ ደቂቀ፡ </w:t>
      </w:r>
      <w:r w:rsidR="005630E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38291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ምኃ፡ </w:t>
      </w:r>
      <w:r w:rsidR="00382914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82914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ሌሁ፡ ለ</w:t>
      </w:r>
      <w:r w:rsidR="005630EE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ግሎም፡ ንጉሠ፡ ምአብ፡ ወገብረ፡ 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ናጋድ፡ መ</w:t>
      </w:r>
      <w:r w:rsidR="005630EE" w:rsidRPr="00611273">
        <w:rPr>
          <w:rFonts w:ascii="Abyssinica SIL" w:hAnsi="Abyssinica SIL" w:cs="Abyssinica SIL"/>
          <w:sz w:val="24"/>
          <w:szCs w:val="24"/>
        </w:rPr>
        <w:t>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ባሕተ፡ </w:t>
      </w:r>
      <w:r w:rsidR="00E4603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</w:t>
      </w:r>
      <w:r w:rsidR="005630EE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አፉሃ፡ </w:t>
      </w:r>
      <w:r w:rsidR="00E4603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ዝር፡ </w:t>
      </w:r>
      <w:r w:rsidR="005630EE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ኃ፡ ወቀነታ፡ </w:t>
      </w:r>
      <w:r w:rsidR="00E4603D" w:rsidRPr="00611273">
        <w:rPr>
          <w:rFonts w:ascii="Abyssinica SIL" w:hAnsi="Abyssinica SIL" w:cs="Abyssinica SIL"/>
          <w:sz w:val="24"/>
          <w:szCs w:val="24"/>
        </w:rPr>
        <w:t>ታሕ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ቀናቱ፡ ውስተ፡ ሐቌ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ሁ፡ መንገለ፡ የማኑ፡ ወ</w:t>
      </w:r>
      <w:r w:rsidR="005630E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ብዕ፡ ሎቱ፡ </w:t>
      </w:r>
      <w:r w:rsidR="0040494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ምኃሁ፡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ኤግሎም፡ ንጉሠ፡ </w:t>
      </w:r>
      <w:r w:rsidR="00404941" w:rsidRPr="00611273">
        <w:rPr>
          <w:rFonts w:ascii="Abyssinica SIL" w:hAnsi="Abyssinica SIL" w:cs="Abyssinica SIL"/>
          <w:sz w:val="24"/>
          <w:szCs w:val="24"/>
        </w:rPr>
        <w:t>ምአ</w:t>
      </w:r>
      <w:r w:rsidR="001B6F35" w:rsidRPr="00611273">
        <w:rPr>
          <w:rFonts w:ascii="Abyssinica SIL" w:hAnsi="Abyssinica SIL" w:cs="Abyssinica SIL"/>
          <w:sz w:val="24"/>
          <w:szCs w:val="24"/>
        </w:rPr>
        <w:t>ብ፤ ወ</w:t>
      </w:r>
      <w:r w:rsidR="005630EE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ግሎምሰ፡ </w:t>
      </w:r>
      <w:r w:rsidR="005630EE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ጢ</w:t>
      </w:r>
      <w:r w:rsidR="005630EE" w:rsidRPr="00611273">
        <w:rPr>
          <w:rFonts w:ascii="Abyssinica SIL" w:hAnsi="Abyssinica SIL" w:cs="Abyssinica SIL"/>
          <w:sz w:val="24"/>
          <w:szCs w:val="24"/>
        </w:rPr>
        <w:t>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ብእሲሁ፡ ውእቱ፡ ጥቀ። ወእምዝ፡ </w:t>
      </w:r>
      <w:r w:rsidR="00404941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ጸመ፡ </w:t>
      </w:r>
      <w:r w:rsidR="00404941" w:rsidRPr="00611273">
        <w:rPr>
          <w:rFonts w:ascii="Abyssinica SIL" w:hAnsi="Abyssinica SIL" w:cs="Abyssinica SIL"/>
          <w:sz w:val="24"/>
          <w:szCs w:val="24"/>
        </w:rPr>
        <w:t>ናዖድ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630EE" w:rsidRPr="00611273">
        <w:rPr>
          <w:rFonts w:ascii="Abyssinica SIL" w:hAnsi="Abyssinica SIL" w:cs="Abyssinica SIL"/>
          <w:sz w:val="24"/>
          <w:szCs w:val="24"/>
        </w:rPr>
        <w:t>አብዕ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ሎቱ፡ </w:t>
      </w:r>
      <w:r w:rsidR="0040494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ምኃሁ፡ ፈነዎሙ፡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ለእለ፡ ይፀውሩ፡ </w:t>
      </w:r>
      <w:r w:rsidR="0040494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ምኃሁ፡ ወገብእ፡ </w:t>
      </w:r>
      <w:r w:rsidR="005630EE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ግሎም፡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እምቤተ፡ </w:t>
      </w:r>
      <w:r w:rsidR="00404941" w:rsidRPr="00611273">
        <w:rPr>
          <w:rFonts w:ascii="Abyssinica SIL" w:hAnsi="Abyssinica SIL" w:cs="Abyssinica SIL"/>
          <w:sz w:val="24"/>
          <w:szCs w:val="24"/>
        </w:rPr>
        <w:t>አማልክት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ምስለ፡ ገልንል፡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ሎ፡ ናዖድ፡ ብየ፡ ኀቡአ፡ ነገርኀበ፡ </w:t>
      </w:r>
      <w:r w:rsidR="008D6270" w:rsidRPr="00611273">
        <w:rPr>
          <w:rFonts w:ascii="Abyssinica SIL" w:hAnsi="Abyssinica SIL" w:cs="Abyssinica SIL"/>
          <w:sz w:val="24"/>
          <w:szCs w:val="24"/>
        </w:rPr>
        <w:t>ንጉ</w:t>
      </w:r>
      <w:r w:rsidR="001B6F35" w:rsidRPr="00611273">
        <w:rPr>
          <w:rFonts w:ascii="Abyssinica SIL" w:hAnsi="Abyssinica SIL" w:cs="Abyssinica SIL"/>
          <w:sz w:val="24"/>
          <w:szCs w:val="24"/>
        </w:rPr>
        <w:t>ሥ፡ አንተ፡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ባሕቲትከ፡ ወአዘዘ፡ </w:t>
      </w:r>
      <w:r w:rsidR="008D6270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ግሎም፡ ይፃአ፡ 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እምኀቤሁ፡ ወወፅኡ፡ ኵሎሙ፡ እለ፡ ይቀው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ኀቤሁ፡ ወቦአ፡ ናዖድ፡ ኀቤሁ፡ ወይነብ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ውእቱ፡ </w:t>
      </w:r>
      <w:r w:rsidR="00293D3A" w:rsidRPr="00611273">
        <w:rPr>
          <w:rFonts w:ascii="Abyssinica SIL" w:hAnsi="Abyssinica SIL" w:cs="Abyssinica SIL"/>
          <w:sz w:val="24"/>
          <w:szCs w:val="24"/>
        </w:rPr>
        <w:t>ባሐ</w:t>
      </w:r>
      <w:r w:rsidR="001B6F35" w:rsidRPr="00611273">
        <w:rPr>
          <w:rFonts w:ascii="Abyssinica SIL" w:hAnsi="Abyssinica SIL" w:cs="Abyssinica SIL"/>
          <w:sz w:val="24"/>
          <w:szCs w:val="24"/>
        </w:rPr>
        <w:t>ቲቱ፡ ውስተ፡ ጽርሑ፡ ወሐ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ጋይ፡ ውእቱ፡ ወይ</w:t>
      </w:r>
      <w:r w:rsidR="00D00DDB" w:rsidRPr="00611273">
        <w:rPr>
          <w:rFonts w:ascii="Abyssinica SIL" w:hAnsi="Abyssinica SIL" w:cs="Abyssinica SIL"/>
          <w:sz w:val="24"/>
          <w:szCs w:val="24"/>
        </w:rPr>
        <w:t>{.}</w:t>
      </w:r>
      <w:r w:rsidR="001B6F35" w:rsidRPr="00611273">
        <w:rPr>
          <w:rFonts w:ascii="Abyssinica SIL" w:hAnsi="Abyssinica SIL" w:cs="Abyssinica SIL"/>
          <w:sz w:val="24"/>
          <w:szCs w:val="24"/>
        </w:rPr>
        <w:t>ቤሎ፡ ናዖድ፡ ወየ፡ ነገር፡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ዘእነግረከ፡ </w:t>
      </w:r>
      <w:r w:rsidR="005630EE" w:rsidRPr="00611273">
        <w:rPr>
          <w:rFonts w:ascii="Abyssinica SIL" w:hAnsi="Abyssinica SIL" w:cs="Abyssinica SIL"/>
          <w:sz w:val="24"/>
          <w:szCs w:val="24"/>
        </w:rPr>
        <w:t>ንጉሥ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630EE" w:rsidRPr="00611273">
        <w:rPr>
          <w:rFonts w:ascii="Abyssinica SIL" w:hAnsi="Abyssinica SIL" w:cs="Abyssinica SIL"/>
          <w:sz w:val="24"/>
          <w:szCs w:val="24"/>
        </w:rPr>
        <w:t>ወተንሥአ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630EE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ግሎም፡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እመንበሩ፡ ወቀርበ፡ ወሶበ፡ ተንሥአ፡ አልዓ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ለ፡ ናዖድ፡ እዴሁ፡ </w:t>
      </w:r>
      <w:r w:rsidR="00DC2D9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ፀጋም፡ ወመልሐ፡</w:t>
      </w:r>
    </w:p>
    <w:p w14:paraId="002E8396" w14:textId="02BA5BD9" w:rsidR="00C102B7" w:rsidRPr="00611273" w:rsidRDefault="000C489C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B449CD" w:rsidRPr="00611273">
        <w:rPr>
          <w:rFonts w:ascii="Abyssinica SIL" w:hAnsi="Abyssinica SIL" w:cs="Abyssinica SIL"/>
          <w:sz w:val="24"/>
          <w:szCs w:val="24"/>
        </w:rPr>
        <w:t>መጥ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ባሕቶ፡ </w:t>
      </w:r>
      <w:r w:rsidR="00B449CD" w:rsidRPr="00611273">
        <w:rPr>
          <w:rFonts w:ascii="Abyssinica SIL" w:hAnsi="Abyssinica SIL" w:cs="Abyssinica SIL"/>
          <w:sz w:val="24"/>
          <w:szCs w:val="24"/>
        </w:rPr>
        <w:t>እ</w:t>
      </w:r>
      <w:r w:rsidR="00704F9B" w:rsidRPr="00611273">
        <w:rPr>
          <w:rFonts w:ascii="Abyssinica SIL" w:hAnsi="Abyssinica SIL" w:cs="Abyssinica SIL"/>
          <w:sz w:val="24"/>
          <w:szCs w:val="24"/>
        </w:rPr>
        <w:t>ም[ገቦሁ]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ዘየማን፡ </w:t>
      </w:r>
      <w:r w:rsidR="00704F9B" w:rsidRPr="00611273">
        <w:rPr>
          <w:rFonts w:ascii="Abyssinica SIL" w:hAnsi="Abyssinica SIL" w:cs="Abyssinica SIL"/>
          <w:sz w:val="24"/>
          <w:szCs w:val="24"/>
        </w:rPr>
        <w:t>ወረገዞ</w:t>
      </w:r>
      <w:r w:rsidR="001B6F35" w:rsidRPr="00611273">
        <w:rPr>
          <w:rFonts w:ascii="Abyssinica SIL" w:hAnsi="Abyssinica SIL" w:cs="Abyssinica SIL"/>
          <w:sz w:val="24"/>
          <w:szCs w:val="24"/>
        </w:rPr>
        <w:t>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ከርሡ፡ </w:t>
      </w:r>
      <w:r w:rsidR="00585EB1" w:rsidRPr="00611273">
        <w:rPr>
          <w:rFonts w:ascii="Abyssinica SIL" w:hAnsi="Abyssinica SIL" w:cs="Abyssinica SIL"/>
          <w:sz w:val="24"/>
          <w:szCs w:val="24"/>
        </w:rPr>
        <w:t>ለኤ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ግሎም። ወአብእ፡ </w:t>
      </w:r>
      <w:r w:rsidR="00585EB1" w:rsidRPr="00611273">
        <w:rPr>
          <w:rFonts w:ascii="Abyssinica SIL" w:hAnsi="Abyssinica SIL" w:cs="Abyssinica SIL"/>
          <w:sz w:val="24"/>
          <w:szCs w:val="24"/>
        </w:rPr>
        <w:t>እስከ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ዓታ፡ </w:t>
      </w:r>
      <w:r w:rsidR="00704F9B" w:rsidRPr="00611273">
        <w:rPr>
          <w:rFonts w:ascii="Abyssinica SIL" w:hAnsi="Abyssinica SIL" w:cs="Abyssinica SIL"/>
          <w:sz w:val="24"/>
          <w:szCs w:val="24"/>
        </w:rPr>
        <w:t>ወበር</w:t>
      </w:r>
      <w:r w:rsidR="001B6F35" w:rsidRPr="00611273">
        <w:rPr>
          <w:rFonts w:ascii="Abyssinica SIL" w:hAnsi="Abyssinica SIL" w:cs="Abyssinica SIL"/>
          <w:sz w:val="24"/>
          <w:szCs w:val="24"/>
        </w:rPr>
        <w:t>በሮ፡ እስከ፡ ዘባት፡ ወመልሐ፡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4F9B" w:rsidRPr="00611273">
        <w:rPr>
          <w:rFonts w:ascii="Abyssinica SIL" w:hAnsi="Abyssinica SIL" w:cs="Abyssinica SIL"/>
          <w:sz w:val="24"/>
          <w:szCs w:val="24"/>
        </w:rPr>
        <w:t>ጥባ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ሐቶ፡ </w:t>
      </w:r>
      <w:r w:rsidR="00585EB1" w:rsidRPr="00611273">
        <w:rPr>
          <w:rFonts w:ascii="Abyssinica SIL" w:hAnsi="Abyssinica SIL" w:cs="Abyssinica SIL"/>
          <w:sz w:val="24"/>
          <w:szCs w:val="24"/>
        </w:rPr>
        <w:t>እምከርሡ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ወወፅአ፡ </w:t>
      </w:r>
      <w:r w:rsidR="00704F9B" w:rsidRPr="00611273">
        <w:rPr>
          <w:rFonts w:ascii="Abyssinica SIL" w:hAnsi="Abyssinica SIL" w:cs="Abyssinica SIL"/>
          <w:sz w:val="24"/>
          <w:szCs w:val="24"/>
        </w:rPr>
        <w:t>ናዖ</w:t>
      </w:r>
      <w:r w:rsidR="001B6F35" w:rsidRPr="00611273">
        <w:rPr>
          <w:rFonts w:ascii="Abyssinica SIL" w:hAnsi="Abyssinica SIL" w:cs="Abyssinica SIL"/>
          <w:sz w:val="24"/>
          <w:szCs w:val="24"/>
        </w:rPr>
        <w:t>ድ፡ ጸናሬ፡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ወዓፀወ፡ </w:t>
      </w:r>
      <w:r w:rsidR="00704F9B" w:rsidRPr="00611273">
        <w:rPr>
          <w:rFonts w:ascii="Abyssinica SIL" w:hAnsi="Abyssinica SIL" w:cs="Abyssinica SIL"/>
          <w:sz w:val="24"/>
          <w:szCs w:val="24"/>
        </w:rPr>
        <w:t>ኆኅ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704F9B" w:rsidRPr="00611273">
        <w:rPr>
          <w:rFonts w:ascii="Abyssinica SIL" w:hAnsi="Abyssinica SIL" w:cs="Abyssinica SIL"/>
          <w:sz w:val="24"/>
          <w:szCs w:val="24"/>
        </w:rPr>
        <w:t>ጽርሕ</w:t>
      </w:r>
      <w:r w:rsidR="001B6F35" w:rsidRPr="00611273">
        <w:rPr>
          <w:rFonts w:ascii="Abyssinica SIL" w:hAnsi="Abyssinica SIL" w:cs="Abyssinica SIL"/>
          <w:sz w:val="24"/>
          <w:szCs w:val="24"/>
        </w:rPr>
        <w:t>፡ ላዕሌሁ፡ ወቀተረ።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85EB1" w:rsidRPr="00611273">
        <w:rPr>
          <w:rFonts w:ascii="Abyssinica SIL" w:hAnsi="Abyssinica SIL" w:cs="Abyssinica SIL"/>
          <w:sz w:val="24"/>
          <w:szCs w:val="24"/>
        </w:rPr>
        <w:t>ወወፂ</w:t>
      </w:r>
      <w:r w:rsidR="001B6F35" w:rsidRPr="00611273">
        <w:rPr>
          <w:rFonts w:ascii="Abyssinica SIL" w:hAnsi="Abyssinica SIL" w:cs="Abyssinica SIL"/>
          <w:sz w:val="24"/>
          <w:szCs w:val="24"/>
        </w:rPr>
        <w:t>ዕ፡ ውእቱ፡ ቦኡ፡ ደቂቁ፡ ወርእዩ፡ ወረ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ከቡ፡ ኆኅተ፡ ጽርሐ፡ ዕ</w:t>
      </w:r>
      <w:r w:rsidR="00585EB1" w:rsidRPr="00611273">
        <w:rPr>
          <w:rFonts w:ascii="Abyssinica SIL" w:hAnsi="Abyssinica SIL" w:cs="Abyssinica SIL"/>
          <w:sz w:val="24"/>
          <w:szCs w:val="24"/>
        </w:rPr>
        <w:t>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ወ፡ </w:t>
      </w:r>
      <w:r w:rsidR="00196F6C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ዮጊ፡ 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96F6C" w:rsidRPr="00611273">
        <w:rPr>
          <w:rFonts w:ascii="Abyssinica SIL" w:hAnsi="Abyssinica SIL" w:cs="Abyssinica SIL"/>
          <w:sz w:val="24"/>
          <w:szCs w:val="24"/>
        </w:rPr>
        <w:lastRenderedPageBreak/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ቲቱ፡ ይነብር፡ </w:t>
      </w:r>
      <w:r w:rsidR="00196F6C" w:rsidRPr="00611273">
        <w:rPr>
          <w:rFonts w:ascii="Abyssinica SIL" w:hAnsi="Abyssinica SIL" w:cs="Abyssinica SIL"/>
          <w:sz w:val="24"/>
          <w:szCs w:val="24"/>
        </w:rPr>
        <w:t>ጽ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መወ፡ ውስተ፡ </w:t>
      </w:r>
      <w:r w:rsidR="00196F6C" w:rsidRPr="00611273">
        <w:rPr>
          <w:rFonts w:ascii="Abyssinica SIL" w:hAnsi="Abyssinica SIL" w:cs="Abyssinica SIL"/>
          <w:sz w:val="24"/>
          <w:szCs w:val="24"/>
        </w:rPr>
        <w:t>ምግሐሰ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63DD9" w:rsidRPr="00611273">
        <w:rPr>
          <w:rFonts w:ascii="Abyssinica SIL" w:hAnsi="Abyssinica SIL" w:cs="Abyssinica SIL"/>
          <w:sz w:val="24"/>
          <w:szCs w:val="24"/>
        </w:rPr>
        <w:t>ጽርሑ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96F6C" w:rsidRPr="00611273">
        <w:rPr>
          <w:rFonts w:ascii="Abyssinica SIL" w:hAnsi="Abyssinica SIL" w:cs="Abyssinica SIL"/>
          <w:sz w:val="24"/>
          <w:szCs w:val="24"/>
        </w:rPr>
        <w:t>ቅስ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ፈ፡ </w:t>
      </w:r>
      <w:r w:rsidR="00585EB1" w:rsidRPr="00611273">
        <w:rPr>
          <w:rFonts w:ascii="Abyssinica SIL" w:hAnsi="Abyssinica SIL" w:cs="Abyssinica SIL"/>
          <w:sz w:val="24"/>
          <w:szCs w:val="24"/>
        </w:rPr>
        <w:t>ወጸንሑ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እስመ፡ ኃፈሩ፡ </w:t>
      </w:r>
      <w:r w:rsidR="00196F6C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ቦ፡ ዘአርኃወ፡ </w:t>
      </w:r>
      <w:r w:rsidR="00196F6C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ኅተ፡ </w:t>
      </w:r>
      <w:r w:rsidR="00585EB1" w:rsidRPr="00611273">
        <w:rPr>
          <w:rFonts w:ascii="Abyssinica SIL" w:hAnsi="Abyssinica SIL" w:cs="Abyssinica SIL"/>
          <w:sz w:val="24"/>
          <w:szCs w:val="24"/>
        </w:rPr>
        <w:t>ጽርሕ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ወነሥኡ፡ መር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363DD9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ወአርኃዉ፡ ወረከብዎ፡ ለእግዚኦሙ፡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57486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ቀ፡ </w:t>
      </w:r>
      <w:r w:rsidR="00585EB1" w:rsidRPr="00611273">
        <w:rPr>
          <w:rFonts w:ascii="Abyssinica SIL" w:hAnsi="Abyssinica SIL" w:cs="Abyssinica SIL"/>
          <w:sz w:val="24"/>
          <w:szCs w:val="24"/>
        </w:rPr>
        <w:t>ውዱ</w:t>
      </w:r>
      <w:r w:rsidR="001B6F35" w:rsidRPr="00611273">
        <w:rPr>
          <w:rFonts w:ascii="Abyssinica SIL" w:hAnsi="Abyssinica SIL" w:cs="Abyssinica SIL"/>
          <w:sz w:val="24"/>
          <w:szCs w:val="24"/>
        </w:rPr>
        <w:t>ቀ፡ ውስተ፡ ምድር፡ ምውተ።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57486" w:rsidRPr="00611273">
        <w:rPr>
          <w:rFonts w:ascii="Abyssinica SIL" w:hAnsi="Abyssinica SIL" w:cs="Abyssinica SIL"/>
          <w:sz w:val="24"/>
          <w:szCs w:val="24"/>
        </w:rPr>
        <w:t>ናዖድ</w:t>
      </w:r>
      <w:r w:rsidR="00585EB1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57486" w:rsidRPr="00611273">
        <w:rPr>
          <w:rFonts w:ascii="Abyssinica SIL" w:hAnsi="Abyssinica SIL" w:cs="Abyssinica SIL"/>
          <w:sz w:val="24"/>
          <w:szCs w:val="24"/>
        </w:rPr>
        <w:t>አ</w:t>
      </w:r>
      <w:r w:rsidR="00585EB1" w:rsidRPr="00611273">
        <w:rPr>
          <w:rFonts w:ascii="Abyssinica SIL" w:hAnsi="Abyssinica SIL" w:cs="Abyssinica SIL"/>
          <w:sz w:val="24"/>
          <w:szCs w:val="24"/>
        </w:rPr>
        <w:t>ምሠ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ጠ፡ እስከ፡ እሙንቱ፡ </w:t>
      </w:r>
      <w:r w:rsidR="00957486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>ት</w:t>
      </w:r>
      <w:r w:rsidR="00585EB1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ወኩ፡ ወአልቦ፡ ዘአእመሮ፡ ወውእቱሰ፡ ኃለፈ፡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እምአማልክቲሆሙ፡ </w:t>
      </w:r>
      <w:r w:rsidR="00585EB1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ምሠጠ፡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ሰይሮታ፡ ወእምዝ፡ ሶበ፡ በጽሐ፡ ውስተ፡ 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ረ፡ </w:t>
      </w:r>
      <w:r w:rsidR="00585EB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ነፍሐ፡ ቀርነ፡ በውስተ፡ ደብረ፡ </w:t>
      </w:r>
      <w:r w:rsidR="00363DD9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585EB1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2459F0" w:rsidRPr="00611273">
        <w:rPr>
          <w:rFonts w:ascii="Abyssinica SIL" w:hAnsi="Abyssinica SIL" w:cs="Abyssinica SIL"/>
          <w:sz w:val="24"/>
          <w:szCs w:val="24"/>
        </w:rPr>
        <w:t>ወወረዱ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ምስሌሁ፡ እምደብር፡ 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459F0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ወውእቱ፡ ቅድሜሆሙ፡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14202" w:rsidRPr="00611273">
        <w:rPr>
          <w:rFonts w:ascii="Abyssinica SIL" w:hAnsi="Abyssinica SIL" w:cs="Abyssinica SIL"/>
          <w:sz w:val="24"/>
          <w:szCs w:val="24"/>
        </w:rPr>
        <w:t>ረዱ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14202" w:rsidRPr="00611273">
        <w:rPr>
          <w:rFonts w:ascii="Abyssinica SIL" w:hAnsi="Abyssinica SIL" w:cs="Abyssinica SIL"/>
          <w:sz w:val="24"/>
          <w:szCs w:val="24"/>
        </w:rPr>
        <w:t>ት</w:t>
      </w:r>
      <w:r w:rsidR="008E552B" w:rsidRPr="00611273">
        <w:rPr>
          <w:rFonts w:ascii="Abyssinica SIL" w:hAnsi="Abyssinica SIL" w:cs="Abyssinica SIL"/>
          <w:sz w:val="24"/>
          <w:szCs w:val="24"/>
        </w:rPr>
        <w:t>ልዉ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ኒ፡ እስመ፡ </w:t>
      </w:r>
      <w:r w:rsidR="002459F0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</w:t>
      </w:r>
      <w:r w:rsidR="002459F0" w:rsidRPr="00611273">
        <w:rPr>
          <w:rFonts w:ascii="Abyssinica SIL" w:hAnsi="Abyssinica SIL" w:cs="Abyssinica SIL"/>
          <w:sz w:val="24"/>
          <w:szCs w:val="24"/>
        </w:rPr>
        <w:t>ለፀ</w:t>
      </w:r>
      <w:r w:rsidR="001B6F35" w:rsidRPr="00611273">
        <w:rPr>
          <w:rFonts w:ascii="Abyssinica SIL" w:hAnsi="Abyssinica SIL" w:cs="Abyssinica SIL"/>
          <w:sz w:val="24"/>
          <w:szCs w:val="24"/>
        </w:rPr>
        <w:t>ርነ፡ ሞአብ፡ ውስተ፡ እዴነ። ወወረ</w:t>
      </w:r>
      <w:r w:rsidR="002459F0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ወተለውዎ፡ ወበጽሑ፡ ማዕ</w:t>
      </w:r>
      <w:r w:rsidR="002459F0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8E552B" w:rsidRPr="00611273">
        <w:rPr>
          <w:rFonts w:ascii="Abyssinica SIL" w:hAnsi="Abyssinica SIL" w:cs="Abyssinica SIL"/>
          <w:sz w:val="24"/>
          <w:szCs w:val="24"/>
        </w:rPr>
        <w:t>ዮርዳኖ</w:t>
      </w:r>
      <w:r w:rsidR="001B6F35" w:rsidRPr="00611273">
        <w:rPr>
          <w:rFonts w:ascii="Abyssinica SIL" w:hAnsi="Abyssinica SIL" w:cs="Abyssinica SIL"/>
          <w:sz w:val="24"/>
          <w:szCs w:val="24"/>
        </w:rPr>
        <w:t>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ወአኃዙ፡ ምዕዳወ፡ </w:t>
      </w:r>
      <w:r w:rsidR="00FD3904" w:rsidRPr="00611273">
        <w:rPr>
          <w:rFonts w:ascii="Abyssinica SIL" w:hAnsi="Abyssinica SIL" w:cs="Abyssinica SIL"/>
          <w:sz w:val="24"/>
          <w:szCs w:val="24"/>
        </w:rPr>
        <w:t>ዮርዳ</w:t>
      </w:r>
      <w:r w:rsidR="001B6F35" w:rsidRPr="00611273">
        <w:rPr>
          <w:rFonts w:ascii="Abyssinica SIL" w:hAnsi="Abyssinica SIL" w:cs="Abyssinica SIL"/>
          <w:sz w:val="24"/>
          <w:szCs w:val="24"/>
        </w:rPr>
        <w:t>ኖ</w:t>
      </w:r>
      <w:r w:rsidR="002459F0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ዘሞአብ፡ ወኢ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ያብሑ፡ ሰብእ፡ ይዕዱ፡ ወቀተልዎሙ፡ ለምአብ፡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</w:t>
      </w:r>
      <w:r w:rsidR="002459F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ማንቱ፡ መዋዕል፡ ወየአክሉ፡ </w:t>
      </w:r>
      <w:r w:rsidR="002459F0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ብእሴ፡ </w:t>
      </w:r>
      <w:r w:rsidR="002459F0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</w:t>
      </w:r>
      <w:r w:rsidR="00FB1E3E" w:rsidRPr="00611273">
        <w:rPr>
          <w:rFonts w:ascii="Abyssinica SIL" w:hAnsi="Abyssinica SIL" w:cs="Abyssinica SIL"/>
          <w:sz w:val="24"/>
          <w:szCs w:val="24"/>
        </w:rPr>
        <w:t>መስተቃት</w:t>
      </w:r>
      <w:r w:rsidR="002459F0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ወኵሎ፡ </w:t>
      </w:r>
      <w:r w:rsidR="00FB1E3E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ዳወ</w:t>
      </w:r>
      <w:r w:rsidR="002459F0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ኃይሎ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ሙ፡ወአልቦ፡ ዘአም</w:t>
      </w:r>
      <w:r w:rsidR="002459F0" w:rsidRPr="00611273">
        <w:rPr>
          <w:rFonts w:ascii="Abyssinica SIL" w:hAnsi="Abyssinica SIL" w:cs="Abyssinica SIL"/>
          <w:sz w:val="24"/>
          <w:szCs w:val="24"/>
        </w:rPr>
        <w:t>ሰጠ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እምኔሆሙ፡ </w:t>
      </w:r>
      <w:r w:rsidR="00FB1E3E" w:rsidRPr="00611273">
        <w:rPr>
          <w:rFonts w:ascii="Abyssinica SIL" w:hAnsi="Abyssinica SIL" w:cs="Abyssinica SIL"/>
          <w:sz w:val="24"/>
          <w:szCs w:val="24"/>
        </w:rPr>
        <w:t>ወኢላ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ብእሲ፡ ወገብ</w:t>
      </w:r>
      <w:r w:rsidR="0082004D" w:rsidRPr="00611273">
        <w:rPr>
          <w:rFonts w:ascii="Abyssinica SIL" w:hAnsi="Abyssinica SIL" w:cs="Abyssinica SIL"/>
          <w:sz w:val="24"/>
          <w:szCs w:val="24"/>
        </w:rPr>
        <w:t>ኡ</w:t>
      </w:r>
      <w:r w:rsidR="001B6F35" w:rsidRPr="00611273">
        <w:rPr>
          <w:rFonts w:ascii="Abyssinica SIL" w:hAnsi="Abyssinica SIL" w:cs="Abyssinica SIL"/>
          <w:sz w:val="24"/>
          <w:szCs w:val="24"/>
        </w:rPr>
        <w:t>፡ ሞ</w:t>
      </w:r>
      <w:r w:rsidR="0082004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</w:t>
      </w:r>
      <w:r w:rsidR="00FB1E3E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 መዋዕ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2004D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እዴሆሙ፡ ለ</w:t>
      </w:r>
      <w:r w:rsidR="00FB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ኤል። </w:t>
      </w:r>
      <w:r w:rsidR="0082004D" w:rsidRPr="00611273">
        <w:rPr>
          <w:rFonts w:ascii="Abyssinica SIL" w:hAnsi="Abyssinica SIL" w:cs="Abyssinica SIL"/>
          <w:sz w:val="24"/>
          <w:szCs w:val="24"/>
        </w:rPr>
        <w:t>ወአዕረፈት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</w:p>
    <w:p w14:paraId="1E71B916" w14:textId="77777777" w:rsidR="000C489C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324</w:t>
      </w:r>
    </w:p>
    <w:p w14:paraId="12BF4AF8" w14:textId="0C2DCAE3" w:rsidR="00C102B7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5246D3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5246D3" w:rsidRPr="00611273">
        <w:rPr>
          <w:rFonts w:ascii="Abyssinica SIL" w:hAnsi="Abyssinica SIL" w:cs="Abyssinica SIL"/>
          <w:sz w:val="24"/>
          <w:szCs w:val="24"/>
        </w:rPr>
        <w:t>፹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ዓመተ፡ ወኰነኖሙ፡ </w:t>
      </w:r>
      <w:r w:rsidR="005246D3" w:rsidRPr="00611273">
        <w:rPr>
          <w:rFonts w:ascii="Abyssinica SIL" w:hAnsi="Abyssinica SIL" w:cs="Abyssinica SIL"/>
          <w:sz w:val="24"/>
          <w:szCs w:val="24"/>
        </w:rPr>
        <w:t>ናዖድ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246D3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ተ። ወእምድኅረ፡ ዝንቱቆመ፡ </w:t>
      </w:r>
      <w:r w:rsidR="005246D3" w:rsidRPr="00611273">
        <w:rPr>
          <w:rFonts w:ascii="Abyssinica SIL" w:hAnsi="Abyssinica SIL" w:cs="Abyssinica SIL"/>
          <w:sz w:val="24"/>
          <w:szCs w:val="24"/>
        </w:rPr>
        <w:t>ሴሜ</w:t>
      </w:r>
      <w:r w:rsidR="001B6F35" w:rsidRPr="00611273">
        <w:rPr>
          <w:rFonts w:ascii="Abyssinica SIL" w:hAnsi="Abyssinica SIL" w:cs="Abyssinica SIL"/>
          <w:sz w:val="24"/>
          <w:szCs w:val="24"/>
        </w:rPr>
        <w:t>ገር፡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ልደ፡ ሐናተ፡ ወቀተሎሙ፡ </w:t>
      </w:r>
      <w:r w:rsidR="00270271" w:rsidRPr="00611273">
        <w:rPr>
          <w:rFonts w:ascii="Abyssinica SIL" w:hAnsi="Abyssinica SIL" w:cs="Abyssinica SIL"/>
          <w:sz w:val="24"/>
          <w:szCs w:val="24"/>
        </w:rPr>
        <w:t>ለኢሎፍ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ሊ፡ </w:t>
      </w:r>
      <w:r w:rsidR="0082004D" w:rsidRPr="00611273">
        <w:rPr>
          <w:rFonts w:ascii="Abyssinica SIL" w:hAnsi="Abyssinica SIL" w:cs="Abyssinica SIL"/>
          <w:sz w:val="24"/>
          <w:szCs w:val="24"/>
        </w:rPr>
        <w:t>፮፻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እሲ፡ በኀበ፡ ማኅረሰ፡ ላህም፡ ወውእቱኒ፡ አድኃኖሙ፡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82004D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ኤል። </w:t>
      </w:r>
      <w:r w:rsidR="0082004D" w:rsidRPr="00611273">
        <w:rPr>
          <w:rFonts w:ascii="Abyssinica SIL" w:hAnsi="Abyssinica SIL" w:cs="Abyssinica SIL"/>
          <w:b/>
          <w:bCs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ዕራፍ</w:t>
      </w:r>
      <w:r w:rsidR="0082004D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ወጸገሙ፡ ደቂቀ፡ </w:t>
      </w:r>
      <w:r w:rsidR="0082004D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ቢረ፡ </w:t>
      </w:r>
      <w:r w:rsidR="0073180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ኩይ፡ ቅድመ፡ እግዚአብሔር፡ </w:t>
      </w:r>
      <w:r w:rsidR="00731809" w:rsidRPr="00611273">
        <w:rPr>
          <w:rFonts w:ascii="Abyssinica SIL" w:hAnsi="Abyssinica SIL" w:cs="Abyssinica SIL"/>
          <w:sz w:val="24"/>
          <w:szCs w:val="24"/>
        </w:rPr>
        <w:t>ወናዖድሰ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ሞተ፡ </w:t>
      </w:r>
      <w:r w:rsidR="0082004D" w:rsidRPr="00611273">
        <w:rPr>
          <w:rFonts w:ascii="Abyssinica SIL" w:hAnsi="Abyssinica SIL" w:cs="Abyssinica SIL"/>
          <w:sz w:val="24"/>
          <w:szCs w:val="24"/>
        </w:rPr>
        <w:t>ወአግብኦ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እግዚአብሔር፡ ውስተ፡ </w:t>
      </w:r>
      <w:r w:rsidR="0082004D" w:rsidRPr="00611273">
        <w:rPr>
          <w:rFonts w:ascii="Abyssinica SIL" w:hAnsi="Abyssinica SIL" w:cs="Abyssinica SIL"/>
          <w:sz w:val="24"/>
          <w:szCs w:val="24"/>
        </w:rPr>
        <w:t>(</w:t>
      </w:r>
      <w:r w:rsidR="00350239" w:rsidRPr="00611273">
        <w:rPr>
          <w:rFonts w:ascii="Abyssinica SIL" w:hAnsi="Abyssinica SIL" w:cs="Abyssinica SIL"/>
          <w:sz w:val="24"/>
          <w:szCs w:val="24"/>
        </w:rPr>
        <w:t>እደ</w:t>
      </w:r>
      <w:r w:rsidR="0082004D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2004D" w:rsidRPr="00611273">
        <w:rPr>
          <w:rFonts w:ascii="Abyssinica SIL" w:hAnsi="Abyssinica SIL" w:cs="Abyssinica SIL"/>
          <w:sz w:val="24"/>
          <w:szCs w:val="24"/>
        </w:rPr>
        <w:t>ኢያሚ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ንጉሠ፡ </w:t>
      </w:r>
      <w:r w:rsidR="0082004D" w:rsidRPr="00611273">
        <w:rPr>
          <w:rFonts w:ascii="Abyssinica SIL" w:hAnsi="Abyssinica SIL" w:cs="Abyssinica SIL"/>
          <w:sz w:val="24"/>
          <w:szCs w:val="24"/>
        </w:rPr>
        <w:t>ከ</w:t>
      </w:r>
      <w:r w:rsidR="00350239" w:rsidRPr="00611273">
        <w:rPr>
          <w:rFonts w:ascii="Abyssinica SIL" w:hAnsi="Abyssinica SIL" w:cs="Abyssinica SIL"/>
          <w:sz w:val="24"/>
          <w:szCs w:val="24"/>
        </w:rPr>
        <w:t>ናኔ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ዘነግሠ፡ በስርያ፡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50239" w:rsidRPr="00611273">
        <w:rPr>
          <w:rFonts w:ascii="Abyssinica SIL" w:hAnsi="Abyssinica SIL" w:cs="Abyssinica SIL"/>
          <w:sz w:val="24"/>
          <w:szCs w:val="24"/>
        </w:rPr>
        <w:t>ወመልአከ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ሠራዊቱ፡ ሲሳራ፡ ወውእቱሰ፡ ይነ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ብር፡ ውስተ፡ አሴሮት፡ ዘአሕዛብ፡ ወግዕሩ፡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ደቂቀ፡ </w:t>
      </w:r>
      <w:r w:rsidR="0082004D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እግዚአብሔር፡ እስመ፡ ቦ፡</w:t>
      </w:r>
      <w:r w:rsidR="00396E5D" w:rsidRPr="00611273">
        <w:rPr>
          <w:rFonts w:ascii="Abyssinica SIL" w:hAnsi="Abyssinica SIL" w:cs="Abyssinica SIL"/>
          <w:sz w:val="24"/>
          <w:szCs w:val="24"/>
        </w:rPr>
        <w:t>፱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፻</w:t>
      </w:r>
      <w:r w:rsidR="00D829F1" w:rsidRPr="00611273">
        <w:rPr>
          <w:rFonts w:ascii="Abyssinica SIL" w:hAnsi="Abyssinica SIL" w:cs="Abyssinica SIL"/>
          <w:sz w:val="24"/>
          <w:szCs w:val="24"/>
        </w:rPr>
        <w:t>ሠረገላ</w:t>
      </w:r>
      <w:r w:rsidR="00396E5D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829F1" w:rsidRPr="00611273">
        <w:rPr>
          <w:rFonts w:ascii="Abyssinica SIL" w:hAnsi="Abyssinica SIL" w:cs="Abyssinica SIL"/>
          <w:sz w:val="24"/>
          <w:szCs w:val="24"/>
        </w:rPr>
        <w:t>ዘሐፂ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ወውእቱ፡ </w:t>
      </w:r>
      <w:r w:rsidR="00D829F1" w:rsidRPr="00611273">
        <w:rPr>
          <w:rFonts w:ascii="Abyssinica SIL" w:hAnsi="Abyssinica SIL" w:cs="Abyssinica SIL"/>
          <w:sz w:val="24"/>
          <w:szCs w:val="24"/>
        </w:rPr>
        <w:t>አሕመሞ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D829F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እንዘ፡ ይ</w:t>
      </w:r>
      <w:r w:rsidR="00D829F1" w:rsidRPr="00611273">
        <w:rPr>
          <w:rFonts w:ascii="Abyssinica SIL" w:hAnsi="Abyssinica SIL" w:cs="Abyssinica SIL"/>
          <w:sz w:val="24"/>
          <w:szCs w:val="24"/>
        </w:rPr>
        <w:t>ሣ</w:t>
      </w:r>
      <w:r w:rsidR="001B6F35" w:rsidRPr="00611273">
        <w:rPr>
          <w:rFonts w:ascii="Abyssinica SIL" w:hAnsi="Abyssinica SIL" w:cs="Abyssinica SIL"/>
          <w:sz w:val="24"/>
          <w:szCs w:val="24"/>
        </w:rPr>
        <w:t>ቅዮሙ፡ ፳ዓመተ፡ ወዲ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829F1" w:rsidRPr="00611273">
        <w:rPr>
          <w:rFonts w:ascii="Abyssinica SIL" w:hAnsi="Abyssinica SIL" w:cs="Abyssinica SIL"/>
          <w:sz w:val="24"/>
          <w:szCs w:val="24"/>
        </w:rPr>
        <w:t>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ብእሲተ፡ ነቢይት፡ ብእሲቱ፡ </w:t>
      </w:r>
      <w:r w:rsidR="00A76D65" w:rsidRPr="00611273">
        <w:rPr>
          <w:rFonts w:ascii="Abyssinica SIL" w:hAnsi="Abyssinica SIL" w:cs="Abyssinica SIL"/>
          <w:sz w:val="24"/>
          <w:szCs w:val="24"/>
        </w:rPr>
        <w:t>ለፊዶ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ይእ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ቲ፡ ተ</w:t>
      </w:r>
      <w:r w:rsidR="00D829F1" w:rsidRPr="00611273">
        <w:rPr>
          <w:rFonts w:ascii="Abyssinica SIL" w:hAnsi="Abyssinica SIL" w:cs="Abyssinica SIL"/>
          <w:sz w:val="24"/>
          <w:szCs w:val="24"/>
        </w:rPr>
        <w:t>ኳ</w:t>
      </w:r>
      <w:r w:rsidR="001B6F35" w:rsidRPr="00611273">
        <w:rPr>
          <w:rFonts w:ascii="Abyssinica SIL" w:hAnsi="Abyssinica SIL" w:cs="Abyssinica SIL"/>
          <w:sz w:val="24"/>
          <w:szCs w:val="24"/>
        </w:rPr>
        <w:t>ንኖሙ፡ ለ</w:t>
      </w:r>
      <w:r w:rsidR="00D829F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በእማን</w:t>
      </w:r>
      <w:r w:rsidR="00A76D65" w:rsidRPr="00611273">
        <w:rPr>
          <w:rFonts w:ascii="Abyssinica SIL" w:hAnsi="Abyssinica SIL" w:cs="Abyssinica SIL"/>
          <w:sz w:val="24"/>
          <w:szCs w:val="24"/>
        </w:rPr>
        <w:t>ቱ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መዋዕል፡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6D65" w:rsidRPr="00611273">
        <w:rPr>
          <w:rFonts w:ascii="Abyssinica SIL" w:hAnsi="Abyssinica SIL" w:cs="Abyssinica SIL"/>
          <w:sz w:val="24"/>
          <w:szCs w:val="24"/>
        </w:rPr>
        <w:t>ወዲቦራ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ትነብር፡ ኀበ፡ </w:t>
      </w:r>
      <w:r w:rsidR="00D829F1" w:rsidRPr="00611273">
        <w:rPr>
          <w:rFonts w:ascii="Abyssinica SIL" w:hAnsi="Abyssinica SIL" w:cs="Abyssinica SIL"/>
          <w:sz w:val="24"/>
          <w:szCs w:val="24"/>
        </w:rPr>
        <w:t>ፊ</w:t>
      </w:r>
      <w:r w:rsidR="001B6F35" w:rsidRPr="00611273">
        <w:rPr>
          <w:rFonts w:ascii="Abyssinica SIL" w:hAnsi="Abyssinica SIL" w:cs="Abyssinica SIL"/>
          <w:sz w:val="24"/>
          <w:szCs w:val="24"/>
        </w:rPr>
        <w:t>ንቆን፡ ማዕከለ፡ ኢያ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ማ፡ </w:t>
      </w:r>
      <w:r w:rsidR="00A76D65" w:rsidRPr="00611273">
        <w:rPr>
          <w:rFonts w:ascii="Abyssinica SIL" w:hAnsi="Abyssinica SIL" w:cs="Abyssinica SIL"/>
          <w:sz w:val="24"/>
          <w:szCs w:val="24"/>
        </w:rPr>
        <w:t>ወማዕከ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A76D65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ውስተ፡ ደብረ፡ </w:t>
      </w:r>
      <w:r w:rsidR="00D829F1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6D65" w:rsidRPr="00611273">
        <w:rPr>
          <w:rFonts w:ascii="Abyssinica SIL" w:hAnsi="Abyssinica SIL" w:cs="Abyssinica SIL"/>
          <w:sz w:val="24"/>
          <w:szCs w:val="24"/>
        </w:rPr>
        <w:t>ወዓርጉ፡ኀ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ቤየ፡ ደቂቀ፡ </w:t>
      </w:r>
      <w:r w:rsidR="00D829F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ከመ፡ ይት</w:t>
      </w:r>
      <w:r w:rsidR="00D829F1" w:rsidRPr="00611273">
        <w:rPr>
          <w:rFonts w:ascii="Abyssinica SIL" w:hAnsi="Abyssinica SIL" w:cs="Abyssinica SIL"/>
          <w:sz w:val="24"/>
          <w:szCs w:val="24"/>
        </w:rPr>
        <w:t>ኳ</w:t>
      </w:r>
      <w:r w:rsidR="001B6F35" w:rsidRPr="00611273">
        <w:rPr>
          <w:rFonts w:ascii="Abyssinica SIL" w:hAnsi="Abyssinica SIL" w:cs="Abyssinica SIL"/>
          <w:sz w:val="24"/>
          <w:szCs w:val="24"/>
        </w:rPr>
        <w:t>ነኑ፡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829F1" w:rsidRPr="00611273">
        <w:rPr>
          <w:rFonts w:ascii="Abyssinica SIL" w:hAnsi="Abyssinica SIL" w:cs="Abyssinica SIL"/>
          <w:sz w:val="24"/>
          <w:szCs w:val="24"/>
        </w:rPr>
        <w:t>ወፈነወት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ዲቦራ፡ </w:t>
      </w:r>
      <w:r w:rsidR="00A4175A" w:rsidRPr="00611273">
        <w:rPr>
          <w:rFonts w:ascii="Abyssinica SIL" w:hAnsi="Abyssinica SIL" w:cs="Abyssinica SIL"/>
          <w:sz w:val="24"/>
          <w:szCs w:val="24"/>
        </w:rPr>
        <w:t>ወጸውዓቶ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4175A" w:rsidRPr="00611273">
        <w:rPr>
          <w:rFonts w:ascii="Abyssinica SIL" w:hAnsi="Abyssinica SIL" w:cs="Abyssinica SIL"/>
          <w:sz w:val="24"/>
          <w:szCs w:val="24"/>
        </w:rPr>
        <w:t>ለባር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ወልደ፡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4175A" w:rsidRPr="00611273">
        <w:rPr>
          <w:rFonts w:ascii="Abyssinica SIL" w:hAnsi="Abyssinica SIL" w:cs="Abyssinica SIL"/>
          <w:sz w:val="24"/>
          <w:szCs w:val="24"/>
        </w:rPr>
        <w:t>እቤኔሔ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እምቃዱስ፡ ዘንፍታሌም፡ ወትቤ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ሎ፡ አኮኑ፡ ኪያከ፡ አዘዘ፡ እግዚአብሔር፡ </w:t>
      </w:r>
      <w:r w:rsidR="00A4175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ላከ፡ </w:t>
      </w:r>
      <w:r w:rsidR="00D829F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ከመ፡ </w:t>
      </w:r>
      <w:r w:rsidR="00A4175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ሑር፡ ውስተ፡ ደብረ፡ ታቦር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ወንሣእ፡ </w:t>
      </w:r>
      <w:r w:rsidR="00A4175A" w:rsidRPr="00611273">
        <w:rPr>
          <w:rFonts w:ascii="Abyssinica SIL" w:hAnsi="Abyssinica SIL" w:cs="Abyssinica SIL"/>
          <w:sz w:val="24"/>
          <w:szCs w:val="24"/>
        </w:rPr>
        <w:t>ምስ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ሌከ፡ </w:t>
      </w:r>
      <w:r w:rsidR="00D829F1" w:rsidRPr="00611273">
        <w:rPr>
          <w:rFonts w:ascii="Abyssinica SIL" w:hAnsi="Abyssinica SIL" w:cs="Abyssinica SIL"/>
          <w:sz w:val="24"/>
          <w:szCs w:val="24"/>
        </w:rPr>
        <w:t>፼ዕ</w:t>
      </w:r>
      <w:r w:rsidR="00A4175A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ወ፡ እምደቂቀ፡ ንፍታ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ሌም፡ ወእምደቂቀ፡ </w:t>
      </w:r>
      <w:r w:rsidR="00AE6B66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ብሎን፡ </w:t>
      </w:r>
      <w:r w:rsidR="00AE6B66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ወስደከ፡ ኀበ፡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ፈለገ፡ </w:t>
      </w:r>
      <w:r w:rsidR="00AE6B66" w:rsidRPr="00611273">
        <w:rPr>
          <w:rFonts w:ascii="Abyssinica SIL" w:hAnsi="Abyssinica SIL" w:cs="Abyssinica SIL"/>
          <w:sz w:val="24"/>
          <w:szCs w:val="24"/>
        </w:rPr>
        <w:t>ቂሶ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AE6B66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ሲሳራ፡ </w:t>
      </w:r>
      <w:r w:rsidR="00AE6B66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ሠራዊቱ፡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E6B66" w:rsidRPr="00611273">
        <w:rPr>
          <w:rFonts w:ascii="Abyssinica SIL" w:hAnsi="Abyssinica SIL" w:cs="Abyssinica SIL"/>
          <w:sz w:val="24"/>
          <w:szCs w:val="24"/>
        </w:rPr>
        <w:t>ለኢያሚ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D829F1" w:rsidRPr="00611273">
        <w:rPr>
          <w:rFonts w:ascii="Abyssinica SIL" w:hAnsi="Abyssinica SIL" w:cs="Abyssinica SIL"/>
          <w:sz w:val="24"/>
          <w:szCs w:val="24"/>
        </w:rPr>
        <w:t>ወሠ</w:t>
      </w:r>
      <w:r w:rsidR="00AE6B66" w:rsidRPr="00611273">
        <w:rPr>
          <w:rFonts w:ascii="Abyssinica SIL" w:hAnsi="Abyssinica SIL" w:cs="Abyssinica SIL"/>
          <w:sz w:val="24"/>
          <w:szCs w:val="24"/>
        </w:rPr>
        <w:t>ረገላ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ቲሁ፡ </w:t>
      </w:r>
      <w:r w:rsidR="00D829F1" w:rsidRPr="00611273">
        <w:rPr>
          <w:rFonts w:ascii="Abyssinica SIL" w:hAnsi="Abyssinica SIL" w:cs="Abyssinica SIL"/>
          <w:sz w:val="24"/>
          <w:szCs w:val="24"/>
        </w:rPr>
        <w:t>ወበዝኁ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ወአገብ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829F1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እዴከ። ወይቤላ፡ </w:t>
      </w:r>
      <w:r w:rsidR="003876E9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ርቅ፡ </w:t>
      </w:r>
      <w:r w:rsidR="0022161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ተሐ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876E9" w:rsidRPr="00611273">
        <w:rPr>
          <w:rFonts w:ascii="Abyssinica SIL" w:hAnsi="Abyssinica SIL" w:cs="Abyssinica SIL"/>
          <w:sz w:val="24"/>
          <w:szCs w:val="24"/>
        </w:rPr>
        <w:t>ውዐሪ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ምስሌየ፡ አ</w:t>
      </w:r>
      <w:r w:rsidR="00B53377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ውር፡ </w:t>
      </w:r>
      <w:r w:rsidR="00221619" w:rsidRPr="00611273">
        <w:rPr>
          <w:rFonts w:ascii="Abyssinica SIL" w:hAnsi="Abyssinica SIL" w:cs="Abyssinica SIL"/>
          <w:sz w:val="24"/>
          <w:szCs w:val="24"/>
        </w:rPr>
        <w:t>ወእመሰ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21619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21619" w:rsidRPr="00611273">
        <w:rPr>
          <w:rFonts w:ascii="Abyssinica SIL" w:hAnsi="Abyssinica SIL" w:cs="Abyssinica SIL"/>
          <w:sz w:val="24"/>
          <w:szCs w:val="24"/>
        </w:rPr>
        <w:t>ሐውሪ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ምስሌየ፡ ኢየሐውር፡ </w:t>
      </w:r>
      <w:r w:rsidR="00B53377" w:rsidRPr="00611273">
        <w:rPr>
          <w:rFonts w:ascii="Abyssinica SIL" w:hAnsi="Abyssinica SIL" w:cs="Abyssinica SIL"/>
          <w:sz w:val="24"/>
          <w:szCs w:val="24"/>
        </w:rPr>
        <w:t>አስመ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ኢየአም</w:t>
      </w:r>
    </w:p>
    <w:p w14:paraId="4FABB6F4" w14:textId="5FF552F2" w:rsidR="00C102B7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ዕለተ፡ </w:t>
      </w:r>
      <w:r w:rsidR="0059614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ባቲ፡ ይፈቅድ፡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</w:t>
      </w:r>
      <w:r w:rsidR="00B53377" w:rsidRPr="00611273">
        <w:rPr>
          <w:rFonts w:ascii="Abyssinica SIL" w:hAnsi="Abyssinica SIL" w:cs="Abyssinica SIL"/>
          <w:sz w:val="24"/>
          <w:szCs w:val="24"/>
        </w:rPr>
        <w:t>ይፈ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ኑ፡ </w:t>
      </w:r>
      <w:r w:rsidR="00596149" w:rsidRPr="00611273">
        <w:rPr>
          <w:rFonts w:ascii="Abyssinica SIL" w:hAnsi="Abyssinica SIL" w:cs="Abyssinica SIL"/>
          <w:sz w:val="24"/>
          <w:szCs w:val="24"/>
        </w:rPr>
        <w:t>መልአ</w:t>
      </w:r>
      <w:r w:rsidR="00B53377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ምስሌየ፤ ወትቤሎ፡ ዲቦራ፡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አሐውር፡ </w:t>
      </w:r>
      <w:r w:rsidR="00596149" w:rsidRPr="00611273">
        <w:rPr>
          <w:rFonts w:ascii="Abyssinica SIL" w:hAnsi="Abyssinica SIL" w:cs="Abyssinica SIL"/>
          <w:sz w:val="24"/>
          <w:szCs w:val="24"/>
        </w:rPr>
        <w:t>ምስሌከ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ወባሕቱ፡ አእምር፡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ኢይከውነከ፡ ክብረ፡ ዘቀዲሙ፡ ቃልከ፡ </w:t>
      </w:r>
      <w:r w:rsidR="00596149" w:rsidRPr="00611273">
        <w:rPr>
          <w:rFonts w:ascii="Abyssinica SIL" w:hAnsi="Abyssinica SIL" w:cs="Abyssinica SIL"/>
          <w:sz w:val="24"/>
          <w:szCs w:val="24"/>
        </w:rPr>
        <w:t>በፍኖት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እንተ፡ </w:t>
      </w:r>
      <w:r w:rsidR="00AF0DFF" w:rsidRPr="00611273">
        <w:rPr>
          <w:rFonts w:ascii="Abyssinica SIL" w:hAnsi="Abyssinica SIL" w:cs="Abyssinica SIL"/>
          <w:sz w:val="24"/>
          <w:szCs w:val="24"/>
        </w:rPr>
        <w:t>ሐርክ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F0DFF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ውስተ፡ </w:t>
      </w:r>
      <w:r w:rsidR="00AF0DFF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ብእሲት፡ 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7A70" w:rsidRPr="00611273">
        <w:rPr>
          <w:rFonts w:ascii="Abyssinica SIL" w:hAnsi="Abyssinica SIL" w:cs="Abyssinica SIL"/>
          <w:sz w:val="24"/>
          <w:szCs w:val="24"/>
        </w:rPr>
        <w:t>ገብኦ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እግዚአብሔር፡ ለሲሳራ፡ </w:t>
      </w:r>
      <w:r w:rsidR="00DE7A70" w:rsidRPr="00611273">
        <w:rPr>
          <w:rFonts w:ascii="Abyssinica SIL" w:hAnsi="Abyssinica SIL" w:cs="Abyssinica SIL"/>
          <w:sz w:val="24"/>
          <w:szCs w:val="24"/>
        </w:rPr>
        <w:t>ወተንሥአ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7A70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F0DFF" w:rsidRPr="00611273">
        <w:rPr>
          <w:rFonts w:ascii="Abyssinica SIL" w:hAnsi="Abyssinica SIL" w:cs="Abyssinica SIL"/>
          <w:sz w:val="24"/>
          <w:szCs w:val="24"/>
        </w:rPr>
        <w:t>ዲቦ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ወሖረተ፡ ምስለ፡ </w:t>
      </w:r>
      <w:r w:rsidR="00AF0DFF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ርቅ፡ </w:t>
      </w:r>
      <w:r w:rsidR="00AF0DFF" w:rsidRPr="00611273">
        <w:rPr>
          <w:rFonts w:ascii="Abyssinica SIL" w:hAnsi="Abyssinica SIL" w:cs="Abyssinica SIL"/>
          <w:sz w:val="24"/>
          <w:szCs w:val="24"/>
        </w:rPr>
        <w:t>እምቃዲ</w:t>
      </w:r>
      <w:r w:rsidR="001B6F35" w:rsidRPr="00611273">
        <w:rPr>
          <w:rFonts w:ascii="Abyssinica SIL" w:hAnsi="Abyssinica SIL" w:cs="Abyssinica SIL"/>
          <w:sz w:val="24"/>
          <w:szCs w:val="24"/>
        </w:rPr>
        <w:t>ስ፡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አዘዞሙ፡ </w:t>
      </w:r>
      <w:r w:rsidR="00D14917" w:rsidRPr="00611273">
        <w:rPr>
          <w:rFonts w:ascii="Abyssinica SIL" w:hAnsi="Abyssinica SIL" w:cs="Abyssinica SIL"/>
          <w:sz w:val="24"/>
          <w:szCs w:val="24"/>
        </w:rPr>
        <w:t>ባርቅ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ለዛብሎን፡ ወለንፍታሌም፡ </w:t>
      </w:r>
      <w:r w:rsidR="00D14917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14917" w:rsidRPr="00611273">
        <w:rPr>
          <w:rFonts w:ascii="Abyssinica SIL" w:hAnsi="Abyssinica SIL" w:cs="Abyssinica SIL"/>
          <w:sz w:val="24"/>
          <w:szCs w:val="24"/>
        </w:rPr>
        <w:t>ቃዴ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ስ፡ ከመ፡ ይትልውዎ፡ ወዓርጉ፡ ምስሌሁ፡ </w:t>
      </w:r>
      <w:r w:rsidR="00DE7A70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</w:t>
      </w:r>
      <w:r w:rsidR="00D14917" w:rsidRPr="00611273">
        <w:rPr>
          <w:rFonts w:ascii="Abyssinica SIL" w:hAnsi="Abyssinica SIL" w:cs="Abyssinica SIL"/>
          <w:sz w:val="24"/>
          <w:szCs w:val="24"/>
        </w:rPr>
        <w:t>ወዲቦ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ራሂ፡ </w:t>
      </w:r>
      <w:r w:rsidR="00D14917" w:rsidRPr="00611273">
        <w:rPr>
          <w:rFonts w:ascii="Abyssinica SIL" w:hAnsi="Abyssinica SIL" w:cs="Abyssinica SIL"/>
          <w:sz w:val="24"/>
          <w:szCs w:val="24"/>
        </w:rPr>
        <w:t>ዓርገት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ምስሌሁ፡ ወእለ፡ 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ርቡ፡ </w:t>
      </w:r>
      <w:r w:rsidR="00DE7A70" w:rsidRPr="00611273">
        <w:rPr>
          <w:rFonts w:ascii="Abyssinica SIL" w:hAnsi="Abyssinica SIL" w:cs="Abyssinica SIL"/>
          <w:sz w:val="24"/>
          <w:szCs w:val="24"/>
        </w:rPr>
        <w:t>{</w:t>
      </w:r>
      <w:r w:rsidR="00CE6C92" w:rsidRPr="00611273">
        <w:rPr>
          <w:rFonts w:ascii="Abyssinica SIL" w:hAnsi="Abyssinica SIL" w:cs="Abyssinica SIL"/>
          <w:sz w:val="24"/>
          <w:szCs w:val="24"/>
        </w:rPr>
        <w:t>ለቄኔዝ</w:t>
      </w:r>
      <w:r w:rsidR="00DE7A70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E6C92" w:rsidRPr="00611273">
        <w:rPr>
          <w:rFonts w:ascii="Abyssinica SIL" w:hAnsi="Abyssinica SIL" w:cs="Abyssinica SIL"/>
          <w:sz w:val="24"/>
          <w:szCs w:val="24"/>
        </w:rPr>
        <w:t>ተፈልጡ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እምደቂቀ፡ ኢዮባብ፡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E6C92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>ሙ</w:t>
      </w:r>
      <w:r w:rsidR="00DE7A70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ለሙሴ፡ ወኃደረ፡ </w:t>
      </w:r>
      <w:r w:rsidR="00CE6C92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ዕይንቱ፡ ኀበ፡ ዕፀ፡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ለበይት፡ ኀበ፡ </w:t>
      </w:r>
      <w:r w:rsidR="0038288F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ሩበ፡ </w:t>
      </w:r>
      <w:r w:rsidR="0038288F" w:rsidRPr="00611273">
        <w:rPr>
          <w:rFonts w:ascii="Abyssinica SIL" w:hAnsi="Abyssinica SIL" w:cs="Abyssinica SIL"/>
          <w:sz w:val="24"/>
          <w:szCs w:val="24"/>
        </w:rPr>
        <w:t>ቃዴ</w:t>
      </w:r>
      <w:r w:rsidR="001B6F35" w:rsidRPr="00611273">
        <w:rPr>
          <w:rFonts w:ascii="Abyssinica SIL" w:hAnsi="Abyssinica SIL" w:cs="Abyssinica SIL"/>
          <w:sz w:val="24"/>
          <w:szCs w:val="24"/>
        </w:rPr>
        <w:t>ስ፡ ወዜነውዎ፡ ለሲሳራ፡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ዓርገ፡ ባርቅ፡ ወልደ፡ </w:t>
      </w:r>
      <w:r w:rsidR="0038288F" w:rsidRPr="00611273">
        <w:rPr>
          <w:rFonts w:ascii="Abyssinica SIL" w:hAnsi="Abyssinica SIL" w:cs="Abyssinica SIL"/>
          <w:sz w:val="24"/>
          <w:szCs w:val="24"/>
        </w:rPr>
        <w:t>አቤኔሔ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ደብረ፡ </w:t>
      </w:r>
      <w:r w:rsidR="0038288F" w:rsidRPr="00611273">
        <w:rPr>
          <w:rFonts w:ascii="Abyssinica SIL" w:hAnsi="Abyssinica SIL" w:cs="Abyssinica SIL"/>
          <w:sz w:val="24"/>
          <w:szCs w:val="24"/>
        </w:rPr>
        <w:t>ታቦ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ወአምጽአ፡ ሲሳራ፡ ኵሎ፡ </w:t>
      </w:r>
      <w:r w:rsidR="00DE7A70" w:rsidRPr="00611273">
        <w:rPr>
          <w:rFonts w:ascii="Abyssinica SIL" w:hAnsi="Abyssinica SIL" w:cs="Abyssinica SIL"/>
          <w:sz w:val="24"/>
          <w:szCs w:val="24"/>
        </w:rPr>
        <w:t>ሠረገላ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ቲሁ፡ እስመ፡ </w:t>
      </w:r>
      <w:r w:rsidR="000F66EA" w:rsidRPr="00611273">
        <w:rPr>
          <w:rFonts w:ascii="Abyssinica SIL" w:hAnsi="Abyssinica SIL" w:cs="Abyssinica SIL"/>
          <w:sz w:val="24"/>
          <w:szCs w:val="24"/>
        </w:rPr>
        <w:t>፱</w:t>
      </w:r>
      <w:r w:rsidR="00DE7A70" w:rsidRPr="00611273">
        <w:rPr>
          <w:rFonts w:ascii="Abyssinica SIL" w:hAnsi="Abyssinica SIL" w:cs="Abyssinica SIL"/>
          <w:sz w:val="24"/>
          <w:szCs w:val="24"/>
        </w:rPr>
        <w:t>፻ሠረገላት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ዘሐፂን፡ ቦ፡ ወኵሎ፡ 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F66EA" w:rsidRPr="00611273">
        <w:rPr>
          <w:rFonts w:ascii="Abyssinica SIL" w:hAnsi="Abyssinica SIL" w:cs="Abyssinica SIL"/>
          <w:sz w:val="24"/>
          <w:szCs w:val="24"/>
        </w:rPr>
        <w:t>ዘቢ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</w:t>
      </w:r>
      <w:r w:rsidR="000F66EA" w:rsidRPr="00611273">
        <w:rPr>
          <w:rFonts w:ascii="Abyssinica SIL" w:hAnsi="Abyssinica SIL" w:cs="Abyssinica SIL"/>
          <w:sz w:val="24"/>
          <w:szCs w:val="24"/>
        </w:rPr>
        <w:t>እምአሴ</w:t>
      </w:r>
      <w:r w:rsidR="001B6F35" w:rsidRPr="00611273">
        <w:rPr>
          <w:rFonts w:ascii="Abyssinica SIL" w:hAnsi="Abyssinica SIL" w:cs="Abyssinica SIL"/>
          <w:sz w:val="24"/>
          <w:szCs w:val="24"/>
        </w:rPr>
        <w:t>ሮት፡ ዘአሕዛብ፡ ውስተ፡ ፈለገ፡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DF4843" w:rsidRPr="00611273">
        <w:rPr>
          <w:rFonts w:ascii="Abyssinica SIL" w:hAnsi="Abyssinica SIL" w:cs="Abyssinica SIL"/>
          <w:sz w:val="24"/>
          <w:szCs w:val="24"/>
        </w:rPr>
        <w:t>ቂሶ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DF4843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ቤሎ፡ ዲ</w:t>
      </w:r>
      <w:r w:rsidR="00DE7A70" w:rsidRPr="00611273">
        <w:rPr>
          <w:rFonts w:ascii="Abyssinica SIL" w:hAnsi="Abyssinica SIL" w:cs="Abyssinica SIL"/>
          <w:sz w:val="24"/>
          <w:szCs w:val="24"/>
        </w:rPr>
        <w:t>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</w:t>
      </w:r>
      <w:r w:rsidR="00DF4843" w:rsidRPr="00611273">
        <w:rPr>
          <w:rFonts w:ascii="Abyssinica SIL" w:hAnsi="Abyssinica SIL" w:cs="Abyssinica SIL"/>
          <w:sz w:val="24"/>
          <w:szCs w:val="24"/>
        </w:rPr>
        <w:t>ለባ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ርቅ፡ </w:t>
      </w:r>
      <w:r w:rsidR="00DF4843" w:rsidRPr="00611273">
        <w:rPr>
          <w:rFonts w:ascii="Abyssinica SIL" w:hAnsi="Abyssinica SIL" w:cs="Abyssinica SIL"/>
          <w:sz w:val="24"/>
          <w:szCs w:val="24"/>
        </w:rPr>
        <w:t>ተንሥእ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ዛቲ፡ ይእቲ፡ </w:t>
      </w:r>
      <w:r w:rsidR="00DF4843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እንተ፡ ባቲ፡ </w:t>
      </w:r>
      <w:r w:rsidR="00DF4843" w:rsidRPr="00611273">
        <w:rPr>
          <w:rFonts w:ascii="Abyssinica SIL" w:hAnsi="Abyssinica SIL" w:cs="Abyssinica SIL"/>
          <w:sz w:val="24"/>
          <w:szCs w:val="24"/>
        </w:rPr>
        <w:t>ያገብኦ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ለሲሳራ፡ ውስተ፡ </w:t>
      </w:r>
      <w:r w:rsidR="00DE7A70" w:rsidRPr="00611273">
        <w:rPr>
          <w:rFonts w:ascii="Abyssinica SIL" w:hAnsi="Abyssinica SIL" w:cs="Abyssinica SIL"/>
          <w:sz w:val="24"/>
          <w:szCs w:val="24"/>
        </w:rPr>
        <w:t>እ</w:t>
      </w:r>
      <w:r w:rsidR="002F3AB7" w:rsidRPr="00611273">
        <w:rPr>
          <w:rFonts w:ascii="Abyssinica SIL" w:hAnsi="Abyssinica SIL" w:cs="Abyssinica SIL"/>
          <w:sz w:val="24"/>
          <w:szCs w:val="24"/>
        </w:rPr>
        <w:t>{</w:t>
      </w:r>
      <w:r w:rsidR="00DE7A70" w:rsidRPr="00611273">
        <w:rPr>
          <w:rFonts w:ascii="Abyssinica SIL" w:hAnsi="Abyssinica SIL" w:cs="Abyssinica SIL"/>
          <w:sz w:val="24"/>
          <w:szCs w:val="24"/>
        </w:rPr>
        <w:t>በ</w:t>
      </w:r>
      <w:r w:rsidR="002F3AB7" w:rsidRPr="00611273">
        <w:rPr>
          <w:rFonts w:ascii="Abyssinica SIL" w:hAnsi="Abyssinica SIL" w:cs="Abyssinica SIL"/>
          <w:sz w:val="24"/>
          <w:szCs w:val="24"/>
        </w:rPr>
        <w:t>}</w:t>
      </w:r>
      <w:r w:rsidR="00DF4843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ወናሁ፡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አብሔር፡ የሐውር፡ ቅድሜከ፡ ወወረደ፡ ባርቅ፡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እምደብረ፡ </w:t>
      </w:r>
      <w:r w:rsidR="002F3AB7" w:rsidRPr="00611273">
        <w:rPr>
          <w:rFonts w:ascii="Abyssinica SIL" w:hAnsi="Abyssinica SIL" w:cs="Abyssinica SIL"/>
          <w:sz w:val="24"/>
          <w:szCs w:val="24"/>
        </w:rPr>
        <w:t>ታቦ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ወ</w:t>
      </w:r>
      <w:r w:rsidR="00DE7A70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ይተልውዎ፡ 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D3288B" w:rsidRPr="00611273">
        <w:rPr>
          <w:rFonts w:ascii="Abyssinica SIL" w:hAnsi="Abyssinica SIL" w:cs="Abyssinica SIL"/>
          <w:sz w:val="24"/>
          <w:szCs w:val="24"/>
        </w:rPr>
        <w:lastRenderedPageBreak/>
        <w:t>አደንገጾ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እግዚአብሔር፡ ለሲሳራ፡ </w:t>
      </w:r>
      <w:r w:rsidR="00D3288B" w:rsidRPr="00611273">
        <w:rPr>
          <w:rFonts w:ascii="Abyssinica SIL" w:hAnsi="Abyssinica SIL" w:cs="Abyssinica SIL"/>
          <w:sz w:val="24"/>
          <w:szCs w:val="24"/>
        </w:rPr>
        <w:t>ወለ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ኵሉ፡ </w:t>
      </w:r>
      <w:r w:rsidR="00DE7A70" w:rsidRPr="00611273">
        <w:rPr>
          <w:rFonts w:ascii="Abyssinica SIL" w:hAnsi="Abyssinica SIL" w:cs="Abyssinica SIL"/>
          <w:sz w:val="24"/>
          <w:szCs w:val="24"/>
        </w:rPr>
        <w:t>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3288B" w:rsidRPr="00611273">
        <w:rPr>
          <w:rFonts w:ascii="Abyssinica SIL" w:hAnsi="Abyssinica SIL" w:cs="Abyssinica SIL"/>
          <w:sz w:val="24"/>
          <w:szCs w:val="24"/>
        </w:rPr>
        <w:t>ረገላ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ቲሁ፡ ወለኵሉ፡ </w:t>
      </w:r>
      <w:r w:rsidR="00D3288B" w:rsidRPr="00611273">
        <w:rPr>
          <w:rFonts w:ascii="Abyssinica SIL" w:hAnsi="Abyssinica SIL" w:cs="Abyssinica SIL"/>
          <w:sz w:val="24"/>
          <w:szCs w:val="24"/>
        </w:rPr>
        <w:t>ትእ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ይንቱ፡ </w:t>
      </w:r>
      <w:r w:rsidR="00D3288B" w:rsidRPr="00611273">
        <w:rPr>
          <w:rFonts w:ascii="Abyssinica SIL" w:hAnsi="Abyssinica SIL" w:cs="Abyssinica SIL"/>
          <w:sz w:val="24"/>
          <w:szCs w:val="24"/>
        </w:rPr>
        <w:t>አውደቆ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ቅድመ፡ ባርቅ፡ በአፈ፡ ሐ</w:t>
      </w:r>
      <w:r w:rsidR="00DE7A70" w:rsidRPr="00611273">
        <w:rPr>
          <w:rFonts w:ascii="Abyssinica SIL" w:hAnsi="Abyssinica SIL" w:cs="Abyssinica SIL"/>
          <w:sz w:val="24"/>
          <w:szCs w:val="24"/>
        </w:rPr>
        <w:t>ፂ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ወወረደ፡ ሲሳራ፡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ምላዕለ፡ ሠረገላሁ፡ ወጐየ፡ እግሩ፡ ወዴገኖ፡ ባርቅ፡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ወተለወ፡ </w:t>
      </w:r>
      <w:r w:rsidR="00AA10E9" w:rsidRPr="00611273">
        <w:rPr>
          <w:rFonts w:ascii="Abyssinica SIL" w:hAnsi="Abyssinica SIL" w:cs="Abyssinica SIL"/>
          <w:sz w:val="24"/>
          <w:szCs w:val="24"/>
        </w:rPr>
        <w:t>ሠረገላ</w:t>
      </w:r>
      <w:r w:rsidR="00DE7A70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A10E9" w:rsidRPr="00611273">
        <w:rPr>
          <w:rFonts w:ascii="Abyssinica SIL" w:hAnsi="Abyssinica SIL" w:cs="Abyssinica SIL"/>
          <w:sz w:val="24"/>
          <w:szCs w:val="24"/>
        </w:rPr>
        <w:t>ወዴ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ገነ፡ </w:t>
      </w:r>
      <w:r w:rsidR="00AA10E9" w:rsidRPr="00611273">
        <w:rPr>
          <w:rFonts w:ascii="Abyssinica SIL" w:hAnsi="Abyssinica SIL" w:cs="Abyssinica SIL"/>
          <w:sz w:val="24"/>
          <w:szCs w:val="24"/>
        </w:rPr>
        <w:t>ተእ</w:t>
      </w:r>
      <w:r w:rsidR="001B6F35" w:rsidRPr="00611273">
        <w:rPr>
          <w:rFonts w:ascii="Abyssinica SIL" w:hAnsi="Abyssinica SIL" w:cs="Abyssinica SIL"/>
          <w:sz w:val="24"/>
          <w:szCs w:val="24"/>
        </w:rPr>
        <w:t>ይንቶ፡ እስከ፡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7A70" w:rsidRPr="00611273">
        <w:rPr>
          <w:rFonts w:ascii="Abyssinica SIL" w:hAnsi="Abyssinica SIL" w:cs="Abyssinica SIL"/>
          <w:sz w:val="24"/>
          <w:szCs w:val="24"/>
        </w:rPr>
        <w:t>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ለቀ፡ </w:t>
      </w:r>
      <w:r w:rsidR="00AA10E9" w:rsidRPr="00611273">
        <w:rPr>
          <w:rFonts w:ascii="Abyssinica SIL" w:hAnsi="Abyssinica SIL" w:cs="Abyssinica SIL"/>
          <w:sz w:val="24"/>
          <w:szCs w:val="24"/>
        </w:rPr>
        <w:t>አሕዛቢ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ወዋተ፡ ኵሉ፡ ትዕይንተ፡ </w:t>
      </w:r>
      <w:r w:rsidR="00AA10E9" w:rsidRPr="00611273">
        <w:rPr>
          <w:rFonts w:ascii="Abyssinica SIL" w:hAnsi="Abyssinica SIL" w:cs="Abyssinica SIL"/>
          <w:sz w:val="24"/>
          <w:szCs w:val="24"/>
        </w:rPr>
        <w:t>ሲሳ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ራ፡ በአፈ፡ ሐፂን፡ ወኢተርፈ፡ </w:t>
      </w:r>
      <w:r w:rsidR="00DE76E4" w:rsidRPr="00611273">
        <w:rPr>
          <w:rFonts w:ascii="Abyssinica SIL" w:hAnsi="Abyssinica SIL" w:cs="Abyssinica SIL"/>
          <w:sz w:val="24"/>
          <w:szCs w:val="24"/>
        </w:rPr>
        <w:t>ወኢ፩ወሲሳ</w:t>
      </w:r>
      <w:r w:rsidR="001B6F35" w:rsidRPr="00611273">
        <w:rPr>
          <w:rFonts w:ascii="Abyssinica SIL" w:hAnsi="Abyssinica SIL" w:cs="Abyssinica SIL"/>
          <w:sz w:val="24"/>
          <w:szCs w:val="24"/>
        </w:rPr>
        <w:t>ራሰ፡</w:t>
      </w:r>
    </w:p>
    <w:p w14:paraId="6D207C8E" w14:textId="77777777" w:rsidR="000C489C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325</w:t>
      </w:r>
    </w:p>
    <w:p w14:paraId="09968496" w14:textId="533D077B" w:rsidR="00C102B7" w:rsidRPr="00611273" w:rsidRDefault="000C489C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ጐየ፡ በእግሩ፡ ውስተ፡ </w:t>
      </w:r>
      <w:r w:rsidR="00DA57D9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ዕይንተ፡ ኢያኤል፡ 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57D9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DA57D9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ቤር፡ ካልኡ፡ </w:t>
      </w:r>
      <w:r w:rsidR="00DA57D9" w:rsidRPr="00611273">
        <w:rPr>
          <w:rFonts w:ascii="Abyssinica SIL" w:hAnsi="Abyssinica SIL" w:cs="Abyssinica SIL"/>
          <w:sz w:val="24"/>
          <w:szCs w:val="24"/>
        </w:rPr>
        <w:t>ለቄኔ</w:t>
      </w:r>
      <w:r w:rsidR="001B6F35" w:rsidRPr="00611273">
        <w:rPr>
          <w:rFonts w:ascii="Abyssinica SIL" w:hAnsi="Abyssinica SIL" w:cs="Abyssinica SIL"/>
          <w:sz w:val="24"/>
          <w:szCs w:val="24"/>
        </w:rPr>
        <w:t>ው፡ እስመ፡ ሰላም፡ 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</w:t>
      </w:r>
      <w:r w:rsidR="00DA57D9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ለኢያቢን፡ ንጉሠ፡ </w:t>
      </w:r>
      <w:r w:rsidR="00DA57D9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ርያ፡ ወማዕ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57D9" w:rsidRPr="00611273">
        <w:rPr>
          <w:rFonts w:ascii="Abyssinica SIL" w:hAnsi="Abyssinica SIL" w:cs="Abyssinica SIL"/>
          <w:sz w:val="24"/>
          <w:szCs w:val="24"/>
        </w:rPr>
        <w:t>{.}ከ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ቤተ፡ </w:t>
      </w:r>
      <w:r w:rsidR="00DA57D9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ቤር፡ </w:t>
      </w:r>
      <w:r w:rsidR="00DA57D9" w:rsidRPr="00611273">
        <w:rPr>
          <w:rFonts w:ascii="Abyssinica SIL" w:hAnsi="Abyssinica SIL" w:cs="Abyssinica SIL"/>
          <w:sz w:val="24"/>
          <w:szCs w:val="24"/>
        </w:rPr>
        <w:t>ቄ</w:t>
      </w:r>
      <w:r w:rsidR="001B6F35" w:rsidRPr="00611273">
        <w:rPr>
          <w:rFonts w:ascii="Abyssinica SIL" w:hAnsi="Abyssinica SIL" w:cs="Abyssinica SIL"/>
          <w:sz w:val="24"/>
          <w:szCs w:val="24"/>
        </w:rPr>
        <w:t>ንያዊ፡ ወወፅአት፡ ኢያኤል፡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ወተቀበለቶ፡ ለሲሳራ፡ ወትቤሎ፡ </w:t>
      </w:r>
      <w:r w:rsidR="00DA57D9" w:rsidRPr="00611273">
        <w:rPr>
          <w:rFonts w:ascii="Abyssinica SIL" w:hAnsi="Abyssinica SIL" w:cs="Abyssinica SIL"/>
          <w:sz w:val="24"/>
          <w:szCs w:val="24"/>
        </w:rPr>
        <w:t>ገሐ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እግዚእ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</w:t>
      </w:r>
      <w:r w:rsidR="00DA57D9" w:rsidRPr="00611273">
        <w:rPr>
          <w:rFonts w:ascii="Abyssinica SIL" w:hAnsi="Abyssinica SIL" w:cs="Abyssinica SIL"/>
          <w:sz w:val="24"/>
          <w:szCs w:val="24"/>
        </w:rPr>
        <w:t>ገሐ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ሥ፡ ኀቤየ፡ ወኢትፍራህ፡ ወግሕሰ፡ </w:t>
      </w:r>
      <w:r w:rsidR="00DA57D9" w:rsidRPr="00611273">
        <w:rPr>
          <w:rFonts w:ascii="Abyssinica SIL" w:hAnsi="Abyssinica SIL" w:cs="Abyssinica SIL"/>
          <w:sz w:val="24"/>
          <w:szCs w:val="24"/>
        </w:rPr>
        <w:t>ኀቤሃ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ደብተራየ፡ ወከደነቶ፡ ሠቀ ወይቤላ፡ </w:t>
      </w:r>
      <w:r w:rsidR="00DA57D9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ሳራ፡ </w:t>
      </w:r>
      <w:r w:rsidR="00DA57D9" w:rsidRPr="00611273">
        <w:rPr>
          <w:rFonts w:ascii="Abyssinica SIL" w:hAnsi="Abyssinica SIL" w:cs="Abyssinica SIL"/>
          <w:sz w:val="24"/>
          <w:szCs w:val="24"/>
        </w:rPr>
        <w:t>አስተ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ይኒ፡ ንስተ፡ ማየ፡ እስመ፡ </w:t>
      </w:r>
      <w:r w:rsidR="00DA57D9" w:rsidRPr="00611273">
        <w:rPr>
          <w:rFonts w:ascii="Abyssinica SIL" w:hAnsi="Abyssinica SIL" w:cs="Abyssinica SIL"/>
          <w:sz w:val="24"/>
          <w:szCs w:val="24"/>
        </w:rPr>
        <w:t>ጸ</w:t>
      </w:r>
      <w:r w:rsidR="001B6F35" w:rsidRPr="00611273">
        <w:rPr>
          <w:rFonts w:ascii="Abyssinica SIL" w:hAnsi="Abyssinica SIL" w:cs="Abyssinica SIL"/>
          <w:sz w:val="24"/>
          <w:szCs w:val="24"/>
        </w:rPr>
        <w:t>ማዕኩ፡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57D9" w:rsidRPr="00611273">
        <w:rPr>
          <w:rFonts w:ascii="Abyssinica SIL" w:hAnsi="Abyssinica SIL" w:cs="Abyssinica SIL"/>
          <w:sz w:val="24"/>
          <w:szCs w:val="24"/>
        </w:rPr>
        <w:t>ወፈትሐትሣ</w:t>
      </w:r>
      <w:r w:rsidR="001B6F35" w:rsidRPr="00611273">
        <w:rPr>
          <w:rFonts w:ascii="Abyssinica SIL" w:hAnsi="Abyssinica SIL" w:cs="Abyssinica SIL"/>
          <w:sz w:val="24"/>
          <w:szCs w:val="24"/>
        </w:rPr>
        <w:t>ዕረ፡ ሐሊብ፡ ወአስተየቶ፡ ወከ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ደነቶ፡ ገጾ፡ ወይቤላ፡ </w:t>
      </w:r>
      <w:r w:rsidR="00480004" w:rsidRPr="00611273">
        <w:rPr>
          <w:rFonts w:ascii="Abyssinica SIL" w:hAnsi="Abyssinica SIL" w:cs="Abyssinica SIL"/>
          <w:sz w:val="24"/>
          <w:szCs w:val="24"/>
        </w:rPr>
        <w:t>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ሚ፡ ኀበ፡ </w:t>
      </w:r>
      <w:r w:rsidR="00A06561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t>ኅተ፡ ደብተራ፡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ወእመቦ፡ ዘመጽአ፡ ኀቤኪ፡ </w:t>
      </w:r>
      <w:r w:rsidR="00480004" w:rsidRPr="00611273">
        <w:rPr>
          <w:rFonts w:ascii="Abyssinica SIL" w:hAnsi="Abyssinica SIL" w:cs="Abyssinica SIL"/>
          <w:sz w:val="24"/>
          <w:szCs w:val="24"/>
        </w:rPr>
        <w:t>ወይቤለ</w:t>
      </w:r>
      <w:r w:rsidR="001B6F35" w:rsidRPr="00611273">
        <w:rPr>
          <w:rFonts w:ascii="Abyssinica SIL" w:hAnsi="Abyssinica SIL" w:cs="Abyssinica SIL"/>
          <w:sz w:val="24"/>
          <w:szCs w:val="24"/>
        </w:rPr>
        <w:t>ኪ፡ ሀለወ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ኑ፡ ዝየ፡ ብእሲ፡ በሊ፡ አልቦ፡ ወከደነቶ፡ ሠቀ፡ ወነሥ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80004" w:rsidRPr="00611273">
        <w:rPr>
          <w:rFonts w:ascii="Abyssinica SIL" w:hAnsi="Abyssinica SIL" w:cs="Abyssinica SIL"/>
          <w:sz w:val="24"/>
          <w:szCs w:val="24"/>
        </w:rPr>
        <w:t>አት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ኢያኤል፡ ብእሲተ፡ </w:t>
      </w:r>
      <w:r w:rsidR="00480004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ቤር፡ </w:t>
      </w:r>
      <w:r w:rsidR="00480004" w:rsidRPr="00611273">
        <w:rPr>
          <w:rFonts w:ascii="Abyssinica SIL" w:hAnsi="Abyssinica SIL" w:cs="Abyssinica SIL"/>
          <w:sz w:val="24"/>
          <w:szCs w:val="24"/>
        </w:rPr>
        <w:t>መትከ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ደብ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ተራ፡ </w:t>
      </w:r>
      <w:r w:rsidR="00437C44" w:rsidRPr="00611273">
        <w:rPr>
          <w:rFonts w:ascii="Abyssinica SIL" w:hAnsi="Abyssinica SIL" w:cs="Abyssinica SIL"/>
          <w:sz w:val="24"/>
          <w:szCs w:val="24"/>
        </w:rPr>
        <w:t>ወዕ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ብነ፡ </w:t>
      </w:r>
      <w:r w:rsidR="00437C44" w:rsidRPr="00611273">
        <w:rPr>
          <w:rFonts w:ascii="Abyssinica SIL" w:hAnsi="Abyssinica SIL" w:cs="Abyssinica SIL"/>
          <w:sz w:val="24"/>
          <w:szCs w:val="24"/>
        </w:rPr>
        <w:t>በካልእ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አዴ</w:t>
      </w:r>
      <w:r w:rsidR="00A06561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ወቦአት፡ ወጸቀ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ወቶ፡ ወተከለት፡ ውእተ፡ </w:t>
      </w:r>
      <w:r w:rsidR="00437C44" w:rsidRPr="00611273">
        <w:rPr>
          <w:rFonts w:ascii="Abyssinica SIL" w:hAnsi="Abyssinica SIL" w:cs="Abyssinica SIL"/>
          <w:sz w:val="24"/>
          <w:szCs w:val="24"/>
        </w:rPr>
        <w:t>መትከ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ውስተ፡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ልታሕቱ፡ </w:t>
      </w:r>
      <w:r w:rsidR="00437C44" w:rsidRPr="00611273">
        <w:rPr>
          <w:rFonts w:ascii="Abyssinica SIL" w:hAnsi="Abyssinica SIL" w:cs="Abyssinica SIL"/>
          <w:sz w:val="24"/>
          <w:szCs w:val="24"/>
        </w:rPr>
        <w:t>ወጐ</w:t>
      </w:r>
      <w:r w:rsidR="001B6F35" w:rsidRPr="00611273">
        <w:rPr>
          <w:rFonts w:ascii="Abyssinica SIL" w:hAnsi="Abyssinica SIL" w:cs="Abyssinica SIL"/>
          <w:sz w:val="24"/>
          <w:szCs w:val="24"/>
        </w:rPr>
        <w:t>ድዓ</w:t>
      </w:r>
      <w:r w:rsidR="007E6A82" w:rsidRPr="00611273">
        <w:rPr>
          <w:rFonts w:ascii="Abyssinica SIL" w:hAnsi="Abyssinica SIL" w:cs="Abyssinica SIL"/>
          <w:sz w:val="24"/>
          <w:szCs w:val="24"/>
        </w:rPr>
        <w:t>ቶ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እስከ፡ ጸመረቶ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ምድር፡ ወተራገጸ፡ ውእቱ፡ </w:t>
      </w:r>
      <w:r w:rsidR="00FF3F51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እ</w:t>
      </w:r>
      <w:r w:rsidR="007E6A82" w:rsidRPr="00611273">
        <w:rPr>
          <w:rFonts w:ascii="Abyssinica SIL" w:hAnsi="Abyssinica SIL" w:cs="Abyssinica SIL"/>
          <w:sz w:val="24"/>
          <w:szCs w:val="24"/>
        </w:rPr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>ሪ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F3F51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F3F51" w:rsidRPr="00611273">
        <w:rPr>
          <w:rFonts w:ascii="Abyssinica SIL" w:hAnsi="Abyssinica SIL" w:cs="Abyssinica SIL"/>
          <w:sz w:val="24"/>
          <w:szCs w:val="24"/>
        </w:rPr>
        <w:t>ወተሰ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ጥሐ፡ ወሞተ። ወበጽሐ፡ </w:t>
      </w:r>
      <w:r w:rsidR="00FF3F51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>ርቅ፡ እንዘ፡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F3F51" w:rsidRPr="00611273">
        <w:rPr>
          <w:rFonts w:ascii="Abyssinica SIL" w:hAnsi="Abyssinica SIL" w:cs="Abyssinica SIL"/>
          <w:sz w:val="24"/>
          <w:szCs w:val="24"/>
        </w:rPr>
        <w:t>ይዴ</w:t>
      </w:r>
      <w:r w:rsidR="001B6F35" w:rsidRPr="00611273">
        <w:rPr>
          <w:rFonts w:ascii="Abyssinica SIL" w:hAnsi="Abyssinica SIL" w:cs="Abyssinica SIL"/>
          <w:sz w:val="24"/>
          <w:szCs w:val="24"/>
        </w:rPr>
        <w:t>ግኖ፡ ለሲሳራ፡ ወወፅአት፡ ኢያኤል፡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ቀበለቶ፡ ለባርቅ፡ ወትቤሎ፡ ነዓ፡ አርእየከ፡ 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እሴ፡ ዘተኃሥሥ፡ ወቦአ፡ ኀቤየ፡ ወረከቦ፡ </w:t>
      </w:r>
      <w:r w:rsidR="00FF3F51" w:rsidRPr="00611273">
        <w:rPr>
          <w:rFonts w:ascii="Abyssinica SIL" w:hAnsi="Abyssinica SIL" w:cs="Abyssinica SIL"/>
          <w:sz w:val="24"/>
          <w:szCs w:val="24"/>
        </w:rPr>
        <w:t>ለሲ</w:t>
      </w:r>
      <w:r w:rsidR="001B6F35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ራ፡ ውዲቀ፡ በድ</w:t>
      </w:r>
      <w:r w:rsidR="007E6A82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F3F51" w:rsidRPr="00611273">
        <w:rPr>
          <w:rFonts w:ascii="Abyssinica SIL" w:hAnsi="Abyssinica SIL" w:cs="Abyssinica SIL"/>
          <w:sz w:val="24"/>
          <w:szCs w:val="24"/>
        </w:rPr>
        <w:t>ወመት</w:t>
      </w:r>
      <w:r w:rsidR="001B6F35" w:rsidRPr="00611273">
        <w:rPr>
          <w:rFonts w:ascii="Abyssinica SIL" w:hAnsi="Abyssinica SIL" w:cs="Abyssinica SIL"/>
          <w:sz w:val="24"/>
          <w:szCs w:val="24"/>
        </w:rPr>
        <w:t>ክል፡ ውስተ፡ መልታ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ሕቱ፡ ወአኅሠሮ፡ እግዚአብሔር፡ ለኢያቤሃ፡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ንጉሠ፡ </w:t>
      </w:r>
      <w:r w:rsidR="00DF536B" w:rsidRPr="00611273">
        <w:rPr>
          <w:rFonts w:ascii="Abyssinica SIL" w:hAnsi="Abyssinica SIL" w:cs="Abyssinica SIL"/>
          <w:sz w:val="24"/>
          <w:szCs w:val="24"/>
        </w:rPr>
        <w:t>ከነዓን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በይእቲ፡ ዕለት፡ </w:t>
      </w:r>
      <w:r w:rsidR="00DF536B" w:rsidRPr="00611273">
        <w:rPr>
          <w:rFonts w:ascii="Abyssinica SIL" w:hAnsi="Abyssinica SIL" w:cs="Abyssinica SIL"/>
          <w:sz w:val="24"/>
          <w:szCs w:val="24"/>
        </w:rPr>
        <w:t>በቅድሜ</w:t>
      </w:r>
      <w:r w:rsidR="001B6F35" w:rsidRPr="00611273">
        <w:rPr>
          <w:rFonts w:ascii="Abyssinica SIL" w:hAnsi="Abyssinica SIL" w:cs="Abyssinica SIL"/>
          <w:sz w:val="24"/>
          <w:szCs w:val="24"/>
        </w:rPr>
        <w:t>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ለደቂቀ፡ </w:t>
      </w:r>
      <w:r w:rsidR="007E6A82" w:rsidRPr="00611273">
        <w:rPr>
          <w:rFonts w:ascii="Abyssinica SIL" w:hAnsi="Abyssinica SIL" w:cs="Abyssinica SIL"/>
          <w:sz w:val="24"/>
          <w:szCs w:val="24"/>
        </w:rPr>
        <w:t>፳</w:t>
      </w:r>
      <w:r w:rsidR="00DF536B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ወሖረተ፡ እዴሁ፡ ለእግዚአ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ምስለ፡ ደቂቀ፡ </w:t>
      </w:r>
      <w:r w:rsidR="00DF536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DF536B" w:rsidRPr="00611273">
        <w:rPr>
          <w:rFonts w:ascii="Abyssinica SIL" w:hAnsi="Abyssinica SIL" w:cs="Abyssinica SIL"/>
          <w:sz w:val="24"/>
          <w:szCs w:val="24"/>
        </w:rPr>
        <w:t>ወጸንዓት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F536B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ለ፡ </w:t>
      </w:r>
      <w:r w:rsidR="00DF536B" w:rsidRPr="00611273">
        <w:rPr>
          <w:rFonts w:ascii="Abyssinica SIL" w:hAnsi="Abyssinica SIL" w:cs="Abyssinica SIL"/>
          <w:sz w:val="24"/>
          <w:szCs w:val="24"/>
        </w:rPr>
        <w:t>ኢያቤን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ንጉ</w:t>
      </w:r>
      <w:r w:rsidR="007E6A82" w:rsidRPr="00611273">
        <w:rPr>
          <w:rFonts w:ascii="Abyssinica SIL" w:hAnsi="Abyssinica SIL" w:cs="Abyssinica SIL"/>
          <w:sz w:val="24"/>
          <w:szCs w:val="24"/>
        </w:rPr>
        <w:t>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F536B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ነዓን፡ እስከ፡ </w:t>
      </w:r>
      <w:r w:rsidR="007E6A82" w:rsidRPr="00611273">
        <w:rPr>
          <w:rFonts w:ascii="Abyssinica SIL" w:hAnsi="Abyssinica SIL" w:cs="Abyssinica SIL"/>
          <w:sz w:val="24"/>
          <w:szCs w:val="24"/>
        </w:rPr>
        <w:t>አጥፍኦ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መዕራፍ፡</w:t>
      </w:r>
      <w:r w:rsidR="007E6A82" w:rsidRPr="00611273">
        <w:rPr>
          <w:rFonts w:ascii="Abyssinica SIL" w:hAnsi="Abyssinica SIL" w:cs="Abyssinica SIL"/>
          <w:b/>
          <w:bCs/>
          <w:sz w:val="24"/>
          <w:szCs w:val="24"/>
        </w:rPr>
        <w:t>፬</w:t>
      </w:r>
      <w:r w:rsidR="00422923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ወኃለየት፡ </w:t>
      </w:r>
      <w:r w:rsidR="00422923" w:rsidRPr="00611273">
        <w:rPr>
          <w:rFonts w:ascii="Abyssinica SIL" w:hAnsi="Abyssinica SIL" w:cs="Abyssinica SIL"/>
          <w:sz w:val="24"/>
          <w:szCs w:val="24"/>
        </w:rPr>
        <w:t>ዲቦ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በይእቲ፡ </w:t>
      </w:r>
      <w:r w:rsidR="007E6A82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ቅድመ፡ ባርቅ፡ ወትቤ፡ እንዘ፡ ተኃሊ፡ ሶበ፡ አኃ</w:t>
      </w:r>
    </w:p>
    <w:p w14:paraId="67BC84CC" w14:textId="5F022473" w:rsidR="0090588A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lastRenderedPageBreak/>
        <w:t xml:space="preserve">(col. 2) </w:t>
      </w:r>
      <w:r w:rsidR="007E6A82" w:rsidRPr="00611273">
        <w:rPr>
          <w:rFonts w:ascii="Abyssinica SIL" w:hAnsi="Abyssinica SIL" w:cs="Abyssinica SIL"/>
          <w:sz w:val="24"/>
          <w:szCs w:val="24"/>
        </w:rPr>
        <w:t>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መሳፍንተ፡ </w:t>
      </w:r>
      <w:r w:rsidR="007E6A8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49015E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ሕሊና፡ ሕዝብ፡ </w:t>
      </w:r>
      <w:r w:rsidR="0049015E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>ባር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ክዎ፡ ለእግዚአብሔር፡ </w:t>
      </w:r>
      <w:r w:rsidR="007E6A82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ምዑ፡ ነገሥት፡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አጽምኡ፡ </w:t>
      </w:r>
      <w:r w:rsidR="007E6A82" w:rsidRPr="00611273">
        <w:rPr>
          <w:rFonts w:ascii="Abyssinica SIL" w:hAnsi="Abyssinica SIL" w:cs="Abyssinica SIL"/>
          <w:sz w:val="24"/>
          <w:szCs w:val="24"/>
        </w:rPr>
        <w:t>መኳ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ንንት፡ ጽኑዓን፡ </w:t>
      </w:r>
      <w:r w:rsidR="007E6A8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ንሰ፡ አሐሊ፡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</w:t>
      </w:r>
      <w:r w:rsidR="0049015E" w:rsidRPr="00611273">
        <w:rPr>
          <w:rFonts w:ascii="Abyssinica SIL" w:hAnsi="Abyssinica SIL" w:cs="Abyssinica SIL"/>
          <w:sz w:val="24"/>
          <w:szCs w:val="24"/>
        </w:rPr>
        <w:t>አምላከ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E6A8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9857F5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በ</w:t>
      </w:r>
      <w:r w:rsidR="007E6A82" w:rsidRPr="00611273">
        <w:rPr>
          <w:rFonts w:ascii="Abyssinica SIL" w:hAnsi="Abyssinica SIL" w:cs="Abyssinica SIL"/>
          <w:sz w:val="24"/>
          <w:szCs w:val="24"/>
        </w:rPr>
        <w:t>ጸ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857F5" w:rsidRPr="00611273">
        <w:rPr>
          <w:rFonts w:ascii="Abyssinica SIL" w:hAnsi="Abyssinica SIL" w:cs="Abyssinica SIL"/>
          <w:sz w:val="24"/>
          <w:szCs w:val="24"/>
        </w:rPr>
        <w:t>ዓት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እምነ፡ ሴይር፡ ሶበ፡ </w:t>
      </w:r>
      <w:r w:rsidR="007E6A82" w:rsidRPr="00611273">
        <w:rPr>
          <w:rFonts w:ascii="Abyssinica SIL" w:hAnsi="Abyssinica SIL" w:cs="Abyssinica SIL"/>
          <w:sz w:val="24"/>
          <w:szCs w:val="24"/>
        </w:rPr>
        <w:t>ተንሣእከ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ቀለ፡ </w:t>
      </w:r>
      <w:r w:rsidR="007E6A82" w:rsidRPr="00611273">
        <w:rPr>
          <w:rFonts w:ascii="Abyssinica SIL" w:hAnsi="Abyssinica SIL" w:cs="Abyssinica SIL"/>
          <w:sz w:val="24"/>
          <w:szCs w:val="24"/>
        </w:rPr>
        <w:t>ኤዶም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857F5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9857F5" w:rsidRPr="00611273">
        <w:rPr>
          <w:rFonts w:ascii="Abyssinica SIL" w:hAnsi="Abyssinica SIL" w:cs="Abyssinica SIL"/>
          <w:sz w:val="24"/>
          <w:szCs w:val="24"/>
        </w:rPr>
        <w:t>አድለቅለቀት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ወሰማይ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ኒ፡ </w:t>
      </w:r>
      <w:r w:rsidR="009857F5" w:rsidRPr="00611273">
        <w:rPr>
          <w:rFonts w:ascii="Abyssinica SIL" w:hAnsi="Abyssinica SIL" w:cs="Abyssinica SIL"/>
          <w:sz w:val="24"/>
          <w:szCs w:val="24"/>
        </w:rPr>
        <w:t>ደንገጸ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ወደመናት፡ </w:t>
      </w:r>
      <w:r w:rsidR="009857F5" w:rsidRPr="00611273">
        <w:rPr>
          <w:rFonts w:ascii="Abyssinica SIL" w:hAnsi="Abyssinica SIL" w:cs="Abyssinica SIL"/>
          <w:sz w:val="24"/>
          <w:szCs w:val="24"/>
        </w:rPr>
        <w:t>አንጠብጠቡ</w:t>
      </w:r>
      <w:r w:rsidR="001B6F35" w:rsidRPr="00611273">
        <w:rPr>
          <w:rFonts w:ascii="Abyssinica SIL" w:hAnsi="Abyssinica SIL" w:cs="Abyssinica SIL"/>
          <w:sz w:val="24"/>
          <w:szCs w:val="24"/>
        </w:rPr>
        <w:t>፡ ማየ፡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አድባር፡ ተከው</w:t>
      </w:r>
      <w:r w:rsidR="007E6A82" w:rsidRPr="00611273">
        <w:rPr>
          <w:rFonts w:ascii="Abyssinica SIL" w:hAnsi="Abyssinica SIL" w:cs="Abyssinica SIL"/>
          <w:sz w:val="24"/>
          <w:szCs w:val="24"/>
        </w:rPr>
        <w:t>ሱ</w:t>
      </w:r>
      <w:r w:rsidR="001B6F35" w:rsidRPr="00611273">
        <w:rPr>
          <w:rFonts w:ascii="Abyssinica SIL" w:hAnsi="Abyssinica SIL" w:cs="Abyssinica SIL"/>
          <w:sz w:val="24"/>
          <w:szCs w:val="24"/>
        </w:rPr>
        <w:t>፡ ቅድመ፡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ዝንቱ፡ ሲና፡ እምቅድመ፡ እግዚአብሔር፡ አም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857F5" w:rsidRPr="00611273">
        <w:rPr>
          <w:rFonts w:ascii="Abyssinica SIL" w:hAnsi="Abyssinica SIL" w:cs="Abyssinica SIL"/>
          <w:sz w:val="24"/>
          <w:szCs w:val="24"/>
        </w:rPr>
        <w:t>ለከ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E6A8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በመዋዕለ፡ </w:t>
      </w:r>
      <w:r w:rsidR="009857F5" w:rsidRPr="00611273">
        <w:rPr>
          <w:rFonts w:ascii="Abyssinica SIL" w:hAnsi="Abyssinica SIL" w:cs="Abyssinica SIL"/>
          <w:sz w:val="24"/>
          <w:szCs w:val="24"/>
        </w:rPr>
        <w:t>ሰሜገ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ወልደ፡ </w:t>
      </w:r>
      <w:r w:rsidR="00E95391" w:rsidRPr="00611273">
        <w:rPr>
          <w:rFonts w:ascii="Abyssinica SIL" w:hAnsi="Abyssinica SIL" w:cs="Abyssinica SIL"/>
          <w:sz w:val="24"/>
          <w:szCs w:val="24"/>
        </w:rPr>
        <w:t>ቄኔ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95391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ወበመዋዕለ፡ </w:t>
      </w:r>
      <w:r w:rsidR="00E95391" w:rsidRPr="00611273">
        <w:rPr>
          <w:rFonts w:ascii="Abyssinica SIL" w:hAnsi="Abyssinica SIL" w:cs="Abyssinica SIL"/>
          <w:sz w:val="24"/>
          <w:szCs w:val="24"/>
        </w:rPr>
        <w:t>ኢያኤ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ል፡ኃልቁ፡ </w:t>
      </w:r>
      <w:r w:rsidR="005E618C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ገሥት፡ </w:t>
      </w:r>
      <w:r w:rsidR="005E618C" w:rsidRPr="00611273">
        <w:rPr>
          <w:rFonts w:ascii="Abyssinica SIL" w:hAnsi="Abyssinica SIL" w:cs="Abyssinica SIL"/>
          <w:sz w:val="24"/>
          <w:szCs w:val="24"/>
        </w:rPr>
        <w:t>ወሖ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ሩ፡ ፍናዊ፡ መብዕሰ፡ ፍናዊ፡ </w:t>
      </w:r>
      <w:r w:rsidR="005E618C" w:rsidRPr="00611273">
        <w:rPr>
          <w:rFonts w:ascii="Abyssinica SIL" w:hAnsi="Abyssinica SIL" w:cs="Abyssinica SIL"/>
          <w:sz w:val="24"/>
          <w:szCs w:val="24"/>
        </w:rPr>
        <w:t>ግፍት</w:t>
      </w:r>
      <w:r w:rsidR="001B6F35" w:rsidRPr="00611273">
        <w:rPr>
          <w:rFonts w:ascii="Abyssinica SIL" w:hAnsi="Abyssinica SIL" w:cs="Abyssinica SIL"/>
          <w:sz w:val="24"/>
          <w:szCs w:val="24"/>
        </w:rPr>
        <w:t>ዕተ፡ ወኃል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ቁ፡ </w:t>
      </w:r>
      <w:r w:rsidR="00DA657C" w:rsidRPr="00611273">
        <w:rPr>
          <w:rFonts w:ascii="Abyssinica SIL" w:hAnsi="Abyssinica SIL" w:cs="Abyssinica SIL"/>
          <w:sz w:val="24"/>
          <w:szCs w:val="24"/>
        </w:rPr>
        <w:t>መፈክ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ራን፡ </w:t>
      </w:r>
      <w:r w:rsidR="00DA657C" w:rsidRPr="00611273">
        <w:rPr>
          <w:rFonts w:ascii="Abyssinica SIL" w:hAnsi="Abyssinica SIL" w:cs="Abyssinica SIL"/>
          <w:sz w:val="24"/>
          <w:szCs w:val="24"/>
        </w:rPr>
        <w:t>እ</w:t>
      </w:r>
      <w:r w:rsidR="005E618C" w:rsidRPr="00611273">
        <w:rPr>
          <w:rFonts w:ascii="Abyssinica SIL" w:hAnsi="Abyssinica SIL" w:cs="Abyssinica SIL"/>
          <w:sz w:val="24"/>
          <w:szCs w:val="24"/>
        </w:rPr>
        <w:t>ም፳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እስከ፡ </w:t>
      </w:r>
      <w:r w:rsidR="00DA657C" w:rsidRPr="00611273">
        <w:rPr>
          <w:rFonts w:ascii="Abyssinica SIL" w:hAnsi="Abyssinica SIL" w:cs="Abyssinica SIL"/>
          <w:sz w:val="24"/>
          <w:szCs w:val="24"/>
        </w:rPr>
        <w:t>ተንሥእት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ዲቦራ፡ ወቆመት፡ </w:t>
      </w:r>
      <w:r w:rsidR="00DA657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ለ</w:t>
      </w:r>
      <w:r w:rsidR="005E618C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ወሠምሩ፡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አማልክተ፡ ከንቱ፡ </w:t>
      </w:r>
      <w:r w:rsidR="00921FE9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921FE9" w:rsidRPr="00611273">
        <w:rPr>
          <w:rFonts w:ascii="Abyssinica SIL" w:hAnsi="Abyssinica SIL" w:cs="Abyssinica SIL"/>
          <w:sz w:val="24"/>
          <w:szCs w:val="24"/>
        </w:rPr>
        <w:t>ኅብስ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ሰገም፡ ሶበ፡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618C" w:rsidRPr="00611273">
        <w:rPr>
          <w:rFonts w:ascii="Abyssinica SIL" w:hAnsi="Abyssinica SIL" w:cs="Abyssinica SIL"/>
          <w:sz w:val="24"/>
          <w:szCs w:val="24"/>
        </w:rPr>
        <w:t>ይከ</w:t>
      </w:r>
      <w:r w:rsidR="001B6F35" w:rsidRPr="00611273">
        <w:rPr>
          <w:rFonts w:ascii="Abyssinica SIL" w:hAnsi="Abyssinica SIL" w:cs="Abyssinica SIL"/>
          <w:sz w:val="24"/>
          <w:szCs w:val="24"/>
        </w:rPr>
        <w:t>ድ</w:t>
      </w:r>
      <w:r w:rsidR="005E618C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ዎ፡ ውዕዩ፡ አርማኅ፡ በ</w:t>
      </w:r>
      <w:r w:rsidR="005E618C" w:rsidRPr="00611273">
        <w:rPr>
          <w:rFonts w:ascii="Abyssinica SIL" w:hAnsi="Abyssinica SIL" w:cs="Abyssinica SIL"/>
          <w:sz w:val="24"/>
          <w:szCs w:val="24"/>
        </w:rPr>
        <w:t>፬፼</w:t>
      </w:r>
      <w:r w:rsidR="001B6F35" w:rsidRPr="00611273">
        <w:rPr>
          <w:rFonts w:ascii="Abyssinica SIL" w:hAnsi="Abyssinica SIL" w:cs="Abyssinica SIL"/>
          <w:sz w:val="24"/>
          <w:szCs w:val="24"/>
        </w:rPr>
        <w:t>አርማኃ፡ ልብ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ያስ፡ ውስተ፡ ዘተ</w:t>
      </w:r>
      <w:r w:rsidR="005E618C" w:rsidRPr="00611273">
        <w:rPr>
          <w:rFonts w:ascii="Abyssinica SIL" w:hAnsi="Abyssinica SIL" w:cs="Abyssinica SIL"/>
          <w:sz w:val="24"/>
          <w:szCs w:val="24"/>
        </w:rPr>
        <w:t>አዘዘ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E618C" w:rsidRPr="00611273">
        <w:rPr>
          <w:rFonts w:ascii="Abyssinica SIL" w:hAnsi="Abyssinica SIL" w:cs="Abyssinica SIL"/>
          <w:sz w:val="24"/>
          <w:szCs w:val="24"/>
        </w:rPr>
        <w:t>ለ፳</w:t>
      </w:r>
      <w:r w:rsidR="00AA17F3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ኃያላኒሆሙ፡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5E618C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ባርክዎ፡ ለእግዚአብሔር፡ እለ፡ </w:t>
      </w:r>
      <w:r w:rsidR="003030B2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030B2" w:rsidRPr="00611273">
        <w:rPr>
          <w:rFonts w:ascii="Abyssinica SIL" w:hAnsi="Abyssinica SIL" w:cs="Abyssinica SIL"/>
          <w:sz w:val="24"/>
          <w:szCs w:val="24"/>
        </w:rPr>
        <w:t>ፄ</w:t>
      </w:r>
      <w:r w:rsidR="001B6F35" w:rsidRPr="00611273">
        <w:rPr>
          <w:rFonts w:ascii="Abyssinica SIL" w:hAnsi="Abyssinica SIL" w:cs="Abyssinica SIL"/>
          <w:sz w:val="24"/>
          <w:szCs w:val="24"/>
        </w:rPr>
        <w:t>ዓኑ፡ ላዕለ፡ አዕ</w:t>
      </w:r>
      <w:r w:rsidR="005E618C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ግ፡ </w:t>
      </w:r>
      <w:r w:rsidR="00A941FA" w:rsidRPr="00611273">
        <w:rPr>
          <w:rFonts w:ascii="Abyssinica SIL" w:hAnsi="Abyssinica SIL" w:cs="Abyssinica SIL"/>
          <w:sz w:val="24"/>
          <w:szCs w:val="24"/>
        </w:rPr>
        <w:t>ጽዕድ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ዋን፡ </w:t>
      </w:r>
      <w:r w:rsidR="00A941FA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ነብሩ፡ 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ስተ፡ ብርሃን፡ ንቡ፡ </w:t>
      </w:r>
      <w:r w:rsidR="00A941FA" w:rsidRPr="00611273">
        <w:rPr>
          <w:rFonts w:ascii="Abyssinica SIL" w:hAnsi="Abyssinica SIL" w:cs="Abyssinica SIL"/>
          <w:sz w:val="24"/>
          <w:szCs w:val="24"/>
        </w:rPr>
        <w:t>ቃለክ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A941FA" w:rsidRPr="00611273">
        <w:rPr>
          <w:rFonts w:ascii="Abyssinica SIL" w:hAnsi="Abyssinica SIL" w:cs="Abyssinica SIL"/>
          <w:sz w:val="24"/>
          <w:szCs w:val="24"/>
        </w:rPr>
        <w:t>ወሰንቅዉ</w:t>
      </w:r>
      <w:r w:rsidR="001B6F35" w:rsidRPr="00611273">
        <w:rPr>
          <w:rFonts w:ascii="Abyssinica SIL" w:hAnsi="Abyssinica SIL" w:cs="Abyssinica SIL"/>
          <w:sz w:val="24"/>
          <w:szCs w:val="24"/>
        </w:rPr>
        <w:t>፡ ማዕ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941FA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ብዙኃን፡ </w:t>
      </w:r>
      <w:r w:rsidR="00A941FA" w:rsidRPr="00611273">
        <w:rPr>
          <w:rFonts w:ascii="Abyssinica SIL" w:hAnsi="Abyssinica SIL" w:cs="Abyssinica SIL"/>
          <w:sz w:val="24"/>
          <w:szCs w:val="24"/>
        </w:rPr>
        <w:t>ፍሡ</w:t>
      </w:r>
      <w:r w:rsidR="001B6F35" w:rsidRPr="00611273">
        <w:rPr>
          <w:rFonts w:ascii="Abyssinica SIL" w:hAnsi="Abyssinica SIL" w:cs="Abyssinica SIL"/>
          <w:sz w:val="24"/>
          <w:szCs w:val="24"/>
        </w:rPr>
        <w:t>ሐን፡ ወበህየ፡ ይሁቡ፡ ጽድ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ቀ፡ ለእግዚአብሔር፡ ጽድቀ፡ </w:t>
      </w:r>
      <w:r w:rsidR="005E618C" w:rsidRPr="00611273">
        <w:rPr>
          <w:rFonts w:ascii="Abyssinica SIL" w:hAnsi="Abyssinica SIL" w:cs="Abyssinica SIL"/>
          <w:sz w:val="24"/>
          <w:szCs w:val="24"/>
        </w:rPr>
        <w:t>ወጸንዓ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618C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A56A01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አሚረ፡ ወረደ፡ ውስተ፡ አህ</w:t>
      </w:r>
      <w:r w:rsidR="005E618C" w:rsidRPr="00611273">
        <w:rPr>
          <w:rFonts w:ascii="Abyssinica SIL" w:hAnsi="Abyssinica SIL" w:cs="Abyssinica SIL"/>
          <w:sz w:val="24"/>
          <w:szCs w:val="24"/>
        </w:rPr>
        <w:t>ጉ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ሪሁ፡ ሕዝበ፡ እግዚአብሔር፡ ተንሥኢ፡ ዲቦ</w:t>
      </w:r>
      <w:r w:rsidR="005E618C" w:rsidRPr="00611273">
        <w:rPr>
          <w:rFonts w:ascii="Abyssinica SIL" w:hAnsi="Abyssinica SIL" w:cs="Abyssinica SIL"/>
          <w:sz w:val="24"/>
          <w:szCs w:val="24"/>
        </w:rPr>
        <w:t>ራ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ወአንሥኢ፡ </w:t>
      </w:r>
      <w:r w:rsidR="005E618C" w:rsidRPr="00611273">
        <w:rPr>
          <w:rFonts w:ascii="Abyssinica SIL" w:hAnsi="Abyssinica SIL" w:cs="Abyssinica SIL"/>
          <w:sz w:val="24"/>
          <w:szCs w:val="24"/>
        </w:rPr>
        <w:t>አእላ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ፈ፡ ምስለ፡ ሕዝብ፡ </w:t>
      </w:r>
      <w:r w:rsidR="005E618C" w:rsidRPr="00611273">
        <w:rPr>
          <w:rFonts w:ascii="Abyssinica SIL" w:hAnsi="Abyssinica SIL" w:cs="Abyssinica SIL"/>
          <w:sz w:val="24"/>
          <w:szCs w:val="24"/>
        </w:rPr>
        <w:t>ተን</w:t>
      </w:r>
      <w:r w:rsidR="001B6F35" w:rsidRPr="00611273">
        <w:rPr>
          <w:rFonts w:ascii="Abyssinica SIL" w:hAnsi="Abyssinica SIL" w:cs="Abyssinica SIL"/>
          <w:sz w:val="24"/>
          <w:szCs w:val="24"/>
        </w:rPr>
        <w:t>ሥኢ፡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ተንሥኢ፡ ምስለ፡ ማ</w:t>
      </w:r>
      <w:r w:rsidR="005E618C" w:rsidRPr="00611273">
        <w:rPr>
          <w:rFonts w:ascii="Abyssinica SIL" w:hAnsi="Abyssinica SIL" w:cs="Abyssinica SIL"/>
          <w:sz w:val="24"/>
          <w:szCs w:val="24"/>
        </w:rPr>
        <w:t>ኀ</w:t>
      </w:r>
      <w:r w:rsidR="008439AC" w:rsidRPr="00611273">
        <w:rPr>
          <w:rFonts w:ascii="Abyssinica SIL" w:hAnsi="Abyssinica SIL" w:cs="Abyssinica SIL"/>
          <w:sz w:val="24"/>
          <w:szCs w:val="24"/>
        </w:rPr>
        <w:t>ሌት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ወበኃይል፡ ተንሥ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ባርቅ፡ </w:t>
      </w:r>
      <w:r w:rsidR="00FA52EF" w:rsidRPr="00611273">
        <w:rPr>
          <w:rFonts w:ascii="Abyssinica SIL" w:hAnsi="Abyssinica SIL" w:cs="Abyssinica SIL"/>
          <w:sz w:val="24"/>
          <w:szCs w:val="24"/>
        </w:rPr>
        <w:t>ወጽ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ንዒዮ፡ ዲቦሩ፡ ለባርቅ፡ </w:t>
      </w:r>
      <w:r w:rsidR="00FA52EF" w:rsidRPr="00611273">
        <w:rPr>
          <w:rFonts w:ascii="Abyssinica SIL" w:hAnsi="Abyssinica SIL" w:cs="Abyssinica SIL"/>
          <w:sz w:val="24"/>
          <w:szCs w:val="24"/>
        </w:rPr>
        <w:t>ወፄ</w:t>
      </w:r>
      <w:r w:rsidR="001B6F35" w:rsidRPr="00611273">
        <w:rPr>
          <w:rFonts w:ascii="Abyssinica SIL" w:hAnsi="Abyssinica SIL" w:cs="Abyssinica SIL"/>
          <w:sz w:val="24"/>
          <w:szCs w:val="24"/>
        </w:rPr>
        <w:t>ውው፡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A9438D" w:rsidRPr="00611273">
        <w:rPr>
          <w:rFonts w:ascii="Abyssinica SIL" w:hAnsi="Abyssinica SIL" w:cs="Abyssinica SIL"/>
          <w:sz w:val="24"/>
          <w:szCs w:val="24"/>
        </w:rPr>
        <w:t>ፄ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ዋከ፡ </w:t>
      </w:r>
      <w:r w:rsidR="00A9438D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ርቅ፡ ወልደ፡ </w:t>
      </w:r>
      <w:r w:rsidR="00A9438D" w:rsidRPr="00611273">
        <w:rPr>
          <w:rFonts w:ascii="Abyssinica SIL" w:hAnsi="Abyssinica SIL" w:cs="Abyssinica SIL"/>
          <w:sz w:val="24"/>
          <w:szCs w:val="24"/>
        </w:rPr>
        <w:t>አቤኔ</w:t>
      </w:r>
      <w:r w:rsidR="005E618C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ከመ፡ አመ፡ 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ብየ</w:t>
      </w:r>
      <w:r w:rsidR="005E618C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ኃይሉ፡ </w:t>
      </w:r>
      <w:r w:rsidR="005E618C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አድክምሙ፡ ሊተ፡ ለእለ፡</w:t>
      </w:r>
    </w:p>
    <w:p w14:paraId="637950C7" w14:textId="77777777" w:rsidR="007B6FAF" w:rsidRPr="00611273" w:rsidRDefault="007B6FAF" w:rsidP="0090588A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326</w:t>
      </w:r>
    </w:p>
    <w:p w14:paraId="020D75A3" w14:textId="397F3F4C" w:rsidR="00C102B7" w:rsidRPr="00611273" w:rsidRDefault="007B6FAF" w:rsidP="0090588A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57663A" w:rsidRPr="00611273">
        <w:rPr>
          <w:rFonts w:ascii="Abyssinica SIL" w:hAnsi="Abyssinica SIL" w:cs="Abyssinica SIL"/>
          <w:sz w:val="24"/>
          <w:szCs w:val="24"/>
        </w:rPr>
        <w:t>ይጸንዑ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ኒ፡ ሕዝበ፡ </w:t>
      </w:r>
      <w:r w:rsidR="0057663A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8A2E80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57663A" w:rsidRPr="00611273">
        <w:rPr>
          <w:rFonts w:ascii="Abyssinica SIL" w:hAnsi="Abyssinica SIL" w:cs="Abyssinica SIL"/>
          <w:sz w:val="24"/>
          <w:szCs w:val="24"/>
        </w:rPr>
        <w:t>ወቀሠፎ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57663A" w:rsidRPr="00611273">
        <w:rPr>
          <w:rFonts w:ascii="Abyssinica SIL" w:hAnsi="Abyssinica SIL" w:cs="Abyssinica SIL"/>
          <w:sz w:val="24"/>
          <w:szCs w:val="24"/>
        </w:rPr>
        <w:t>ቈላት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እኁከ፡ ብን</w:t>
      </w:r>
      <w:r w:rsidR="008A2E80" w:rsidRPr="00611273">
        <w:rPr>
          <w:rFonts w:ascii="Abyssinica SIL" w:hAnsi="Abyssinica SIL" w:cs="Abyssinica SIL"/>
          <w:sz w:val="24"/>
          <w:szCs w:val="24"/>
        </w:rPr>
        <w:t>(ያ)</w:t>
      </w:r>
      <w:r w:rsidR="001B6F35" w:rsidRPr="00611273">
        <w:rPr>
          <w:rFonts w:ascii="Abyssinica SIL" w:hAnsi="Abyssinica SIL" w:cs="Abyssinica SIL"/>
          <w:sz w:val="24"/>
          <w:szCs w:val="24"/>
        </w:rPr>
        <w:t>ሚ፡ በሕዝብከ፡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A2E80" w:rsidRPr="00611273">
        <w:rPr>
          <w:rFonts w:ascii="Abyssinica SIL" w:hAnsi="Abyssinica SIL" w:cs="Abyssinica SIL"/>
          <w:sz w:val="24"/>
          <w:szCs w:val="24"/>
        </w:rPr>
        <w:t>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ማኪር፡ ወረዱ፡ </w:t>
      </w:r>
      <w:r w:rsidR="0057663A" w:rsidRPr="00611273">
        <w:rPr>
          <w:rFonts w:ascii="Abyssinica SIL" w:hAnsi="Abyssinica SIL" w:cs="Abyssinica SIL"/>
          <w:sz w:val="24"/>
          <w:szCs w:val="24"/>
        </w:rPr>
        <w:t>ይፍት</w:t>
      </w:r>
      <w:r w:rsidR="001B6F35" w:rsidRPr="00611273">
        <w:rPr>
          <w:rFonts w:ascii="Abyssinica SIL" w:hAnsi="Abyssinica SIL" w:cs="Abyssinica SIL"/>
          <w:sz w:val="24"/>
          <w:szCs w:val="24"/>
        </w:rPr>
        <w:t>ኑ፡ ወእምዛብሎን፡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ይፀብዕ፡ ሊተ፡ </w:t>
      </w:r>
      <w:r w:rsidR="008A2E80" w:rsidRPr="00611273">
        <w:rPr>
          <w:rFonts w:ascii="Abyssinica SIL" w:hAnsi="Abyssinica SIL" w:cs="Abyssinica SIL"/>
          <w:sz w:val="24"/>
          <w:szCs w:val="24"/>
        </w:rPr>
        <w:t>ወእምኃያ</w:t>
      </w:r>
      <w:r w:rsidR="0057663A" w:rsidRPr="00611273">
        <w:rPr>
          <w:rFonts w:ascii="Abyssinica SIL" w:hAnsi="Abyssinica SIL" w:cs="Abyssinica SIL"/>
          <w:sz w:val="24"/>
          <w:szCs w:val="24"/>
        </w:rPr>
        <w:t>{</w:t>
      </w:r>
      <w:r w:rsidR="008A2E80" w:rsidRPr="00611273">
        <w:rPr>
          <w:rFonts w:ascii="Abyssinica SIL" w:hAnsi="Abyssinica SIL" w:cs="Abyssinica SIL"/>
          <w:sz w:val="24"/>
          <w:szCs w:val="24"/>
        </w:rPr>
        <w:t>ሁ</w:t>
      </w:r>
      <w:r w:rsidR="0057663A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ላን፡ </w:t>
      </w:r>
      <w:r w:rsidR="0057663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</w:t>
      </w:r>
      <w:r w:rsidR="0057663A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በኃይለ፡ ነገር፡ ወእምው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57663A" w:rsidRPr="00611273">
        <w:rPr>
          <w:rFonts w:ascii="Abyssinica SIL" w:hAnsi="Abyssinica SIL" w:cs="Abyssinica SIL"/>
          <w:sz w:val="24"/>
          <w:szCs w:val="24"/>
        </w:rPr>
        <w:t>ይሳኮ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ምስለ፡ </w:t>
      </w:r>
      <w:r w:rsidR="008A2E80" w:rsidRPr="00611273">
        <w:rPr>
          <w:rFonts w:ascii="Abyssinica SIL" w:hAnsi="Abyssinica SIL" w:cs="Abyssinica SIL"/>
          <w:sz w:val="24"/>
          <w:szCs w:val="24"/>
        </w:rPr>
        <w:t>ዲቦ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ፈነወ፡ </w:t>
      </w:r>
      <w:r w:rsidR="00CE295C" w:rsidRPr="00611273">
        <w:rPr>
          <w:rFonts w:ascii="Abyssinica SIL" w:hAnsi="Abyssinica SIL" w:cs="Abyssinica SIL"/>
          <w:sz w:val="24"/>
          <w:szCs w:val="24"/>
        </w:rPr>
        <w:t>አእ</w:t>
      </w:r>
      <w:r w:rsidR="001B6F35" w:rsidRPr="00611273">
        <w:rPr>
          <w:rFonts w:ascii="Abyssinica SIL" w:hAnsi="Abyssinica SIL" w:cs="Abyssinica SIL"/>
          <w:sz w:val="24"/>
          <w:szCs w:val="24"/>
        </w:rPr>
        <w:t>ጋራኒ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8A2E80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</w:t>
      </w:r>
      <w:r w:rsidR="00CE295C" w:rsidRPr="00611273">
        <w:rPr>
          <w:rFonts w:ascii="Abyssinica SIL" w:hAnsi="Abyssinica SIL" w:cs="Abyssinica SIL"/>
          <w:sz w:val="24"/>
          <w:szCs w:val="24"/>
        </w:rPr>
        <w:t>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ከመ፡ </w:t>
      </w:r>
      <w:r w:rsidR="00CE295C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ንበር፡ እንተ፡ 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ዕከለ፡ ከና</w:t>
      </w:r>
      <w:r w:rsidR="008A2E80" w:rsidRPr="00611273">
        <w:rPr>
          <w:rFonts w:ascii="Abyssinica SIL" w:hAnsi="Abyssinica SIL" w:cs="Abyssinica SIL"/>
          <w:sz w:val="24"/>
          <w:szCs w:val="24"/>
        </w:rPr>
        <w:t>ፍ(</w:t>
      </w:r>
      <w:r w:rsidR="006C32DF" w:rsidRPr="00611273">
        <w:rPr>
          <w:rFonts w:ascii="Abyssinica SIL" w:hAnsi="Abyssinica SIL" w:cs="Abyssinica SIL"/>
          <w:sz w:val="24"/>
          <w:szCs w:val="24"/>
        </w:rPr>
        <w:t>ር</w:t>
      </w:r>
      <w:r w:rsidR="008A2E80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ወሰፍሐ፡ </w:t>
      </w:r>
      <w:r w:rsidR="006C32DF" w:rsidRPr="00611273">
        <w:rPr>
          <w:rFonts w:ascii="Abyssinica SIL" w:hAnsi="Abyssinica SIL" w:cs="Abyssinica SIL"/>
          <w:sz w:val="24"/>
          <w:szCs w:val="24"/>
        </w:rPr>
        <w:t>በእገሪ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</w:t>
      </w:r>
      <w:r w:rsidR="006C32DF" w:rsidRPr="00611273">
        <w:rPr>
          <w:rFonts w:ascii="Abyssinica SIL" w:hAnsi="Abyssinica SIL" w:cs="Abyssinica SIL"/>
          <w:sz w:val="24"/>
          <w:szCs w:val="24"/>
        </w:rPr>
        <w:t>ነፍቆ</w:t>
      </w:r>
      <w:r w:rsidR="008A2E80" w:rsidRPr="00611273">
        <w:rPr>
          <w:rFonts w:ascii="Abyssinica SIL" w:hAnsi="Abyssinica SIL" w:cs="Abyssinica SIL"/>
          <w:sz w:val="24"/>
          <w:szCs w:val="24"/>
        </w:rPr>
        <w:t xml:space="preserve"> 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ቤል፡ ዓቢይ፡ </w:t>
      </w:r>
      <w:r w:rsidR="008A2E80" w:rsidRPr="00611273">
        <w:rPr>
          <w:rFonts w:ascii="Abyssinica SIL" w:hAnsi="Abyssinica SIL" w:cs="Abyssinica SIL"/>
          <w:sz w:val="24"/>
          <w:szCs w:val="24"/>
        </w:rPr>
        <w:t>ጥይቅ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ና፡ ልቡ፡ ለምንተ፡ </w:t>
      </w:r>
      <w:r w:rsidR="00CD2C33" w:rsidRPr="00611273">
        <w:rPr>
          <w:rFonts w:ascii="Abyssinica SIL" w:hAnsi="Abyssinica SIL" w:cs="Abyssinica SIL"/>
          <w:sz w:val="24"/>
          <w:szCs w:val="24"/>
        </w:rPr>
        <w:t>ለከ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ነብር፡ ምስለ፡ መስ</w:t>
      </w:r>
      <w:r w:rsidR="008A2E80" w:rsidRPr="00611273">
        <w:rPr>
          <w:rFonts w:ascii="Abyssinica SIL" w:hAnsi="Abyssinica SIL" w:cs="Abyssinica SIL"/>
          <w:sz w:val="24"/>
          <w:szCs w:val="24"/>
        </w:rPr>
        <w:t>ፌ</w:t>
      </w:r>
      <w:r w:rsidR="001B6F35" w:rsidRPr="00611273">
        <w:rPr>
          <w:rFonts w:ascii="Abyssinica SIL" w:hAnsi="Abyssinica SIL" w:cs="Abyssinica SIL"/>
          <w:sz w:val="24"/>
          <w:szCs w:val="24"/>
        </w:rPr>
        <w:t>ተም፡ ከመ፡ ታጽምዕ፡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</w:t>
      </w:r>
      <w:r w:rsidR="00A55FF2" w:rsidRPr="00611273">
        <w:rPr>
          <w:rFonts w:ascii="Abyssinica SIL" w:hAnsi="Abyssinica SIL" w:cs="Abyssinica SIL"/>
          <w:sz w:val="24"/>
          <w:szCs w:val="24"/>
        </w:rPr>
        <w:t>ይትፋጸ</w:t>
      </w:r>
      <w:r w:rsidR="008A2E80" w:rsidRPr="00611273">
        <w:rPr>
          <w:rFonts w:ascii="Abyssinica SIL" w:hAnsi="Abyssinica SIL" w:cs="Abyssinica SIL"/>
          <w:sz w:val="24"/>
          <w:szCs w:val="24"/>
        </w:rPr>
        <w:t>ዩ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እለ፡ ይትነሥኡ፡ ከመ፡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ኅልፉ፡ ውስተ፡ </w:t>
      </w:r>
      <w:r w:rsidR="00A55FF2" w:rsidRPr="00611273">
        <w:rPr>
          <w:rFonts w:ascii="Abyssinica SIL" w:hAnsi="Abyssinica SIL" w:cs="Abyssinica SIL"/>
          <w:sz w:val="24"/>
          <w:szCs w:val="24"/>
        </w:rPr>
        <w:t>ዘሮ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ቤል፡ ዓቢይ፡ </w:t>
      </w:r>
      <w:r w:rsidR="008A2E80" w:rsidRPr="00611273">
        <w:rPr>
          <w:rFonts w:ascii="Abyssinica SIL" w:hAnsi="Abyssinica SIL" w:cs="Abyssinica SIL"/>
          <w:sz w:val="24"/>
          <w:szCs w:val="24"/>
        </w:rPr>
        <w:t>ዓሠ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ልቡ፡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ገለዓድ፡ ውስተ፡ ማዕ</w:t>
      </w:r>
      <w:r w:rsidR="008A2E80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A55FF2" w:rsidRPr="00611273">
        <w:rPr>
          <w:rFonts w:ascii="Abyssinica SIL" w:hAnsi="Abyssinica SIL" w:cs="Abyssinica SIL"/>
          <w:sz w:val="24"/>
          <w:szCs w:val="24"/>
        </w:rPr>
        <w:t>ዮርዳኖስ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55FF2" w:rsidRPr="00611273">
        <w:rPr>
          <w:rFonts w:ascii="Abyssinica SIL" w:hAnsi="Abyssinica SIL" w:cs="Abyssinica SIL"/>
          <w:sz w:val="24"/>
          <w:szCs w:val="24"/>
        </w:rPr>
        <w:t>ኃዳ</w:t>
      </w:r>
      <w:r w:rsidR="001B6F35" w:rsidRPr="00611273">
        <w:rPr>
          <w:rFonts w:ascii="Abyssinica SIL" w:hAnsi="Abyssinica SIL" w:cs="Abyssinica SIL"/>
          <w:sz w:val="24"/>
          <w:szCs w:val="24"/>
        </w:rPr>
        <w:t>ረ፡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ወዳን፡ ለምንት፡ ይነብር፡ ውስተ፡ አሕማር፡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ወአሴርሰ፡ </w:t>
      </w:r>
      <w:r w:rsidR="009C6401" w:rsidRPr="00611273">
        <w:rPr>
          <w:rFonts w:ascii="Abyssinica SIL" w:hAnsi="Abyssinica SIL" w:cs="Abyssinica SIL"/>
          <w:sz w:val="24"/>
          <w:szCs w:val="24"/>
        </w:rPr>
        <w:t>[ነ]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በረ፡ ውስተ፡ </w:t>
      </w:r>
      <w:r w:rsidR="009C6401" w:rsidRPr="00611273">
        <w:rPr>
          <w:rFonts w:ascii="Abyssinica SIL" w:hAnsi="Abyssinica SIL" w:cs="Abyssinica SIL"/>
          <w:sz w:val="24"/>
          <w:szCs w:val="24"/>
        </w:rPr>
        <w:t>ሐይ</w:t>
      </w:r>
      <w:r w:rsidR="001B6F35" w:rsidRPr="00611273">
        <w:rPr>
          <w:rFonts w:ascii="Abyssinica SIL" w:hAnsi="Abyssinica SIL" w:cs="Abyssinica SIL"/>
          <w:sz w:val="24"/>
          <w:szCs w:val="24"/>
        </w:rPr>
        <w:t>ቀ፡ ባሕር፡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ወሰኑ፡ ነበረ፡ ዛብሎን፡ </w:t>
      </w:r>
      <w:r w:rsidR="008A2E8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ዘዓ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የረ፡ ነፍሶ፡ </w:t>
      </w:r>
      <w:r w:rsidR="009C6401" w:rsidRPr="00611273">
        <w:rPr>
          <w:rFonts w:ascii="Abyssinica SIL" w:hAnsi="Abyssinica SIL" w:cs="Abyssinica SIL"/>
          <w:sz w:val="24"/>
          <w:szCs w:val="24"/>
        </w:rPr>
        <w:t>ለሞት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A2E80" w:rsidRPr="00611273">
        <w:rPr>
          <w:rFonts w:ascii="Abyssinica SIL" w:hAnsi="Abyssinica SIL" w:cs="Abyssinica SIL"/>
          <w:sz w:val="24"/>
          <w:szCs w:val="24"/>
        </w:rPr>
        <w:t>ወንፍታ</w:t>
      </w:r>
      <w:r w:rsidR="001B6F35" w:rsidRPr="00611273">
        <w:rPr>
          <w:rFonts w:ascii="Abyssinica SIL" w:hAnsi="Abyssinica SIL" w:cs="Abyssinica SIL"/>
          <w:sz w:val="24"/>
          <w:szCs w:val="24"/>
        </w:rPr>
        <w:t>ሌም፡ 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መልዕልተ፡ ሐቅል። ወመጽኡ፡ </w:t>
      </w:r>
      <w:r w:rsidR="008A2E80" w:rsidRPr="00611273">
        <w:rPr>
          <w:rFonts w:ascii="Abyssinica SIL" w:hAnsi="Abyssinica SIL" w:cs="Abyssinica SIL"/>
          <w:sz w:val="24"/>
          <w:szCs w:val="24"/>
        </w:rPr>
        <w:t>ነገሥ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ተቃተሉ፡ </w:t>
      </w:r>
      <w:r w:rsidR="009C6401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አሚረ፡ ተቃተሉ፡ ነገሥ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ከነዓን፡ </w:t>
      </w:r>
      <w:r w:rsidR="008A2E80" w:rsidRPr="00611273">
        <w:rPr>
          <w:rFonts w:ascii="Abyssinica SIL" w:hAnsi="Abyssinica SIL" w:cs="Abyssinica SIL"/>
          <w:sz w:val="24"/>
          <w:szCs w:val="24"/>
        </w:rPr>
        <w:t>በቶና</w:t>
      </w:r>
      <w:r w:rsidR="002D013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በኀበ፡ ማየ፡ </w:t>
      </w:r>
      <w:r w:rsidR="00F3549E" w:rsidRPr="00611273">
        <w:rPr>
          <w:rFonts w:ascii="Abyssinica SIL" w:hAnsi="Abyssinica SIL" w:cs="Abyssinica SIL"/>
          <w:sz w:val="24"/>
          <w:szCs w:val="24"/>
        </w:rPr>
        <w:t>ሜጌ</w:t>
      </w:r>
      <w:r w:rsidR="002D0130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3549E" w:rsidRPr="00611273">
        <w:rPr>
          <w:rFonts w:ascii="Abyssinica SIL" w:hAnsi="Abyssinica SIL" w:cs="Abyssinica SIL"/>
          <w:sz w:val="24"/>
          <w:szCs w:val="24"/>
        </w:rPr>
        <w:t>ነሥአ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D0130" w:rsidRPr="00611273">
        <w:rPr>
          <w:rFonts w:ascii="Abyssinica SIL" w:hAnsi="Abyssinica SIL" w:cs="Abyssinica SIL"/>
          <w:sz w:val="24"/>
          <w:szCs w:val="24"/>
        </w:rPr>
        <w:t>በትዕግልት</w:t>
      </w:r>
      <w:r w:rsidR="001B6F35" w:rsidRPr="00611273">
        <w:rPr>
          <w:rFonts w:ascii="Abyssinica SIL" w:hAnsi="Abyssinica SIL" w:cs="Abyssinica SIL"/>
          <w:sz w:val="24"/>
          <w:szCs w:val="24"/>
        </w:rPr>
        <w:t>፡ብሩረ፡ ወበሰማይ፡ ተፃ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ብኡ፡ ከዋክብት፡ </w:t>
      </w:r>
      <w:r w:rsidR="00F3549E" w:rsidRPr="00611273">
        <w:rPr>
          <w:rFonts w:ascii="Abyssinica SIL" w:hAnsi="Abyssinica SIL" w:cs="Abyssinica SIL"/>
          <w:sz w:val="24"/>
          <w:szCs w:val="24"/>
        </w:rPr>
        <w:t>እምቅ</w:t>
      </w:r>
      <w:r w:rsidR="001B6F35" w:rsidRPr="00611273">
        <w:rPr>
          <w:rFonts w:ascii="Abyssinica SIL" w:hAnsi="Abyssinica SIL" w:cs="Abyssinica SIL"/>
          <w:sz w:val="24"/>
          <w:szCs w:val="24"/>
        </w:rPr>
        <w:t>ትሎሙ፡ ወተቃ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ተሉ፡ ምስለ፡ ሲሳራ። ወአውፅኦሙ፡ ፈለገ፡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ቂሶን፡ ወፈለገ፡ ቀሐሚን፡ ወቀተሎ፡ </w:t>
      </w:r>
      <w:r w:rsidR="00822E14" w:rsidRPr="00611273">
        <w:rPr>
          <w:rFonts w:ascii="Abyssinica SIL" w:hAnsi="Abyssinica SIL" w:cs="Abyssinica SIL"/>
          <w:sz w:val="24"/>
          <w:szCs w:val="24"/>
        </w:rPr>
        <w:t>በፈለ</w:t>
      </w:r>
      <w:r w:rsidR="001B6F35" w:rsidRPr="00611273">
        <w:rPr>
          <w:rFonts w:ascii="Abyssinica SIL" w:hAnsi="Abyssinica SIL" w:cs="Abyssinica SIL"/>
          <w:sz w:val="24"/>
          <w:szCs w:val="24"/>
        </w:rPr>
        <w:t>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ቂሶን፡ ነፍስየ፡ ጽን</w:t>
      </w:r>
      <w:r w:rsidR="002D0130" w:rsidRPr="00611273">
        <w:rPr>
          <w:rFonts w:ascii="Abyssinica SIL" w:hAnsi="Abyssinica SIL" w:cs="Abyssinica SIL"/>
          <w:sz w:val="24"/>
          <w:szCs w:val="24"/>
        </w:rPr>
        <w:t>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</w:t>
      </w:r>
      <w:r w:rsidR="00822E14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አሚረ፡ ተ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ቀጥቀሰኰና፡ </w:t>
      </w:r>
      <w:r w:rsidR="00822E14" w:rsidRPr="00611273">
        <w:rPr>
          <w:rFonts w:ascii="Abyssinica SIL" w:hAnsi="Abyssinica SIL" w:cs="Abyssinica SIL"/>
          <w:sz w:val="24"/>
          <w:szCs w:val="24"/>
        </w:rPr>
        <w:t>አፍራሲ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822E14" w:rsidRPr="00611273">
        <w:rPr>
          <w:rFonts w:ascii="Abyssinica SIL" w:hAnsi="Abyssinica SIL" w:cs="Abyssinica SIL"/>
          <w:sz w:val="24"/>
          <w:szCs w:val="24"/>
        </w:rPr>
        <w:t>ለአ</w:t>
      </w:r>
      <w:r w:rsidR="001B6F35" w:rsidRPr="00611273">
        <w:rPr>
          <w:rFonts w:ascii="Abyssinica SIL" w:hAnsi="Abyssinica SIL" w:cs="Abyssinica SIL"/>
          <w:sz w:val="24"/>
          <w:szCs w:val="24"/>
        </w:rPr>
        <w:t>ምዳሮ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ት፡ ወኃያላኒሁ፡ ይረግምዎ፡ </w:t>
      </w:r>
      <w:r w:rsidR="00822E14" w:rsidRPr="00611273">
        <w:rPr>
          <w:rFonts w:ascii="Abyssinica SIL" w:hAnsi="Abyssinica SIL" w:cs="Abyssinica SIL"/>
          <w:sz w:val="24"/>
          <w:szCs w:val="24"/>
        </w:rPr>
        <w:t>ለማዞ</w:t>
      </w:r>
      <w:r w:rsidR="002D0130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ቤ፡ መልአ</w:t>
      </w:r>
      <w:r w:rsidR="00822E14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በመርገም፡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ርግምዎሙ፡ </w:t>
      </w:r>
      <w:r w:rsidR="00822E14" w:rsidRPr="00611273">
        <w:rPr>
          <w:rFonts w:ascii="Abyssinica SIL" w:hAnsi="Abyssinica SIL" w:cs="Abyssinica SIL"/>
          <w:sz w:val="24"/>
          <w:szCs w:val="24"/>
        </w:rPr>
        <w:t>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ውስተ፡ </w:t>
      </w:r>
      <w:r w:rsidR="00822E14" w:rsidRPr="00611273">
        <w:rPr>
          <w:rFonts w:ascii="Abyssinica SIL" w:hAnsi="Abyssinica SIL" w:cs="Abyssinica SIL"/>
          <w:sz w:val="24"/>
          <w:szCs w:val="24"/>
        </w:rPr>
        <w:t>አብያቲሃ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እ</w:t>
      </w:r>
    </w:p>
    <w:p w14:paraId="5966946E" w14:textId="74B787F9" w:rsidR="00C102B7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(col. 2) {</w:t>
      </w:r>
      <w:r w:rsidR="00740AD6" w:rsidRPr="00611273">
        <w:rPr>
          <w:rFonts w:ascii="Abyssinica SIL" w:hAnsi="Abyssinica SIL" w:cs="Abyssinica SIL"/>
          <w:sz w:val="24"/>
          <w:szCs w:val="24"/>
        </w:rPr>
        <w:t>ስ</w:t>
      </w:r>
      <w:r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ኢመጽኡ፡ ውስተ፡ ረድ</w:t>
      </w:r>
      <w:r w:rsidR="00740AD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እምነ፡ መስተቃትላን፡ </w:t>
      </w:r>
      <w:r w:rsidR="00457D4F" w:rsidRPr="00611273">
        <w:rPr>
          <w:rFonts w:ascii="Abyssinica SIL" w:hAnsi="Abyssinica SIL" w:cs="Abyssinica SIL"/>
          <w:sz w:val="24"/>
          <w:szCs w:val="24"/>
        </w:rPr>
        <w:t>ጽ</w:t>
      </w:r>
      <w:r w:rsidR="001B6F35" w:rsidRPr="00611273">
        <w:rPr>
          <w:rFonts w:ascii="Abyssinica SIL" w:hAnsi="Abyssinica SIL" w:cs="Abyssinica SIL"/>
          <w:sz w:val="24"/>
          <w:szCs w:val="24"/>
        </w:rPr>
        <w:t>ኑዓን፡ ቡርክተ፡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ትኩን፡ እምነ፡ አንስት፡ ኢያኤል፡ ብእሲተ፡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ቤቂንያዊ፡ እምነ፡ አንስት፡ </w:t>
      </w:r>
      <w:r w:rsidR="00844406" w:rsidRPr="00611273">
        <w:rPr>
          <w:rFonts w:ascii="Abyssinica SIL" w:hAnsi="Abyssinica SIL" w:cs="Abyssinica SIL"/>
          <w:sz w:val="24"/>
          <w:szCs w:val="24"/>
        </w:rPr>
        <w:t>ቡሩ</w:t>
      </w:r>
      <w:r w:rsidR="001B6F35" w:rsidRPr="00611273">
        <w:rPr>
          <w:rFonts w:ascii="Abyssinica SIL" w:hAnsi="Abyssinica SIL" w:cs="Abyssinica SIL"/>
          <w:sz w:val="24"/>
          <w:szCs w:val="24"/>
        </w:rPr>
        <w:t>ካት፡ በውስ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ደብተራ፡ ማየ፡ </w:t>
      </w:r>
      <w:r w:rsidR="00844406" w:rsidRPr="00611273">
        <w:rPr>
          <w:rFonts w:ascii="Abyssinica SIL" w:hAnsi="Abyssinica SIL" w:cs="Abyssinica SIL"/>
          <w:sz w:val="24"/>
          <w:szCs w:val="24"/>
        </w:rPr>
        <w:t>ሰአ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ላ፡ </w:t>
      </w:r>
      <w:r w:rsidR="002D0130" w:rsidRPr="00611273">
        <w:rPr>
          <w:rFonts w:ascii="Abyssinica SIL" w:hAnsi="Abyssinica SIL" w:cs="Abyssinica SIL"/>
          <w:sz w:val="24"/>
          <w:szCs w:val="24"/>
        </w:rPr>
        <w:t>ወሀሊበ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ወሀበቶ፡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ወበአይገን፡ ዓቢይ፡ </w:t>
      </w:r>
      <w:r w:rsidR="002D0130" w:rsidRPr="00611273">
        <w:rPr>
          <w:rFonts w:ascii="Abyssinica SIL" w:hAnsi="Abyssinica SIL" w:cs="Abyssinica SIL"/>
          <w:sz w:val="24"/>
          <w:szCs w:val="24"/>
        </w:rPr>
        <w:t>አቅ</w:t>
      </w:r>
      <w:r w:rsidR="00BA3943" w:rsidRPr="00611273">
        <w:rPr>
          <w:rFonts w:ascii="Abyssinica SIL" w:hAnsi="Abyssinica SIL" w:cs="Abyssinica SIL"/>
          <w:sz w:val="24"/>
          <w:szCs w:val="24"/>
        </w:rPr>
        <w:t>ረባ</w:t>
      </w:r>
      <w:r w:rsidR="002D0130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ሎቱ፡ </w:t>
      </w:r>
      <w:r w:rsidR="00BA3943" w:rsidRPr="00611273">
        <w:rPr>
          <w:rFonts w:ascii="Abyssinica SIL" w:hAnsi="Abyssinica SIL" w:cs="Abyssinica SIL"/>
          <w:sz w:val="24"/>
          <w:szCs w:val="24"/>
        </w:rPr>
        <w:t>ዕቋ</w:t>
      </w:r>
      <w:r w:rsidR="001B6F35" w:rsidRPr="00611273">
        <w:rPr>
          <w:rFonts w:ascii="Abyssinica SIL" w:hAnsi="Abyssinica SIL" w:cs="Abyssinica SIL"/>
          <w:sz w:val="24"/>
          <w:szCs w:val="24"/>
        </w:rPr>
        <w:t>ነ፡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ወበእዴሃ፡ </w:t>
      </w:r>
      <w:r w:rsidR="009348C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ንተጸጋም፡ ተመጠወት፡ መት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ከለ፡ ወበየማና፡ </w:t>
      </w:r>
      <w:r w:rsidR="009348CA" w:rsidRPr="00611273">
        <w:rPr>
          <w:rFonts w:ascii="Abyssinica SIL" w:hAnsi="Abyssinica SIL" w:cs="Abyssinica SIL"/>
          <w:sz w:val="24"/>
          <w:szCs w:val="24"/>
        </w:rPr>
        <w:t>ጐድ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ዓት፡ </w:t>
      </w:r>
      <w:r w:rsidR="002D0130" w:rsidRPr="00611273">
        <w:rPr>
          <w:rFonts w:ascii="Abyssinica SIL" w:hAnsi="Abyssinica SIL" w:cs="Abyssinica SIL"/>
          <w:sz w:val="24"/>
          <w:szCs w:val="24"/>
        </w:rPr>
        <w:t>ወቅ</w:t>
      </w:r>
      <w:r w:rsidR="009348CA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ለቶ፡ </w:t>
      </w:r>
      <w:r w:rsidR="009D5983" w:rsidRPr="00611273">
        <w:rPr>
          <w:rFonts w:ascii="Abyssinica SIL" w:hAnsi="Abyssinica SIL" w:cs="Abyssinica SIL"/>
          <w:sz w:val="24"/>
          <w:szCs w:val="24"/>
        </w:rPr>
        <w:t>ለሲ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ሳራ </w:t>
      </w:r>
      <w:r w:rsidR="0056216A" w:rsidRPr="00611273">
        <w:rPr>
          <w:rFonts w:ascii="Abyssinica SIL" w:hAnsi="Abyssinica SIL" w:cs="Abyssinica SIL"/>
          <w:sz w:val="24"/>
          <w:szCs w:val="24"/>
        </w:rPr>
        <w:t>ወቀጥቀጠ</w:t>
      </w:r>
      <w:r w:rsidR="001B6F35" w:rsidRPr="00611273">
        <w:rPr>
          <w:rFonts w:ascii="Abyssinica SIL" w:hAnsi="Abyssinica SIL" w:cs="Abyssinica SIL"/>
          <w:sz w:val="24"/>
          <w:szCs w:val="24"/>
        </w:rPr>
        <w:t>ቶ፡ ርእሶ፡ ወደመቀቶ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ልታሕቶ፡ </w:t>
      </w:r>
      <w:r w:rsidR="00ED2CBF" w:rsidRPr="00611273">
        <w:rPr>
          <w:rFonts w:ascii="Abyssinica SIL" w:hAnsi="Abyssinica SIL" w:cs="Abyssinica SIL"/>
          <w:sz w:val="24"/>
          <w:szCs w:val="24"/>
        </w:rPr>
        <w:t>ወተራገጸ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D0130" w:rsidRPr="00611273">
        <w:rPr>
          <w:rFonts w:ascii="Abyssinica SIL" w:hAnsi="Abyssinica SIL" w:cs="Abyssinica SIL"/>
          <w:sz w:val="24"/>
          <w:szCs w:val="24"/>
        </w:rPr>
        <w:t>(በ)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ማዕከለ፡ </w:t>
      </w:r>
      <w:r w:rsidR="00ED2CBF" w:rsidRPr="00611273">
        <w:rPr>
          <w:rFonts w:ascii="Abyssinica SIL" w:hAnsi="Abyssinica SIL" w:cs="Abyssinica SIL"/>
          <w:sz w:val="24"/>
          <w:szCs w:val="24"/>
        </w:rPr>
        <w:t>እገሪሃ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በ፡ ተራገ</w:t>
      </w:r>
      <w:r w:rsidR="002D0130" w:rsidRPr="00611273">
        <w:rPr>
          <w:rFonts w:ascii="Abyssinica SIL" w:hAnsi="Abyssinica SIL" w:cs="Abyssinica SIL"/>
          <w:sz w:val="24"/>
          <w:szCs w:val="24"/>
        </w:rPr>
        <w:t>ጸ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በህየ፡ ሐሰረ ወአንተ፡ መስኮት፡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</w:t>
      </w:r>
      <w:r w:rsidR="002D0130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ውጽ፡ እሙ፡ </w:t>
      </w:r>
      <w:r w:rsidR="00ED2CBF" w:rsidRPr="00611273">
        <w:rPr>
          <w:rFonts w:ascii="Abyssinica SIL" w:hAnsi="Abyssinica SIL" w:cs="Abyssinica SIL"/>
          <w:sz w:val="24"/>
          <w:szCs w:val="24"/>
        </w:rPr>
        <w:t>ለሲ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ሳራ፡ እንተ፡ </w:t>
      </w:r>
      <w:r w:rsidR="0090187C" w:rsidRPr="00611273">
        <w:rPr>
          <w:rFonts w:ascii="Abyssinica SIL" w:hAnsi="Abyssinica SIL" w:cs="Abyssinica SIL"/>
          <w:sz w:val="24"/>
          <w:szCs w:val="24"/>
        </w:rPr>
        <w:t>ሰ</w:t>
      </w:r>
      <w:r w:rsidR="002D0130" w:rsidRPr="00611273">
        <w:rPr>
          <w:rFonts w:ascii="Abyssinica SIL" w:hAnsi="Abyssinica SIL" w:cs="Abyssinica SIL"/>
          <w:sz w:val="24"/>
          <w:szCs w:val="24"/>
        </w:rPr>
        <w:t>ቅ</w:t>
      </w:r>
      <w:r w:rsidR="0090187C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ቅ፡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ትሬኢ፡ </w:t>
      </w:r>
      <w:r w:rsidR="0090187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መቦ፡ ዘገብአ፡ እምኀበ፡ ሲሳራ፡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በበይነ፡ ምንት፡ ተድኅረ፡ ሠረገላሁ፡ ለሲሳራ፡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B3CAC" w:rsidRPr="00611273">
        <w:rPr>
          <w:rFonts w:ascii="Abyssinica SIL" w:hAnsi="Abyssinica SIL" w:cs="Abyssinica SIL"/>
          <w:sz w:val="24"/>
          <w:szCs w:val="24"/>
        </w:rPr>
        <w:t>በጺሐ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ወበበይነ፡ </w:t>
      </w:r>
      <w:r w:rsidR="00CB3CAC" w:rsidRPr="00611273">
        <w:rPr>
          <w:rFonts w:ascii="Abyssinica SIL" w:hAnsi="Abyssinica SIL" w:cs="Abyssinica SIL"/>
          <w:sz w:val="24"/>
          <w:szCs w:val="24"/>
        </w:rPr>
        <w:t>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ጐንዳየ፡ እግረ፡ ሠረ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E0D13" w:rsidRPr="00611273">
        <w:rPr>
          <w:rFonts w:ascii="Abyssinica SIL" w:hAnsi="Abyssinica SIL" w:cs="Abyssinica SIL"/>
          <w:sz w:val="24"/>
          <w:szCs w:val="24"/>
        </w:rPr>
        <w:lastRenderedPageBreak/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ላቲሁ፡ </w:t>
      </w:r>
      <w:r w:rsidR="00FE0D13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>ቢባት፡ ወላእ</w:t>
      </w:r>
      <w:r w:rsidR="00CB3CAC" w:rsidRPr="00611273">
        <w:rPr>
          <w:rFonts w:ascii="Abyssinica SIL" w:hAnsi="Abyssinica SIL" w:cs="Abyssinica SIL"/>
          <w:sz w:val="24"/>
          <w:szCs w:val="24"/>
        </w:rPr>
        <w:t>ካቲሃ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B3CAC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E0D13" w:rsidRPr="00611273">
        <w:rPr>
          <w:rFonts w:ascii="Abyssinica SIL" w:hAnsi="Abyssinica SIL" w:cs="Abyssinica SIL"/>
          <w:sz w:val="24"/>
          <w:szCs w:val="24"/>
        </w:rPr>
        <w:t>ሥአሃ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C1168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ማንቱሰ፡ </w:t>
      </w:r>
      <w:r w:rsidR="001C1168" w:rsidRPr="00611273">
        <w:rPr>
          <w:rFonts w:ascii="Abyssinica SIL" w:hAnsi="Abyssinica SIL" w:cs="Abyssinica SIL"/>
          <w:sz w:val="24"/>
          <w:szCs w:val="24"/>
        </w:rPr>
        <w:t>አውሥአሃ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በከመ፡ 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ላ፡ አኮኑ፡ ረከበሁ፡ እንዘ፡ ይከፍል፡ </w:t>
      </w:r>
      <w:r w:rsidR="00A05E62" w:rsidRPr="00611273">
        <w:rPr>
          <w:rFonts w:ascii="Abyssinica SIL" w:hAnsi="Abyssinica SIL" w:cs="Abyssinica SIL"/>
          <w:sz w:val="24"/>
          <w:szCs w:val="24"/>
        </w:rPr>
        <w:t>ምህርካ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ወይትዓረክ፡ </w:t>
      </w:r>
      <w:r w:rsidR="00A05E62" w:rsidRPr="00611273">
        <w:rPr>
          <w:rFonts w:ascii="Abyssinica SIL" w:hAnsi="Abyssinica SIL" w:cs="Abyssinica SIL"/>
          <w:sz w:val="24"/>
          <w:szCs w:val="24"/>
        </w:rPr>
        <w:t>አዕርክት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በላዕለ፡ አር</w:t>
      </w:r>
      <w:r w:rsidR="00CB3CAC" w:rsidRPr="00611273">
        <w:rPr>
          <w:rFonts w:ascii="Abyssinica SIL" w:hAnsi="Abyssinica SIL" w:cs="Abyssinica SIL"/>
          <w:sz w:val="24"/>
          <w:szCs w:val="24"/>
        </w:rPr>
        <w:t>(</w:t>
      </w:r>
      <w:r w:rsidR="00A05E62" w:rsidRPr="00611273">
        <w:rPr>
          <w:rFonts w:ascii="Abyssinica SIL" w:hAnsi="Abyssinica SIL" w:cs="Abyssinica SIL"/>
          <w:sz w:val="24"/>
          <w:szCs w:val="24"/>
        </w:rPr>
        <w:t>እ</w:t>
      </w:r>
      <w:r w:rsidR="00CB3CAC" w:rsidRPr="00611273">
        <w:rPr>
          <w:rFonts w:ascii="Abyssinica SIL" w:hAnsi="Abyssinica SIL" w:cs="Abyssinica SIL"/>
          <w:sz w:val="24"/>
          <w:szCs w:val="24"/>
        </w:rPr>
        <w:t>)ስ</w:t>
      </w:r>
      <w:r w:rsidR="001B6F35" w:rsidRPr="00611273">
        <w:rPr>
          <w:rFonts w:ascii="Abyssinica SIL" w:hAnsi="Abyssinica SIL" w:cs="Abyssinica SIL"/>
          <w:sz w:val="24"/>
          <w:szCs w:val="24"/>
        </w:rPr>
        <w:t>ቲሆ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ለኃያላን፡ ወበርበረ፡ </w:t>
      </w:r>
      <w:r w:rsidR="00A05E62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ብር፡ ውእቱ፡ ሲሳ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ራ፡ </w:t>
      </w:r>
      <w:r w:rsidR="00CA70C7" w:rsidRPr="00611273">
        <w:rPr>
          <w:rFonts w:ascii="Abyssinica SIL" w:hAnsi="Abyssinica SIL" w:cs="Abyssinica SIL"/>
          <w:sz w:val="24"/>
          <w:szCs w:val="24"/>
        </w:rPr>
        <w:t>በርበሩ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A70C7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ብር፡ ወዘዘዚአሁ፡ ጥምዓታተ፡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A70C7" w:rsidRPr="00611273">
        <w:rPr>
          <w:rFonts w:ascii="Abyssinica SIL" w:hAnsi="Abyssinica SIL" w:cs="Abyssinica SIL"/>
          <w:sz w:val="24"/>
          <w:szCs w:val="24"/>
        </w:rPr>
        <w:t>ኅበሪ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ወአስቅ፡ ውስተ፡ ክሳዱ፡ ዘበርበር፡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ከማሁ፡ </w:t>
      </w:r>
      <w:r w:rsidR="00CA70C7" w:rsidRPr="00611273">
        <w:rPr>
          <w:rFonts w:ascii="Abyssinica SIL" w:hAnsi="Abyssinica SIL" w:cs="Abyssinica SIL"/>
          <w:sz w:val="24"/>
          <w:szCs w:val="24"/>
        </w:rPr>
        <w:t>ለይትኃጐ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ኵሎሙ፡ </w:t>
      </w:r>
      <w:r w:rsidR="00CB3CAC" w:rsidRPr="00611273">
        <w:rPr>
          <w:rFonts w:ascii="Abyssinica SIL" w:hAnsi="Abyssinica SIL" w:cs="Abyssinica SIL"/>
          <w:sz w:val="24"/>
          <w:szCs w:val="24"/>
        </w:rPr>
        <w:t>ፀርከ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ዚኦ፡ </w:t>
      </w:r>
      <w:r w:rsidR="00544E7D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ለሰ፡ </w:t>
      </w:r>
      <w:r w:rsidR="00544E7D" w:rsidRPr="00611273">
        <w:rPr>
          <w:rFonts w:ascii="Abyssinica SIL" w:hAnsi="Abyssinica SIL" w:cs="Abyssinica SIL"/>
          <w:sz w:val="24"/>
          <w:szCs w:val="24"/>
        </w:rPr>
        <w:t>ያፈቅ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ሩከ፡ ከመ፡ </w:t>
      </w:r>
      <w:r w:rsidR="00CB3CAC" w:rsidRPr="00611273">
        <w:rPr>
          <w:rFonts w:ascii="Abyssinica SIL" w:hAnsi="Abyssinica SIL" w:cs="Abyssinica SIL"/>
          <w:sz w:val="24"/>
          <w:szCs w:val="24"/>
        </w:rPr>
        <w:t>ሠ</w:t>
      </w:r>
      <w:r w:rsidR="001B6F35" w:rsidRPr="00611273">
        <w:rPr>
          <w:rFonts w:ascii="Abyssinica SIL" w:hAnsi="Abyssinica SIL" w:cs="Abyssinica SIL"/>
          <w:sz w:val="24"/>
          <w:szCs w:val="24"/>
        </w:rPr>
        <w:t>ርቀ፡ ፀሐ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ይ፡ በኃይሉ፡ </w:t>
      </w:r>
      <w:r w:rsidR="00CB3CAC" w:rsidRPr="00611273">
        <w:rPr>
          <w:rFonts w:ascii="Abyssinica SIL" w:hAnsi="Abyssinica SIL" w:cs="Abyssinica SIL"/>
          <w:sz w:val="24"/>
          <w:szCs w:val="24"/>
        </w:rPr>
        <w:t>ወአዕረፈት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ምድር፡ </w:t>
      </w:r>
      <w:r w:rsidR="00CB3CAC" w:rsidRPr="00611273">
        <w:rPr>
          <w:rFonts w:ascii="Abyssinica SIL" w:hAnsi="Abyssinica SIL" w:cs="Abyssinica SIL"/>
          <w:sz w:val="24"/>
          <w:szCs w:val="24"/>
        </w:rPr>
        <w:t>፵</w:t>
      </w:r>
      <w:r w:rsidR="001B6F35" w:rsidRPr="00611273">
        <w:rPr>
          <w:rFonts w:ascii="Abyssinica SIL" w:hAnsi="Abyssinica SIL" w:cs="Abyssinica SIL"/>
          <w:sz w:val="24"/>
          <w:szCs w:val="24"/>
        </w:rPr>
        <w:t>ዓመተ፡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ምዕራፍ፡ ፭፡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ወገብሩ፡ ደቂቀ፡ </w:t>
      </w:r>
      <w:r w:rsidR="00CB3CAC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እኩየ፡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ቅድመ፡ እግዚአብሔር፡ ወአግብኦሙ፡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ውስተ፡ </w:t>
      </w:r>
      <w:r w:rsidR="001204F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ደ፡ </w:t>
      </w:r>
      <w:r w:rsidR="001204F4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</w:t>
      </w:r>
      <w:r w:rsidR="00CB3CAC" w:rsidRPr="00611273">
        <w:rPr>
          <w:rFonts w:ascii="Abyssinica SIL" w:hAnsi="Abyssinica SIL" w:cs="Abyssinica SIL"/>
          <w:sz w:val="24"/>
          <w:szCs w:val="24"/>
        </w:rPr>
        <w:t>፯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ዓመተ፡ </w:t>
      </w:r>
      <w:r w:rsidR="00CB3CAC" w:rsidRPr="00611273">
        <w:rPr>
          <w:rFonts w:ascii="Abyssinica SIL" w:hAnsi="Abyssinica SIL" w:cs="Abyssinica SIL"/>
          <w:sz w:val="24"/>
          <w:szCs w:val="24"/>
        </w:rPr>
        <w:t>ወጸንዓት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እዴሆሙ፡ ለምድያም፡</w:t>
      </w:r>
    </w:p>
    <w:p w14:paraId="4A2793E8" w14:textId="77777777" w:rsidR="007B6FAF" w:rsidRPr="00611273" w:rsidRDefault="007B6FAF" w:rsidP="0069645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327</w:t>
      </w:r>
    </w:p>
    <w:p w14:paraId="4F59175D" w14:textId="6A755ADA" w:rsidR="00C102B7" w:rsidRPr="00611273" w:rsidRDefault="007B6FAF" w:rsidP="0069645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062AC7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2968F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ወገብሩ፡ ሎሙ፡ ደቂቀ፡ </w:t>
      </w:r>
      <w:r w:rsidR="002968F5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ቅድመ፡ </w:t>
      </w:r>
      <w:r w:rsidR="00062AC7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በዓታተ፡ ወአጽዋናተ፡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አድባር፡ ወውስተ፡ </w:t>
      </w:r>
      <w:r w:rsidR="00CE152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ጽዳፍ፡ </w:t>
      </w:r>
      <w:r w:rsidR="00CE152A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ምዝ፡ </w:t>
      </w:r>
      <w:r w:rsidR="00F75559" w:rsidRPr="00611273">
        <w:rPr>
          <w:rFonts w:ascii="Abyssinica SIL" w:hAnsi="Abyssinica SIL" w:cs="Abyssinica SIL"/>
          <w:sz w:val="24"/>
          <w:szCs w:val="24"/>
        </w:rPr>
        <w:t>ሶበ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ይዘር</w:t>
      </w:r>
      <w:r w:rsidR="00F75559" w:rsidRPr="00611273">
        <w:rPr>
          <w:rFonts w:ascii="Abyssinica SIL" w:hAnsi="Abyssinica SIL" w:cs="Abyssinica SIL"/>
          <w:sz w:val="24"/>
          <w:szCs w:val="24"/>
        </w:rPr>
        <w:t>{.}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ኡ፡ </w:t>
      </w:r>
      <w:r w:rsidR="00F75559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968F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የዓ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ርጉ፡ ምድያም፡ ወአማሌቅ፡ ወደቂቀ፡ ጽባ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ሐ፡ የዓርጉ፡ </w:t>
      </w:r>
      <w:r w:rsidR="00A33819" w:rsidRPr="00611273">
        <w:rPr>
          <w:rFonts w:ascii="Abyssinica SIL" w:hAnsi="Abyssinica SIL" w:cs="Abyssinica SIL"/>
          <w:sz w:val="24"/>
          <w:szCs w:val="24"/>
        </w:rPr>
        <w:t>ላዕሌሆሙ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ወይትዓየኑ፡ ዲቤ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ሆሙ፡ </w:t>
      </w:r>
      <w:r w:rsidR="00A33819" w:rsidRPr="00611273">
        <w:rPr>
          <w:rFonts w:ascii="Abyssinica SIL" w:hAnsi="Abyssinica SIL" w:cs="Abyssinica SIL"/>
          <w:sz w:val="24"/>
          <w:szCs w:val="24"/>
        </w:rPr>
        <w:t>ወያማስኑ</w:t>
      </w:r>
      <w:r w:rsidR="001B6F35" w:rsidRPr="00611273">
        <w:rPr>
          <w:rFonts w:ascii="Abyssinica SIL" w:hAnsi="Abyssinica SIL" w:cs="Abyssinica SIL"/>
          <w:sz w:val="24"/>
          <w:szCs w:val="24"/>
        </w:rPr>
        <w:t>፡ ፍሬ፡ ገራውሂሆሙ፡ እስከ፡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ይበጽሑ፡ ውስተ፡ </w:t>
      </w:r>
      <w:r w:rsidR="002968F5" w:rsidRPr="00611273">
        <w:rPr>
          <w:rFonts w:ascii="Abyssinica SIL" w:hAnsi="Abyssinica SIL" w:cs="Abyssinica SIL"/>
          <w:sz w:val="24"/>
          <w:szCs w:val="24"/>
        </w:rPr>
        <w:t>ጋዛ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AF50A8" w:rsidRPr="00611273">
        <w:rPr>
          <w:rFonts w:ascii="Abyssinica SIL" w:hAnsi="Abyssinica SIL" w:cs="Abyssinica SIL"/>
          <w:sz w:val="24"/>
          <w:szCs w:val="24"/>
        </w:rPr>
        <w:t>ወኢያተርፉ</w:t>
      </w:r>
      <w:r w:rsidR="001B6F35" w:rsidRPr="00611273">
        <w:rPr>
          <w:rFonts w:ascii="Abyssinica SIL" w:hAnsi="Abyssinica SIL" w:cs="Abyssinica SIL"/>
          <w:sz w:val="24"/>
          <w:szCs w:val="24"/>
        </w:rPr>
        <w:t>፡ 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ሙ፡ወኢምንተኒ፡ በዘየሐይዉ፡ ለ</w:t>
      </w:r>
      <w:r w:rsidR="002968F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75656" w:rsidRPr="00611273">
        <w:rPr>
          <w:rFonts w:ascii="Abyssinica SIL" w:hAnsi="Abyssinica SIL" w:cs="Abyssinica SIL"/>
          <w:sz w:val="24"/>
          <w:szCs w:val="24"/>
        </w:rPr>
        <w:t>ወመራዕዪ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ሆሙኒ፡ </w:t>
      </w:r>
      <w:r w:rsidR="00275656" w:rsidRPr="00611273">
        <w:rPr>
          <w:rFonts w:ascii="Abyssinica SIL" w:hAnsi="Abyssinica SIL" w:cs="Abyssinica SIL"/>
          <w:sz w:val="24"/>
          <w:szCs w:val="24"/>
        </w:rPr>
        <w:t>ወላህሞ</w:t>
      </w:r>
      <w:r w:rsidR="001B6F35" w:rsidRPr="00611273">
        <w:rPr>
          <w:rFonts w:ascii="Abyssinica SIL" w:hAnsi="Abyssinica SIL" w:cs="Abyssinica SIL"/>
          <w:sz w:val="24"/>
          <w:szCs w:val="24"/>
        </w:rPr>
        <w:t>ሙኒ፡ ወአድ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ሙኒ፡እስመ፡ የዓርጉ፡ ላዕሌሆሙ፡ እሙ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ንቱ፡ ወእንስሳ</w:t>
      </w:r>
      <w:r w:rsidR="002968F5" w:rsidRPr="00611273">
        <w:rPr>
          <w:rFonts w:ascii="Abyssinica SIL" w:hAnsi="Abyssinica SIL" w:cs="Abyssinica SIL"/>
          <w:sz w:val="24"/>
          <w:szCs w:val="24"/>
        </w:rPr>
        <w:t>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2968F5" w:rsidRPr="00611273">
        <w:rPr>
          <w:rFonts w:ascii="Abyssinica SIL" w:hAnsi="Abyssinica SIL" w:cs="Abyssinica SIL"/>
          <w:sz w:val="24"/>
          <w:szCs w:val="24"/>
        </w:rPr>
        <w:t>ወተዓይ</w:t>
      </w:r>
      <w:r w:rsidR="001B6F35" w:rsidRPr="00611273">
        <w:rPr>
          <w:rFonts w:ascii="Abyssinica SIL" w:hAnsi="Abyssinica SIL" w:cs="Abyssinica SIL"/>
          <w:sz w:val="24"/>
          <w:szCs w:val="24"/>
        </w:rPr>
        <w:t>ኒሆሙ፡ 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መጽኡ፡ ወይበጽሕዎሙ፡ ወከመ፡ እንበግ፡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A2E55" w:rsidRPr="00611273">
        <w:rPr>
          <w:rFonts w:ascii="Abyssinica SIL" w:hAnsi="Abyssinica SIL" w:cs="Abyssinica SIL"/>
          <w:sz w:val="24"/>
          <w:szCs w:val="24"/>
        </w:rPr>
        <w:t>ብዝኆ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ሙ፤፡ ወአልቦሙ፡ </w:t>
      </w:r>
      <w:r w:rsidR="002968F5" w:rsidRPr="00611273">
        <w:rPr>
          <w:rFonts w:ascii="Abyssinica SIL" w:hAnsi="Abyssinica SIL" w:cs="Abyssinica SIL"/>
          <w:sz w:val="24"/>
          <w:szCs w:val="24"/>
        </w:rPr>
        <w:t>ኁ</w:t>
      </w:r>
      <w:r w:rsidR="009A2E55" w:rsidRPr="00611273">
        <w:rPr>
          <w:rFonts w:ascii="Abyssinica SIL" w:hAnsi="Abyssinica SIL" w:cs="Abyssinica SIL"/>
          <w:sz w:val="24"/>
          <w:szCs w:val="24"/>
        </w:rPr>
        <w:t>ልቊ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2968F5" w:rsidRPr="00611273">
        <w:rPr>
          <w:rFonts w:ascii="Abyssinica SIL" w:eastAsia="MingLiU" w:hAnsi="Abyssinica SIL" w:cs="Abyssinica SIL"/>
          <w:sz w:val="24"/>
          <w:szCs w:val="24"/>
        </w:rPr>
        <w:t>ኢ</w:t>
      </w:r>
      <w:r w:rsidR="009A2E5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ንቱ፡ ወኢአግማሊሆሙ፡ </w:t>
      </w:r>
      <w:r w:rsidR="009A2E55" w:rsidRPr="00611273">
        <w:rPr>
          <w:rFonts w:ascii="Abyssinica SIL" w:hAnsi="Abyssinica SIL" w:cs="Abyssinica SIL"/>
          <w:sz w:val="24"/>
          <w:szCs w:val="24"/>
        </w:rPr>
        <w:t>ወይመጽ</w:t>
      </w:r>
      <w:r w:rsidR="001B6F35" w:rsidRPr="00611273">
        <w:rPr>
          <w:rFonts w:ascii="Abyssinica SIL" w:hAnsi="Abyssinica SIL" w:cs="Abyssinica SIL"/>
          <w:sz w:val="24"/>
          <w:szCs w:val="24"/>
        </w:rPr>
        <w:t>ኡ፡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ምድረ፡ </w:t>
      </w:r>
      <w:r w:rsidR="00D66ECF" w:rsidRPr="00611273">
        <w:rPr>
          <w:rFonts w:ascii="Abyssinica SIL" w:hAnsi="Abyssinica SIL" w:cs="Abyssinica SIL"/>
          <w:sz w:val="24"/>
          <w:szCs w:val="24"/>
        </w:rPr>
        <w:t>እስራ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ከመ፡ ያማስንዎ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D66ECF" w:rsidRPr="00611273">
        <w:rPr>
          <w:rFonts w:ascii="Abyssinica SIL" w:hAnsi="Abyssinica SIL" w:cs="Abyssinica SIL"/>
          <w:sz w:val="24"/>
          <w:szCs w:val="24"/>
        </w:rPr>
        <w:t>ወነድ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ጥቀ፡ </w:t>
      </w:r>
      <w:r w:rsidR="002968F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እምቅድመ፡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ድያም፡ ወግዕሩ፡ ደቂቀ፡ </w:t>
      </w:r>
      <w:r w:rsidR="002968F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ወሶበ፡ </w:t>
      </w:r>
      <w:r w:rsidR="00D66ECF" w:rsidRPr="00611273">
        <w:rPr>
          <w:rFonts w:ascii="Abyssinica SIL" w:hAnsi="Abyssinica SIL" w:cs="Abyssinica SIL"/>
          <w:sz w:val="24"/>
          <w:szCs w:val="24"/>
        </w:rPr>
        <w:t xml:space="preserve">{ጽር} </w:t>
      </w:r>
      <w:r w:rsidR="001B6F35" w:rsidRPr="00611273">
        <w:rPr>
          <w:rFonts w:ascii="Abyssinica SIL" w:hAnsi="Abyssinica SIL" w:cs="Abyssinica SIL"/>
          <w:sz w:val="24"/>
          <w:szCs w:val="24"/>
        </w:rPr>
        <w:t>ጸርሑ፡ ኀበ፡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ብሔር፡ በእንተ፡ ምድያም፡ ፈነወ፡ 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እግዚአብሔር፡</w:t>
      </w:r>
      <w:r w:rsidR="00A9376E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ብእሴ፡ ነቢየ፡ ለደቂ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ቀ፡ </w:t>
      </w:r>
      <w:r w:rsidR="0063058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ወይቤሎሙ፡ ከመዝ፡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ይቤ፡ እግዚአብሔር፡ </w:t>
      </w:r>
      <w:r w:rsidR="00696459" w:rsidRPr="00611273">
        <w:rPr>
          <w:rFonts w:ascii="Abyssinica SIL" w:hAnsi="Abyssinica SIL" w:cs="Abyssinica SIL"/>
          <w:sz w:val="24"/>
          <w:szCs w:val="24"/>
        </w:rPr>
        <w:t>አምላከ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3058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96459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አነ፡ ውእቱ፡ </w:t>
      </w:r>
      <w:r w:rsidR="00696459" w:rsidRPr="00611273">
        <w:rPr>
          <w:rFonts w:ascii="Abyssinica SIL" w:hAnsi="Abyssinica SIL" w:cs="Abyssinica SIL"/>
          <w:sz w:val="24"/>
          <w:szCs w:val="24"/>
        </w:rPr>
        <w:t>ዘአውፃ</w:t>
      </w:r>
      <w:r w:rsidR="001B6F35" w:rsidRPr="00611273">
        <w:rPr>
          <w:rFonts w:ascii="Abyssinica SIL" w:hAnsi="Abyssinica SIL" w:cs="Abyssinica SIL"/>
          <w:sz w:val="24"/>
          <w:szCs w:val="24"/>
        </w:rPr>
        <w:t>ዕኩክሙ፡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ድረ፡ ግብጽ፡ እምቤተ፡ </w:t>
      </w:r>
      <w:r w:rsidR="00D34F73" w:rsidRPr="00611273">
        <w:rPr>
          <w:rFonts w:ascii="Abyssinica SIL" w:hAnsi="Abyssinica SIL" w:cs="Abyssinica SIL"/>
          <w:sz w:val="24"/>
          <w:szCs w:val="24"/>
        </w:rPr>
        <w:t>ቅ</w:t>
      </w:r>
      <w:r w:rsidR="00630589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የት፡ ወአድኃ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ንኩክሙ፡ </w:t>
      </w:r>
      <w:r w:rsidR="00D34F73" w:rsidRPr="00611273">
        <w:rPr>
          <w:rFonts w:ascii="Abyssinica SIL" w:hAnsi="Abyssinica SIL" w:cs="Abyssinica SIL"/>
          <w:sz w:val="24"/>
          <w:szCs w:val="24"/>
        </w:rPr>
        <w:t>እምእዴሆ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D34F73" w:rsidRPr="00611273">
        <w:rPr>
          <w:rFonts w:ascii="Abyssinica SIL" w:hAnsi="Abyssinica SIL" w:cs="Abyssinica SIL"/>
          <w:sz w:val="24"/>
          <w:szCs w:val="24"/>
        </w:rPr>
        <w:t>ለግብጽ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ምኵሎሙ፡ እለ፡ </w:t>
      </w:r>
      <w:r w:rsidR="00630589" w:rsidRPr="00611273">
        <w:rPr>
          <w:rFonts w:ascii="Abyssinica SIL" w:hAnsi="Abyssinica SIL" w:cs="Abyssinica SIL"/>
          <w:sz w:val="24"/>
          <w:szCs w:val="24"/>
        </w:rPr>
        <w:t>ይሣ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ቅዩክሙ፡ </w:t>
      </w:r>
      <w:r w:rsidR="00D34F73" w:rsidRPr="00611273">
        <w:rPr>
          <w:rFonts w:ascii="Abyssinica SIL" w:hAnsi="Abyssinica SIL" w:cs="Abyssinica SIL"/>
          <w:sz w:val="24"/>
          <w:szCs w:val="24"/>
        </w:rPr>
        <w:t>ወአውፃ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እክዎሙ፡ እምቅድመ፡ ገጽክሙ፡ ወወ</w:t>
      </w:r>
      <w:r w:rsidR="00630589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ብኩክሙ፡ </w:t>
      </w:r>
      <w:r w:rsidR="00D34F73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ሮሙ፡ ወእቤለክሙ፡ </w:t>
      </w:r>
      <w:r w:rsidR="00630589" w:rsidRPr="00611273">
        <w:rPr>
          <w:rFonts w:ascii="Abyssinica SIL" w:hAnsi="Abyssinica SIL" w:cs="Abyssinica SIL"/>
          <w:sz w:val="24"/>
          <w:szCs w:val="24"/>
        </w:rPr>
        <w:t>አ</w:t>
      </w:r>
    </w:p>
    <w:p w14:paraId="0F4A7C6D" w14:textId="22F30EFF" w:rsidR="00C102B7" w:rsidRPr="00611273" w:rsidRDefault="007B6FAF" w:rsidP="00716BE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ውእቱ፡ እግዚአብሔር፡ አምላክክሙ፡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F50DC" w:rsidRPr="00611273">
        <w:rPr>
          <w:rFonts w:ascii="Abyssinica SIL" w:hAnsi="Abyssinica SIL" w:cs="Abyssinica SIL"/>
          <w:sz w:val="24"/>
          <w:szCs w:val="24"/>
        </w:rPr>
        <w:t>ኢትፍርሁ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እምአማልክተ፡ </w:t>
      </w:r>
      <w:r w:rsidR="002F50DC" w:rsidRPr="00611273">
        <w:rPr>
          <w:rFonts w:ascii="Abyssinica SIL" w:hAnsi="Abyssinica SIL" w:cs="Abyssinica SIL"/>
          <w:sz w:val="24"/>
          <w:szCs w:val="24"/>
        </w:rPr>
        <w:t>አሞሬ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እሉ፡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እለ፡ </w:t>
      </w:r>
      <w:r w:rsidR="00630589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ነብሩ፡ ውስተ፡ ምድሮሙ፡ ወውስተ፡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ሀገሮሙ፡ </w:t>
      </w:r>
      <w:r w:rsidR="002F50DC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ወኢሰማዕኩክሙ፡ </w:t>
      </w:r>
      <w:r w:rsidR="00630589" w:rsidRPr="00611273">
        <w:rPr>
          <w:rFonts w:ascii="Abyssinica SIL" w:hAnsi="Abyssinica SIL" w:cs="Abyssinica SIL"/>
          <w:sz w:val="24"/>
          <w:szCs w:val="24"/>
        </w:rPr>
        <w:t>(ቃልየ)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630589" w:rsidRPr="00611273">
        <w:rPr>
          <w:rFonts w:ascii="Abyssinica SIL" w:hAnsi="Abyssinica SIL" w:cs="Abyssinica SIL"/>
          <w:sz w:val="24"/>
          <w:szCs w:val="24"/>
        </w:rPr>
        <w:t>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ጽአ፡ መልአከ፡ እግዚአብሔር፡ ወነበረ፡ </w:t>
      </w:r>
      <w:r w:rsidR="00630589" w:rsidRPr="00611273">
        <w:rPr>
          <w:rFonts w:ascii="Abyssinica SIL" w:hAnsi="Abyssinica SIL" w:cs="Abyssinica SIL"/>
          <w:sz w:val="24"/>
          <w:szCs w:val="24"/>
        </w:rPr>
        <w:t>ታሕ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A0449B" w:rsidRPr="00611273">
        <w:rPr>
          <w:rFonts w:ascii="Abyssinica SIL" w:hAnsi="Abyssinica SIL" w:cs="Abyssinica SIL"/>
          <w:sz w:val="24"/>
          <w:szCs w:val="24"/>
        </w:rPr>
        <w:t>ዕፅ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እንተ፡ </w:t>
      </w:r>
      <w:r w:rsidR="00A0449B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ፍራታ፡ ዘኢዮአስ፡ </w:t>
      </w:r>
      <w:r w:rsidR="002A5E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ቡሁ፡ ለኢ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ያዝረ፡ </w:t>
      </w:r>
      <w:r w:rsidR="002A5E23" w:rsidRPr="00611273">
        <w:rPr>
          <w:rFonts w:ascii="Abyssinica SIL" w:hAnsi="Abyssinica SIL" w:cs="Abyssinica SIL"/>
          <w:sz w:val="24"/>
          <w:szCs w:val="24"/>
        </w:rPr>
        <w:t>ወጌዴ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2A5E23" w:rsidRPr="00611273">
        <w:rPr>
          <w:rFonts w:ascii="Abyssinica SIL" w:hAnsi="Abyssinica SIL" w:cs="Abyssinica SIL"/>
          <w:sz w:val="24"/>
          <w:szCs w:val="24"/>
        </w:rPr>
        <w:t>ወልዱ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A5E23" w:rsidRPr="00611273">
        <w:rPr>
          <w:rFonts w:ascii="Abyssinica SIL" w:hAnsi="Abyssinica SIL" w:cs="Abyssinica SIL"/>
          <w:sz w:val="24"/>
          <w:szCs w:val="24"/>
        </w:rPr>
        <w:t>ይዘብጥ</w:t>
      </w:r>
      <w:r w:rsidR="001B6F35" w:rsidRPr="00611273">
        <w:rPr>
          <w:rFonts w:ascii="Abyssinica SIL" w:hAnsi="Abyssinica SIL" w:cs="Abyssinica SIL"/>
          <w:sz w:val="24"/>
          <w:szCs w:val="24"/>
        </w:rPr>
        <w:t>፡ ስርናየ፡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2A5E23" w:rsidRPr="00611273">
        <w:rPr>
          <w:rFonts w:ascii="Abyssinica SIL" w:hAnsi="Abyssinica SIL" w:cs="Abyssinica SIL"/>
          <w:sz w:val="24"/>
          <w:szCs w:val="24"/>
        </w:rPr>
        <w:t>ዓውዱ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ከመ፡ </w:t>
      </w:r>
      <w:r w:rsidR="00A0449B" w:rsidRPr="00611273">
        <w:rPr>
          <w:rFonts w:ascii="Abyssinica SIL" w:hAnsi="Abyssinica SIL" w:cs="Abyssinica SIL"/>
          <w:sz w:val="24"/>
          <w:szCs w:val="24"/>
        </w:rPr>
        <w:t>ያምሥጥ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0449B" w:rsidRPr="00611273">
        <w:rPr>
          <w:rFonts w:ascii="Abyssinica SIL" w:hAnsi="Abyssinica SIL" w:cs="Abyssinica SIL"/>
          <w:sz w:val="24"/>
          <w:szCs w:val="24"/>
        </w:rPr>
        <w:t>እምቅድ(ሜ)</w:t>
      </w:r>
      <w:r w:rsidR="001B6F35" w:rsidRPr="00611273">
        <w:rPr>
          <w:rFonts w:ascii="Abyssinica SIL" w:hAnsi="Abyssinica SIL" w:cs="Abyssinica SIL"/>
          <w:sz w:val="24"/>
          <w:szCs w:val="24"/>
        </w:rPr>
        <w:t>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A5E23" w:rsidRPr="00611273">
        <w:rPr>
          <w:rFonts w:ascii="Abyssinica SIL" w:hAnsi="Abyssinica SIL" w:cs="Abyssinica SIL"/>
          <w:sz w:val="24"/>
          <w:szCs w:val="24"/>
        </w:rPr>
        <w:t>ለምድ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ወአስተርአዮ፡ መልአክ፡ ወይቤሎ፡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ምስሌከ፡ ጽኑዓ፡ </w:t>
      </w:r>
      <w:r w:rsidR="001F2882" w:rsidRPr="00611273">
        <w:rPr>
          <w:rFonts w:ascii="Abyssinica SIL" w:hAnsi="Abyssinica SIL" w:cs="Abyssinica SIL"/>
          <w:sz w:val="24"/>
          <w:szCs w:val="24"/>
        </w:rPr>
        <w:t>ኃይ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ቤሎ፡ </w:t>
      </w:r>
      <w:r w:rsidR="001F2882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ዴዎ</w:t>
      </w:r>
      <w:r w:rsidR="00A0449B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0449B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ሆ፡ </w:t>
      </w:r>
      <w:r w:rsidR="001F2882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እግዚእየ፡ </w:t>
      </w:r>
      <w:r w:rsidR="001F2882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ሰ፡ </w:t>
      </w:r>
      <w:r w:rsidR="001F2882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>ለወ፡ እግዚአብሔር፡ ምስሌነ፡ ለምንት፡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ረከበተነ፡ ኵላ፡ ዛቲ፡ እኪት፡ ወ</w:t>
      </w:r>
      <w:r w:rsidR="00A0449B" w:rsidRPr="00611273">
        <w:rPr>
          <w:rFonts w:ascii="Abyssinica SIL" w:hAnsi="Abyssinica SIL" w:cs="Abyssinica SIL"/>
          <w:sz w:val="24"/>
          <w:szCs w:val="24"/>
        </w:rPr>
        <w:t>እይቲ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ኵሉ፡ ስብሐቲሁ፡ ዘነገሩነ፡ አባዊነ፡ </w:t>
      </w:r>
      <w:r w:rsidR="00192CC2" w:rsidRPr="00611273">
        <w:rPr>
          <w:rFonts w:ascii="Abyssinica SIL" w:hAnsi="Abyssinica SIL" w:cs="Abyssinica SIL"/>
          <w:sz w:val="24"/>
          <w:szCs w:val="24"/>
        </w:rPr>
        <w:t>ወይቤሉነ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እምግብጽ፡ </w:t>
      </w:r>
      <w:r w:rsidR="00192CC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ወፅኦሙ፡ ለአበዊነ፡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ሔር። ወይእዜ</w:t>
      </w:r>
      <w:r w:rsidR="00192CC2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ኃደገ</w:t>
      </w:r>
      <w:r w:rsidR="00A0449B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አግብአ</w:t>
      </w:r>
      <w:r w:rsidR="00A0449B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እግዚአብሔር፡ ውስተ፡ </w:t>
      </w:r>
      <w:r w:rsidR="006D144E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D144E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ያም፡ ወነጸሮ፡ መልአከ፡ እግዚአብሔር፡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ቤሎ፡ </w:t>
      </w:r>
      <w:r w:rsidR="006D144E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በኃይልከ፡ ወታድኅኖሙ፡ ለ</w:t>
      </w:r>
      <w:r w:rsidR="00A0449B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</w:t>
      </w:r>
      <w:r w:rsidR="006D144E" w:rsidRPr="00611273">
        <w:rPr>
          <w:rFonts w:ascii="Abyssinica SIL" w:hAnsi="Abyssinica SIL" w:cs="Abyssinica SIL"/>
          <w:sz w:val="24"/>
          <w:szCs w:val="24"/>
        </w:rPr>
        <w:t>እምእ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ደ፡ </w:t>
      </w:r>
      <w:r w:rsidR="006D144E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ወናሁ፡ ፈነውኩከ፡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ይቤሎ፡ </w:t>
      </w:r>
      <w:r w:rsidR="006D144E" w:rsidRPr="00611273">
        <w:rPr>
          <w:rFonts w:ascii="Abyssinica SIL" w:hAnsi="Abyssinica SIL" w:cs="Abyssinica SIL"/>
          <w:sz w:val="24"/>
          <w:szCs w:val="24"/>
        </w:rPr>
        <w:t>ጌ</w:t>
      </w:r>
      <w:r w:rsidR="00A0449B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A0449B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ሆ፡ </w:t>
      </w:r>
      <w:r w:rsidR="009901D0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በምንት፡ </w:t>
      </w:r>
      <w:r w:rsidR="009901D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ኅኖሙ፡ ለ</w:t>
      </w:r>
      <w:r w:rsidR="009901D0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ናሁ፡ </w:t>
      </w:r>
      <w:r w:rsidR="006D144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እ</w:t>
      </w:r>
      <w:r w:rsidR="009901D0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ፍየኒ፡ ው</w:t>
      </w:r>
      <w:r w:rsidR="009901D0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>ዳ</w:t>
      </w:r>
      <w:r w:rsidR="009901D0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በውስተ፡ ምናሴ፡ </w:t>
      </w:r>
      <w:r w:rsidR="009901D0" w:rsidRPr="00611273">
        <w:rPr>
          <w:rFonts w:ascii="Abyssinica SIL" w:hAnsi="Abyssinica SIL" w:cs="Abyssinica SIL"/>
          <w:sz w:val="24"/>
          <w:szCs w:val="24"/>
        </w:rPr>
        <w:t xml:space="preserve">ወአኒነ </w:t>
      </w:r>
      <w:r w:rsidR="000D6939" w:rsidRPr="00611273">
        <w:rPr>
          <w:rFonts w:ascii="Abyssinica SIL" w:hAnsi="Abyssinica SIL" w:cs="Abyssinica SIL"/>
          <w:sz w:val="24"/>
          <w:szCs w:val="24"/>
        </w:rPr>
        <w:t>ንኡ</w:t>
      </w:r>
      <w:r w:rsidR="001B6F35" w:rsidRPr="00611273">
        <w:rPr>
          <w:rFonts w:ascii="Abyssinica SIL" w:hAnsi="Abyssinica SIL" w:cs="Abyssinica SIL"/>
          <w:sz w:val="24"/>
          <w:szCs w:val="24"/>
        </w:rPr>
        <w:t>ስ፡ በው</w:t>
      </w:r>
      <w:r w:rsidR="009901D0" w:rsidRPr="00611273">
        <w:rPr>
          <w:rFonts w:ascii="Abyssinica SIL" w:hAnsi="Abyssinica SIL" w:cs="Abyssinica SIL"/>
          <w:sz w:val="24"/>
          <w:szCs w:val="24"/>
        </w:rPr>
        <w:t>ስ(ተ)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D6939" w:rsidRPr="00611273">
        <w:rPr>
          <w:rFonts w:ascii="Abyssinica SIL" w:hAnsi="Abyssinica SIL" w:cs="Abyssinica SIL"/>
          <w:sz w:val="24"/>
          <w:szCs w:val="24"/>
        </w:rPr>
        <w:t>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ተ፡ አቡየ፡ ወይቤሎ፡ መልአከ፡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ር፡ እስመ፡ እግዚአብሔር፡ ሀሎ፡ ምስሌከ፡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6939" w:rsidRPr="00611273">
        <w:rPr>
          <w:rFonts w:ascii="Abyssinica SIL" w:hAnsi="Abyssinica SIL" w:cs="Abyssinica SIL"/>
          <w:sz w:val="24"/>
          <w:szCs w:val="24"/>
        </w:rPr>
        <w:t>ወተቀት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0D6939" w:rsidRPr="00611273">
        <w:rPr>
          <w:rFonts w:ascii="Abyssinica SIL" w:hAnsi="Abyssinica SIL" w:cs="Abyssinica SIL"/>
          <w:sz w:val="24"/>
          <w:szCs w:val="24"/>
        </w:rPr>
        <w:t>ለም</w:t>
      </w:r>
      <w:r w:rsidR="001B6F35" w:rsidRPr="00611273">
        <w:rPr>
          <w:rFonts w:ascii="Abyssinica SIL" w:hAnsi="Abyssinica SIL" w:cs="Abyssinica SIL"/>
          <w:sz w:val="24"/>
          <w:szCs w:val="24"/>
        </w:rPr>
        <w:t>ድያም፡ ከመ፡ ፩ብእ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6939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ወይቤሎ፡ </w:t>
      </w:r>
      <w:r w:rsidR="000D6939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ዴዎየ፡ </w:t>
      </w:r>
      <w:r w:rsidR="000D693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ረከብኩ፡ ሞገ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6939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ቅድመ፡ </w:t>
      </w:r>
      <w:r w:rsidR="009901D0" w:rsidRPr="00611273">
        <w:rPr>
          <w:rFonts w:ascii="Abyssinica SIL" w:hAnsi="Abyssinica SIL" w:cs="Abyssinica SIL"/>
          <w:sz w:val="24"/>
          <w:szCs w:val="24"/>
        </w:rPr>
        <w:t>አዕ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ይንቲከ፡ </w:t>
      </w:r>
      <w:r w:rsidR="000D6939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ሊተ፡ ተአ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ምረ፡ ከመ፡ አንተ፡ ውእቱ፡ </w:t>
      </w:r>
      <w:r w:rsidR="000D6939" w:rsidRPr="00611273">
        <w:rPr>
          <w:rFonts w:ascii="Abyssinica SIL" w:hAnsi="Abyssinica SIL" w:cs="Abyssinica SIL"/>
          <w:sz w:val="24"/>
          <w:szCs w:val="24"/>
        </w:rPr>
        <w:t>ዘት</w:t>
      </w:r>
      <w:r w:rsidR="009901D0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ናገር፡ ምስ </w:t>
      </w:r>
    </w:p>
    <w:p w14:paraId="19F455D2" w14:textId="77777777" w:rsidR="007B6FAF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328</w:t>
      </w:r>
    </w:p>
    <w:p w14:paraId="37940ABC" w14:textId="70A9E9C6" w:rsidR="00C102B7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lastRenderedPageBreak/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ሌየ፡ ኢትሑር፡ እምዝየ፡ እስከ፡ አገብእ፡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ኀቤከ፡ </w:t>
      </w:r>
      <w:r w:rsidR="00716BEB" w:rsidRPr="00611273">
        <w:rPr>
          <w:rFonts w:ascii="Abyssinica SIL" w:hAnsi="Abyssinica SIL" w:cs="Abyssinica SIL"/>
          <w:sz w:val="24"/>
          <w:szCs w:val="24"/>
        </w:rPr>
        <w:t>ወአመጽእ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መሥዋዕትየ፡ </w:t>
      </w:r>
      <w:r w:rsidR="00716BEB" w:rsidRPr="00611273">
        <w:rPr>
          <w:rFonts w:ascii="Abyssinica SIL" w:hAnsi="Abyssinica SIL" w:cs="Abyssinica SIL"/>
          <w:sz w:val="24"/>
          <w:szCs w:val="24"/>
        </w:rPr>
        <w:t>ወእ</w:t>
      </w:r>
      <w:r w:rsidR="001829FB" w:rsidRPr="00611273">
        <w:rPr>
          <w:rFonts w:ascii="Abyssinica SIL" w:hAnsi="Abyssinica SIL" w:cs="Abyssinica SIL"/>
          <w:sz w:val="24"/>
          <w:szCs w:val="24"/>
        </w:rPr>
        <w:t>ሢ</w:t>
      </w:r>
      <w:r w:rsidR="00BF7DA0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ቅድሜከ፡ ወይቤሎ፡ አነ፡ ውእቱ፡ </w:t>
      </w:r>
      <w:r w:rsidR="00BF7DA0" w:rsidRPr="00611273">
        <w:rPr>
          <w:rFonts w:ascii="Abyssinica SIL" w:hAnsi="Abyssinica SIL" w:cs="Abyssinica SIL"/>
          <w:sz w:val="24"/>
          <w:szCs w:val="24"/>
        </w:rPr>
        <w:t>ወእ</w:t>
      </w:r>
      <w:r w:rsidR="001829FB" w:rsidRPr="00611273">
        <w:rPr>
          <w:rFonts w:ascii="Abyssinica SIL" w:hAnsi="Abyssinica SIL" w:cs="Abyssinica SIL"/>
          <w:sz w:val="24"/>
          <w:szCs w:val="24"/>
        </w:rPr>
        <w:t>ጸንሐ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ከ፡ እስከ፡ ትገብእ፡ ወሖረ፡ </w:t>
      </w:r>
      <w:r w:rsidR="00BF7DA0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ወገብረ፡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F7DA0" w:rsidRPr="00611273">
        <w:rPr>
          <w:rFonts w:ascii="Abyssinica SIL" w:hAnsi="Abyssinica SIL" w:cs="Abyssinica SIL"/>
          <w:sz w:val="24"/>
          <w:szCs w:val="24"/>
        </w:rPr>
        <w:t>መሐስ</w:t>
      </w:r>
      <w:r w:rsidR="001B6F35" w:rsidRPr="00611273">
        <w:rPr>
          <w:rFonts w:ascii="Abyssinica SIL" w:hAnsi="Abyssinica SIL" w:cs="Abyssinica SIL"/>
          <w:sz w:val="24"/>
          <w:szCs w:val="24"/>
        </w:rPr>
        <w:t>ዓ፡ ጠሊ፡ ወ</w:t>
      </w:r>
      <w:r w:rsidR="001829FB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ፍንተ፡ ናዕተ፡ </w:t>
      </w:r>
      <w:r w:rsidR="00BF7DA0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ንበረ፡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ውእቱ፡ ሥጋ፡ ውስተ፡ </w:t>
      </w:r>
      <w:r w:rsidR="00BF7DA0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ፈር፡ ወወደየ፡ </w:t>
      </w:r>
      <w:r w:rsidR="001829FB" w:rsidRPr="00611273">
        <w:rPr>
          <w:rFonts w:ascii="Abyssinica SIL" w:hAnsi="Abyssinica SIL" w:cs="Abyssinica SIL"/>
          <w:sz w:val="24"/>
          <w:szCs w:val="24"/>
        </w:rPr>
        <w:t>ደሞ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523FF3" w:rsidRPr="00611273">
        <w:rPr>
          <w:rFonts w:ascii="Abyssinica SIL" w:hAnsi="Abyssinica SIL" w:cs="Abyssinica SIL"/>
          <w:sz w:val="24"/>
          <w:szCs w:val="24"/>
        </w:rPr>
        <w:t>መቅጹ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ወወሰደ፡ ሎቱ፡ ኀበ፡ ፅፅ</w:t>
      </w:r>
      <w:r w:rsidR="00523FF3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ሰገደ፡ ሎቱ፡ ወይቤሎ፡ </w:t>
      </w:r>
      <w:r w:rsidR="00523FF3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ብሔር፡ ንሣእ፡ ሥጋሁ፡ ወኅብስተ፡ ናዕት፡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ወሢም፡ ላዕለ፡ ዝንቱ፡ ኰኵሕ፡ ወከዓው፡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E64EC" w:rsidRPr="00611273">
        <w:rPr>
          <w:rFonts w:ascii="Abyssinica SIL" w:hAnsi="Abyssinica SIL" w:cs="Abyssinica SIL"/>
          <w:sz w:val="24"/>
          <w:szCs w:val="24"/>
        </w:rPr>
        <w:t>ደሞ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ወገብረ፡ ከማሁ፡ ወዓልዓለ፡ መልአከ፡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እግዚአብሔር፡ በትሮ፡ ወለከፎ፡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ሥጋ፡ ወለውእቱ፡ </w:t>
      </w:r>
      <w:r w:rsidR="009E64EC" w:rsidRPr="00611273">
        <w:rPr>
          <w:rFonts w:ascii="Abyssinica SIL" w:hAnsi="Abyssinica SIL" w:cs="Abyssinica SIL"/>
          <w:sz w:val="24"/>
          <w:szCs w:val="24"/>
        </w:rPr>
        <w:t>ናእ</w:t>
      </w:r>
      <w:r w:rsidR="001B6F35" w:rsidRPr="00611273">
        <w:rPr>
          <w:rFonts w:ascii="Abyssinica SIL" w:hAnsi="Abyssinica SIL" w:cs="Abyssinica SIL"/>
          <w:sz w:val="24"/>
          <w:szCs w:val="24"/>
        </w:rPr>
        <w:t>ቱ፡ ወነደት፡ እሳት፡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E64EC" w:rsidRPr="00611273">
        <w:rPr>
          <w:rFonts w:ascii="Abyssinica SIL" w:hAnsi="Abyssinica SIL" w:cs="Abyssinica SIL"/>
          <w:sz w:val="24"/>
          <w:szCs w:val="24"/>
        </w:rPr>
        <w:t>እምይእ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ኰኵሕ፡ ወበልዓቶ፡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ሥጋ፡ ወለውእቱ፡ </w:t>
      </w:r>
      <w:r w:rsidR="009E64EC" w:rsidRPr="00611273">
        <w:rPr>
          <w:rFonts w:ascii="Abyssinica SIL" w:hAnsi="Abyssinica SIL" w:cs="Abyssinica SIL"/>
          <w:sz w:val="24"/>
          <w:szCs w:val="24"/>
        </w:rPr>
        <w:t>ናዕት።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ወሖረ፡ መልአ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ከ፡ እግዚአብሔር፡ እምአዕይንቲሁ፡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እመረ፡ </w:t>
      </w:r>
      <w:r w:rsidR="005E2868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ዴዎን፡ ከመ፡ መልአከ፡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ውእቱ፡ ወይቤ፡ </w:t>
      </w:r>
      <w:r w:rsidR="005E2868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1829FB" w:rsidRPr="00611273">
        <w:rPr>
          <w:rFonts w:ascii="Abyssinica SIL" w:hAnsi="Abyssinica SIL" w:cs="Abyssinica SIL"/>
          <w:sz w:val="24"/>
          <w:szCs w:val="24"/>
        </w:rPr>
        <w:t>አእኩ</w:t>
      </w:r>
      <w:r w:rsidR="001B6F35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2868" w:rsidRPr="00611273">
        <w:rPr>
          <w:rFonts w:ascii="Abyssinica SIL" w:hAnsi="Abyssinica SIL" w:cs="Abyssinica SIL"/>
          <w:sz w:val="24"/>
          <w:szCs w:val="24"/>
        </w:rPr>
        <w:t>{.}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997AC4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እስመ፡ ርኢከ፡ </w:t>
      </w:r>
      <w:r w:rsidR="005E2868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E286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ግዚአብሔር፡ ገጾ፡ </w:t>
      </w:r>
      <w:r w:rsidR="005E2868" w:rsidRPr="00611273">
        <w:rPr>
          <w:rFonts w:ascii="Abyssinica SIL" w:hAnsi="Abyssinica SIL" w:cs="Abyssinica SIL"/>
          <w:sz w:val="24"/>
          <w:szCs w:val="24"/>
        </w:rPr>
        <w:t>በገጽ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እመውት፡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ይቤሎ፡ እግዚአብሔር፡ ሰላም፡ ለከ።ወ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2868" w:rsidRPr="00611273">
        <w:rPr>
          <w:rFonts w:ascii="Abyssinica SIL" w:hAnsi="Abyssinica SIL" w:cs="Abyssinica SIL"/>
          <w:sz w:val="24"/>
          <w:szCs w:val="24"/>
        </w:rPr>
        <w:t>ኢትፍራ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ህ፡ ኢትመውት፡ ወነደቀ፡ </w:t>
      </w:r>
      <w:r w:rsidR="005E2868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በህየ፡ </w:t>
      </w:r>
      <w:r w:rsidR="00997AC4" w:rsidRPr="00611273">
        <w:rPr>
          <w:rFonts w:ascii="Abyssinica SIL" w:hAnsi="Abyssinica SIL" w:cs="Abyssinica SIL"/>
          <w:sz w:val="24"/>
          <w:szCs w:val="24"/>
        </w:rPr>
        <w:t>ምሥ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ዋዓ፡ ለእግዚአብሔር፡ </w:t>
      </w:r>
      <w:r w:rsidR="00997AC4" w:rsidRPr="00611273">
        <w:rPr>
          <w:rFonts w:ascii="Abyssinica SIL" w:hAnsi="Abyssinica SIL" w:cs="Abyssinica SIL"/>
          <w:sz w:val="24"/>
          <w:szCs w:val="24"/>
        </w:rPr>
        <w:t>ወለ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መዮ፡ ሰላመ፡ እግዚአብሔር፡ እስከ፡ ዛቲ</w:t>
      </w:r>
      <w:r w:rsidR="00997AC4" w:rsidRPr="00611273">
        <w:rPr>
          <w:rFonts w:ascii="Abyssinica SIL" w:hAnsi="Abyssinica SIL" w:cs="Abyssinica SIL"/>
          <w:sz w:val="24"/>
          <w:szCs w:val="24"/>
        </w:rPr>
        <w:t xml:space="preserve"> 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359E2" w:rsidRPr="00611273">
        <w:rPr>
          <w:rFonts w:ascii="Abyssinica SIL" w:hAnsi="Abyssinica SIL" w:cs="Abyssinica SIL"/>
          <w:sz w:val="24"/>
          <w:szCs w:val="24"/>
        </w:rPr>
        <w:t>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ወእንዘ፡ ዓዲሁ፡ </w:t>
      </w:r>
      <w:r w:rsidR="00997AC4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ለወ፡ ውስተ፡ </w:t>
      </w:r>
      <w:r w:rsidR="00997AC4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ታ፡ አቡሁ፡ ለኢዝረ። ወእምዝ፡ በይእቲ፡ 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ለት፡ ይቤሎ፡ እግዚአብሔር፡ ንሣእ፡ ላህ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መ፡ መግዝዓ፡ ዘአቡስ፡ ወካልአ፡ ላህመ።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ዘ፯ዓመት፡ ወንሥታ፡ ምሥዋዖ፡ ለበዓል፡</w:t>
      </w:r>
    </w:p>
    <w:p w14:paraId="4783D890" w14:textId="2927E1CA" w:rsidR="00D806C3" w:rsidRPr="00611273" w:rsidRDefault="007B6FAF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ዘአቡከ፡ ወምስለ፡ ዘላዕሌሁ፡ </w:t>
      </w:r>
      <w:r w:rsidR="00657630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ብር፡ ወንድ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57630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>፡ ቦቱ፡ ምሥዋዓ፡ ለእግዚአብሔር፡ አም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ላክከ፡ ዘአስተርአይኩ፡ በውስተ፡ ደብር፡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ማእክ፡ ዘበዝንቱ፡ ደወል፡ ወንሣእ፡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ካልአ፡ ላህመ፡ ወግብሮ፡ መሥዋዕተ፡ በውእ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ዕፅው፡ ዘሰበርከ፡ ወነሥአ፡ </w:t>
      </w:r>
      <w:r w:rsidR="00BE1675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ዴዎን፡ ፲ወ</w:t>
      </w:r>
      <w:r w:rsidR="00997AC4" w:rsidRPr="00611273">
        <w:rPr>
          <w:rFonts w:ascii="Abyssinica SIL" w:hAnsi="Abyssinica SIL" w:cs="Abyssinica SIL"/>
          <w:sz w:val="24"/>
          <w:szCs w:val="24"/>
        </w:rPr>
        <w:t>፫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BE167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ደወ፡ እምአግብርቲሁ፡ ወገብረ፡ በከመ፡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ቤሎ፡ እግዚአብሔር፡ ወእምዝ፡ ሶበ፡ </w:t>
      </w:r>
      <w:r w:rsidR="00BE1675" w:rsidRPr="00611273">
        <w:rPr>
          <w:rFonts w:ascii="Abyssinica SIL" w:hAnsi="Abyssinica SIL" w:cs="Abyssinica SIL"/>
          <w:sz w:val="24"/>
          <w:szCs w:val="24"/>
        </w:rPr>
        <w:t>ፈ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97AC4" w:rsidRPr="00611273">
        <w:rPr>
          <w:rFonts w:ascii="Abyssinica SIL" w:hAnsi="Abyssinica SIL" w:cs="Abyssinica SIL"/>
          <w:sz w:val="24"/>
          <w:szCs w:val="24"/>
        </w:rPr>
        <w:lastRenderedPageBreak/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ቤተ፡ አቡሁ፡ ወሰብአ፡ ሀገሩ፡ </w:t>
      </w:r>
      <w:r w:rsidR="00BE1675" w:rsidRPr="00611273">
        <w:rPr>
          <w:rFonts w:ascii="Abyssinica SIL" w:hAnsi="Abyssinica SIL" w:cs="Abyssinica SIL"/>
          <w:sz w:val="24"/>
          <w:szCs w:val="24"/>
        </w:rPr>
        <w:t>በዊአ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ልተ፡ ወሌሊተ፡ ይበውእ፡ ወጊሡ፡ በጽባሐ፡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ብአ፡ ሀገሩ፡ ወረከብዎ፡ ንሱተ፡ ለምሥዓ፡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በዓል፡ ወምስል፡ ዘላዕሌሁ፡ ስቡር፡ ላህም፡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መግዝዕ፡ ግቡር፡ ቦቱ፡ መሥዋዕተ፡ በው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እቱ፡ ምሥዕ፡ ዘነደቀ፡ ወተበሀሉ፡ በበይና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ቲሆሙ፡ </w:t>
      </w:r>
      <w:r w:rsidR="00DE6D90" w:rsidRPr="00611273">
        <w:rPr>
          <w:rFonts w:ascii="Abyssinica SIL" w:hAnsi="Abyssinica SIL" w:cs="Abyssinica SIL"/>
          <w:sz w:val="24"/>
          <w:szCs w:val="24"/>
        </w:rPr>
        <w:t>መኑ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ገብረ፡ ዘንተ፡ ግብረ፡ </w:t>
      </w:r>
      <w:r w:rsidR="008001C2" w:rsidRPr="00611273">
        <w:rPr>
          <w:rFonts w:ascii="Abyssinica SIL" w:hAnsi="Abyssinica SIL" w:cs="Abyssinica SIL"/>
          <w:sz w:val="24"/>
          <w:szCs w:val="24"/>
        </w:rPr>
        <w:t>ወኃሠ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6D90" w:rsidRPr="00611273">
        <w:rPr>
          <w:rFonts w:ascii="Abyssinica SIL" w:hAnsi="Abyssinica SIL" w:cs="Abyssinica SIL"/>
          <w:sz w:val="24"/>
          <w:szCs w:val="24"/>
        </w:rPr>
        <w:t>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ወኃተቱ፡ ወይቤሉ፡ </w:t>
      </w:r>
      <w:r w:rsidR="008001C2" w:rsidRPr="00611273">
        <w:rPr>
          <w:rFonts w:ascii="Abyssinica SIL" w:hAnsi="Abyssinica SIL" w:cs="Abyssinica SIL"/>
          <w:sz w:val="24"/>
          <w:szCs w:val="24"/>
        </w:rPr>
        <w:t>ጌ</w:t>
      </w:r>
      <w:r w:rsidR="00DE6D90" w:rsidRPr="00611273">
        <w:rPr>
          <w:rFonts w:ascii="Abyssinica SIL" w:hAnsi="Abyssinica SIL" w:cs="Abyssinica SIL"/>
          <w:sz w:val="24"/>
          <w:szCs w:val="24"/>
        </w:rPr>
        <w:t>ዴዎን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001C2" w:rsidRPr="00611273">
        <w:rPr>
          <w:rFonts w:ascii="Abyssinica SIL" w:hAnsi="Abyssinica SIL" w:cs="Abyssinica SIL"/>
          <w:sz w:val="24"/>
          <w:szCs w:val="24"/>
        </w:rPr>
        <w:t xml:space="preserve">ወልዱ </w:t>
      </w:r>
      <w:r w:rsidR="001B6F35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001C2" w:rsidRPr="00611273">
        <w:rPr>
          <w:rFonts w:ascii="Abyssinica SIL" w:hAnsi="Abyssinica SIL" w:cs="Abyssinica SIL"/>
          <w:sz w:val="24"/>
          <w:szCs w:val="24"/>
        </w:rPr>
        <w:t>አስ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ገብረ፡ ዘንተ፡ ግብረ። ወይቤልዎ፡ ሰብ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ሀገር፡ </w:t>
      </w:r>
      <w:r w:rsidR="008001C2" w:rsidRPr="00611273">
        <w:rPr>
          <w:rFonts w:ascii="Abyssinica SIL" w:hAnsi="Abyssinica SIL" w:cs="Abyssinica SIL"/>
          <w:sz w:val="24"/>
          <w:szCs w:val="24"/>
        </w:rPr>
        <w:t>ለዮአስ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አምጽአ፡ ወልደከ፡ ይቅ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ትልዎ፡ እስመ፡ </w:t>
      </w:r>
      <w:r w:rsidR="00DE6D90" w:rsidRPr="00611273">
        <w:rPr>
          <w:rFonts w:ascii="Abyssinica SIL" w:hAnsi="Abyssinica SIL" w:cs="Abyssinica SIL"/>
          <w:sz w:val="24"/>
          <w:szCs w:val="24"/>
        </w:rPr>
        <w:t>ነሠ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ምሥዋዓ፡ በዓል፡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ሰበረ፡ ምስለ፡ ዘላዕቤሁ፡ ወይቤሎሙ፡ 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አስ፡ </w:t>
      </w:r>
      <w:r w:rsidR="00EE29A3" w:rsidRPr="00611273">
        <w:rPr>
          <w:rFonts w:ascii="Abyssinica SIL" w:hAnsi="Abyssinica SIL" w:cs="Abyssinica SIL"/>
          <w:sz w:val="24"/>
          <w:szCs w:val="24"/>
        </w:rPr>
        <w:t>ለሰብአ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E29A3" w:rsidRPr="00611273">
        <w:rPr>
          <w:rFonts w:ascii="Abyssinica SIL" w:hAnsi="Abyssinica SIL" w:cs="Abyssinica SIL"/>
          <w:sz w:val="24"/>
          <w:szCs w:val="24"/>
        </w:rPr>
        <w:t>እ</w:t>
      </w:r>
      <w:r w:rsidR="00DE6D90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፡ቆሙ፡ ላዕሌሁ፡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6D90" w:rsidRPr="00611273">
        <w:rPr>
          <w:rFonts w:ascii="Abyssinica SIL" w:hAnsi="Abyssinica SIL" w:cs="Abyssinica SIL"/>
          <w:sz w:val="24"/>
          <w:szCs w:val="24"/>
        </w:rPr>
        <w:t>ንትሙኑ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ይእዜ</w:t>
      </w:r>
      <w:r w:rsidR="00EE29A3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ትትቤቀሉ፡ </w:t>
      </w:r>
      <w:r w:rsidR="00DE6D90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ለበዐል፡ አው፡አንተሙኑ፡ 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ድኅን</w:t>
      </w:r>
      <w:r w:rsidR="00DE6D90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፡ከመ፡ </w:t>
      </w:r>
      <w:r w:rsidR="0084562E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ቀ</w:t>
      </w:r>
      <w:r w:rsidR="0069475F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ሉ። ዘገፍዖ፡ </w:t>
      </w:r>
      <w:r w:rsidR="00301A37" w:rsidRPr="00611273">
        <w:rPr>
          <w:rFonts w:ascii="Abyssinica SIL" w:hAnsi="Abyssinica SIL" w:cs="Abyssinica SIL"/>
          <w:sz w:val="24"/>
          <w:szCs w:val="24"/>
        </w:rPr>
        <w:t>ወእመሰ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301A37" w:rsidRPr="00611273">
        <w:rPr>
          <w:rFonts w:ascii="Abyssinica SIL" w:hAnsi="Abyssinica SIL" w:cs="Abyssinica SIL"/>
          <w:sz w:val="24"/>
          <w:szCs w:val="24"/>
        </w:rPr>
        <w:t>(</w:t>
      </w:r>
      <w:r w:rsidR="00D806C3" w:rsidRPr="00611273">
        <w:rPr>
          <w:rFonts w:ascii="Abyssinica SIL" w:hAnsi="Abyssinica SIL" w:cs="Abyssinica SIL"/>
          <w:sz w:val="24"/>
          <w:szCs w:val="24"/>
        </w:rPr>
        <w:t xml:space="preserve">አምላክ ውእቱ </w:t>
      </w:r>
      <w:r w:rsidR="00301A37" w:rsidRPr="00611273">
        <w:rPr>
          <w:rFonts w:ascii="Abyssinica SIL" w:hAnsi="Abyssinica SIL" w:cs="Abyssinica SIL"/>
          <w:sz w:val="24"/>
          <w:szCs w:val="24"/>
        </w:rPr>
        <w:t>እስከ</w:t>
      </w:r>
      <w:r w:rsidR="000F7457" w:rsidRPr="00611273">
        <w:rPr>
          <w:rFonts w:ascii="Abyssinica SIL" w:hAnsi="Abyssinica SIL" w:cs="Abyssinica SIL"/>
          <w:sz w:val="24"/>
          <w:szCs w:val="24"/>
        </w:rPr>
        <w:t xml:space="preserve"> ጸብሑ</w:t>
      </w:r>
      <w:r w:rsidR="00D806C3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0F7457" w:rsidRPr="00611273">
        <w:rPr>
          <w:rFonts w:ascii="Abyssinica SIL" w:hAnsi="Abyssinica SIL" w:cs="Abyssinica SIL"/>
          <w:sz w:val="24"/>
          <w:szCs w:val="24"/>
        </w:rPr>
        <w:t>ለ</w:t>
      </w:r>
      <w:r w:rsidR="00D806C3" w:rsidRPr="00611273">
        <w:rPr>
          <w:rFonts w:ascii="Abyssinica SIL" w:hAnsi="Abyssinica SIL" w:cs="Abyssinica SIL"/>
          <w:sz w:val="24"/>
          <w:szCs w:val="24"/>
        </w:rPr>
        <w:t xml:space="preserve">ይሙት </w:t>
      </w:r>
      <w:r w:rsidR="000F7457" w:rsidRPr="00611273">
        <w:rPr>
          <w:rFonts w:ascii="Abyssinica SIL" w:hAnsi="Abyssinica SIL" w:cs="Abyssinica SIL"/>
          <w:sz w:val="24"/>
          <w:szCs w:val="24"/>
        </w:rPr>
        <w:t>ዘገ</w:t>
      </w:r>
      <w:r w:rsidR="00D806C3" w:rsidRPr="00611273">
        <w:rPr>
          <w:rFonts w:ascii="Abyssinica SIL" w:hAnsi="Abyssinica SIL" w:cs="Abyssinica SIL"/>
          <w:sz w:val="24"/>
          <w:szCs w:val="24"/>
        </w:rPr>
        <w:t>ፍዖ</w:t>
      </w:r>
      <w:r w:rsidR="000F7457" w:rsidRPr="00611273">
        <w:rPr>
          <w:rFonts w:ascii="Abyssinica SIL" w:hAnsi="Abyssinica SIL" w:cs="Abyssinica SIL"/>
          <w:sz w:val="24"/>
          <w:szCs w:val="24"/>
        </w:rPr>
        <w:t xml:space="preserve"> ወይት)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F7457" w:rsidRPr="00611273">
        <w:rPr>
          <w:rFonts w:ascii="Abyssinica SIL" w:hAnsi="Abyssinica SIL" w:cs="Abyssinica SIL"/>
          <w:sz w:val="24"/>
          <w:szCs w:val="24"/>
        </w:rPr>
        <w:t>ቤ</w:t>
      </w:r>
      <w:r w:rsidR="00D806C3" w:rsidRPr="00611273">
        <w:rPr>
          <w:rFonts w:ascii="Abyssinica SIL" w:hAnsi="Abyssinica SIL" w:cs="Abyssinica SIL"/>
          <w:sz w:val="24"/>
          <w:szCs w:val="24"/>
        </w:rPr>
        <w:t>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ሎ፡ </w:t>
      </w:r>
      <w:r w:rsidR="000F7457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ሊሁ፡ ዘ</w:t>
      </w:r>
      <w:r w:rsidR="00D806C3" w:rsidRPr="00611273">
        <w:rPr>
          <w:rFonts w:ascii="Abyssinica SIL" w:hAnsi="Abyssinica SIL" w:cs="Abyssinica SIL"/>
          <w:sz w:val="24"/>
          <w:szCs w:val="24"/>
        </w:rPr>
        <w:t>ነስተ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0F7457" w:rsidRPr="00611273">
        <w:rPr>
          <w:rFonts w:ascii="Abyssinica SIL" w:hAnsi="Abyssinica SIL" w:cs="Abyssinica SIL"/>
          <w:sz w:val="24"/>
          <w:szCs w:val="24"/>
        </w:rPr>
        <w:t>ምሥ</w:t>
      </w:r>
      <w:r w:rsidR="00D806C3" w:rsidRPr="00611273">
        <w:rPr>
          <w:rFonts w:ascii="Abyssinica SIL" w:hAnsi="Abyssinica SIL" w:cs="Abyssinica SIL"/>
          <w:sz w:val="24"/>
          <w:szCs w:val="24"/>
        </w:rPr>
        <w:t>ዋዒሁ ወሰ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መያ፡ ለይእቲ፡ ዕለት፡ </w:t>
      </w:r>
      <w:r w:rsidR="000F7457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ውደ፡ በዐል፡ </w:t>
      </w:r>
      <w:r w:rsidR="000F745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ነሠተ፡ </w:t>
      </w:r>
      <w:r w:rsidR="000F7457" w:rsidRPr="00611273">
        <w:rPr>
          <w:rFonts w:ascii="Abyssinica SIL" w:hAnsi="Abyssinica SIL" w:cs="Abyssinica SIL"/>
          <w:sz w:val="24"/>
          <w:szCs w:val="24"/>
        </w:rPr>
        <w:t>ምሥዋ</w:t>
      </w:r>
      <w:r w:rsidR="001B6F35" w:rsidRPr="00611273">
        <w:rPr>
          <w:rFonts w:ascii="Abyssinica SIL" w:hAnsi="Abyssinica SIL" w:cs="Abyssinica SIL"/>
          <w:sz w:val="24"/>
          <w:szCs w:val="24"/>
        </w:rPr>
        <w:t>ዖ፡ ወኵሉ፡ ምድያም፡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A14116" w:rsidRPr="00611273">
        <w:rPr>
          <w:rFonts w:ascii="Abyssinica SIL" w:hAnsi="Abyssinica SIL" w:cs="Abyssinica SIL"/>
          <w:sz w:val="24"/>
          <w:szCs w:val="24"/>
        </w:rPr>
        <w:t>ወአማሌ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ወደቂቀ፡ </w:t>
      </w:r>
      <w:r w:rsidR="00A14116" w:rsidRPr="00611273">
        <w:rPr>
          <w:rFonts w:ascii="Abyssinica SIL" w:hAnsi="Abyssinica SIL" w:cs="Abyssinica SIL"/>
          <w:sz w:val="24"/>
          <w:szCs w:val="24"/>
        </w:rPr>
        <w:t>ጽባሐ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14116" w:rsidRPr="00611273">
        <w:rPr>
          <w:rFonts w:ascii="Abyssinica SIL" w:hAnsi="Abyssinica SIL" w:cs="Abyssinica SIL"/>
          <w:sz w:val="24"/>
          <w:szCs w:val="24"/>
        </w:rPr>
        <w:t>ተጋብዑ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D806C3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ዕሌሁ፡ </w:t>
      </w:r>
      <w:r w:rsidR="00A14116" w:rsidRPr="00611273">
        <w:rPr>
          <w:rFonts w:ascii="Abyssinica SIL" w:hAnsi="Abyssinica SIL" w:cs="Abyssinica SIL"/>
          <w:sz w:val="24"/>
          <w:szCs w:val="24"/>
        </w:rPr>
        <w:t>ወዓደዉ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ወኃደሩ፡ ውስተ፡ </w:t>
      </w:r>
      <w:r w:rsidR="00D806C3" w:rsidRPr="00611273">
        <w:rPr>
          <w:rFonts w:ascii="Abyssinica SIL" w:hAnsi="Abyssinica SIL" w:cs="Abyssinica SIL"/>
          <w:sz w:val="24"/>
          <w:szCs w:val="24"/>
        </w:rPr>
        <w:t>ቈላ</w:t>
      </w:r>
      <w:r w:rsidR="001B6F35" w:rsidRPr="00611273">
        <w:rPr>
          <w:rFonts w:ascii="Abyssinica SIL" w:hAnsi="Abyssinica SIL" w:cs="Abyssinica SIL"/>
          <w:sz w:val="24"/>
          <w:szCs w:val="24"/>
        </w:rPr>
        <w:t>ተ፡</w:t>
      </w:r>
    </w:p>
    <w:p w14:paraId="4B3EE37D" w14:textId="77777777" w:rsidR="007B6FAF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329</w:t>
      </w:r>
    </w:p>
    <w:p w14:paraId="72E00AE1" w14:textId="061CC156" w:rsidR="00C102B7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ኢይዝራኤል፡ ወአጽንዖ፡ መ</w:t>
      </w:r>
      <w:r w:rsidR="003127DF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ፈሰ፡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</w:t>
      </w:r>
      <w:r w:rsidR="007A67B1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ወነፍሐ፡ ቀርነ፡ ወወውዓ፡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አብያዜር፡ </w:t>
      </w:r>
      <w:r w:rsidR="00E10E60" w:rsidRPr="00611273">
        <w:rPr>
          <w:rFonts w:ascii="Abyssinica SIL" w:hAnsi="Abyssinica SIL" w:cs="Abyssinica SIL"/>
          <w:sz w:val="24"/>
          <w:szCs w:val="24"/>
        </w:rPr>
        <w:t>በድኅሬ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ወፈነወ፡ መላእክተ፡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ኵሉ፡ ምናሴ፡ ወአውየወ፡ ውእቱኒ፡ </w:t>
      </w:r>
      <w:r w:rsidR="003127DF" w:rsidRPr="00611273">
        <w:rPr>
          <w:rFonts w:ascii="Abyssinica SIL" w:hAnsi="Abyssinica SIL" w:cs="Abyssinica SIL"/>
          <w:sz w:val="24"/>
          <w:szCs w:val="24"/>
        </w:rPr>
        <w:t>እምድ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ኅሬሁ፡ ወፈነወ፡ መላእክተ፡ ውስተ፡ </w:t>
      </w:r>
      <w:r w:rsidR="003127DF" w:rsidRPr="00611273">
        <w:rPr>
          <w:rFonts w:ascii="Abyssinica SIL" w:hAnsi="Abyssinica SIL" w:cs="Abyssinica SIL"/>
          <w:sz w:val="24"/>
          <w:szCs w:val="24"/>
        </w:rPr>
        <w:t>አሴ</w:t>
      </w:r>
      <w:r w:rsidR="001B6F35" w:rsidRPr="00611273">
        <w:rPr>
          <w:rFonts w:ascii="Abyssinica SIL" w:hAnsi="Abyssinica SIL" w:cs="Abyssinica SIL"/>
          <w:sz w:val="24"/>
          <w:szCs w:val="24"/>
        </w:rPr>
        <w:t>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ወውስተ፡ ዛብሎን፡ </w:t>
      </w:r>
      <w:r w:rsidR="00DE2920" w:rsidRPr="00611273">
        <w:rPr>
          <w:rFonts w:ascii="Abyssinica SIL" w:hAnsi="Abyssinica SIL" w:cs="Abyssinica SIL"/>
          <w:sz w:val="24"/>
          <w:szCs w:val="24"/>
        </w:rPr>
        <w:t>ወንፍታሌ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ወዓርጉ፡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ወተቀበልዎሙ፡ ወይቤሎ፡ </w:t>
      </w:r>
      <w:r w:rsidR="00DE2920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ግዚአብሔር፡ እመ፡ ታድኅኖሙ፡ ለ</w:t>
      </w:r>
      <w:r w:rsidR="003127D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2920" w:rsidRPr="00611273">
        <w:rPr>
          <w:rFonts w:ascii="Abyssinica SIL" w:hAnsi="Abyssinica SIL" w:cs="Abyssinica SIL"/>
          <w:sz w:val="24"/>
          <w:szCs w:val="24"/>
        </w:rPr>
        <w:t>በእዴ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በከመ፡ ትቤ፡ ናሁ፡ አነ፡ </w:t>
      </w:r>
      <w:r w:rsidR="00DE2920" w:rsidRPr="00611273">
        <w:rPr>
          <w:rFonts w:ascii="Abyssinica SIL" w:hAnsi="Abyssinica SIL" w:cs="Abyssinica SIL"/>
          <w:sz w:val="24"/>
          <w:szCs w:val="24"/>
        </w:rPr>
        <w:t>እሰ</w:t>
      </w:r>
      <w:r w:rsidR="001B6F35" w:rsidRPr="00611273">
        <w:rPr>
          <w:rFonts w:ascii="Abyssinica SIL" w:hAnsi="Abyssinica SIL" w:cs="Abyssinica SIL"/>
          <w:sz w:val="24"/>
          <w:szCs w:val="24"/>
        </w:rPr>
        <w:t>ፍሕ፡ ፀም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ረ፡ ብዙተ፡ ውስተ፡ ዓውድ፡ ወእምከመ፡ ወረ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ደ፡ </w:t>
      </w:r>
      <w:r w:rsidR="00E25E23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ውስተ፡ </w:t>
      </w:r>
      <w:r w:rsidR="00B73A19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>ምር፡ ባሕቲቱ፡ ወኵሉ፡ም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ድር፡ ይቡስ፡ አእምር፡ እንከ፡ ከመ፡ ታድኅ</w:t>
      </w:r>
      <w:r w:rsidR="003127DF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127DF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2470E8" w:rsidRPr="00611273">
        <w:rPr>
          <w:rFonts w:ascii="Abyssinica SIL" w:hAnsi="Abyssinica SIL" w:cs="Abyssinica SIL"/>
          <w:sz w:val="24"/>
          <w:szCs w:val="24"/>
        </w:rPr>
        <w:t>በእዴ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በከመ፡ ትቤ፡ ወኮነ፡ ከማሁ፡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944E4" w:rsidRPr="00611273">
        <w:rPr>
          <w:rFonts w:ascii="Abyssinica SIL" w:hAnsi="Abyssinica SIL" w:cs="Abyssinica SIL"/>
          <w:sz w:val="24"/>
          <w:szCs w:val="24"/>
        </w:rPr>
        <w:t>ወጌ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ሠ፡ </w:t>
      </w:r>
      <w:r w:rsidR="002944E4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በሳኒታ፡ ወአፀሮ፡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127DF" w:rsidRPr="00611273">
        <w:rPr>
          <w:rFonts w:ascii="Abyssinica SIL" w:hAnsi="Abyssinica SIL" w:cs="Abyssinica SIL"/>
          <w:sz w:val="24"/>
          <w:szCs w:val="24"/>
        </w:rPr>
        <w:lastRenderedPageBreak/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ምር፡ ወወፅአ፡ ማይ፡ እምውእቱ፡ </w:t>
      </w:r>
      <w:r w:rsidR="003127DF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>ምር፡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127DF" w:rsidRPr="00611273">
        <w:rPr>
          <w:rFonts w:ascii="Abyssinica SIL" w:hAnsi="Abyssinica SIL" w:cs="Abyssinica SIL"/>
          <w:sz w:val="24"/>
          <w:szCs w:val="24"/>
        </w:rPr>
        <w:t>ምልእ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አይገን፡ ወይቤሎ፡ </w:t>
      </w:r>
      <w:r w:rsidR="00FF5A50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FF5A50" w:rsidRPr="00611273">
        <w:rPr>
          <w:rFonts w:ascii="Abyssinica SIL" w:hAnsi="Abyssinica SIL" w:cs="Abyssinica SIL"/>
          <w:sz w:val="24"/>
          <w:szCs w:val="24"/>
        </w:rPr>
        <w:t>ለእግዚአ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</w:t>
      </w:r>
      <w:r w:rsidR="00FF5A50" w:rsidRPr="00611273">
        <w:rPr>
          <w:rFonts w:ascii="Abyssinica SIL" w:hAnsi="Abyssinica SIL" w:cs="Abyssinica SIL"/>
          <w:sz w:val="24"/>
          <w:szCs w:val="24"/>
        </w:rPr>
        <w:t>ኢትት</w:t>
      </w:r>
      <w:r w:rsidR="001B6F35" w:rsidRPr="00611273">
        <w:rPr>
          <w:rFonts w:ascii="Abyssinica SIL" w:hAnsi="Abyssinica SIL" w:cs="Abyssinica SIL"/>
          <w:sz w:val="24"/>
          <w:szCs w:val="24"/>
        </w:rPr>
        <w:t>መ</w:t>
      </w:r>
      <w:r w:rsidR="003127DF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ዕ፡ </w:t>
      </w:r>
      <w:r w:rsidR="00FF5A50" w:rsidRPr="00611273">
        <w:rPr>
          <w:rFonts w:ascii="Abyssinica SIL" w:hAnsi="Abyssinica SIL" w:cs="Abyssinica SIL"/>
          <w:sz w:val="24"/>
          <w:szCs w:val="24"/>
        </w:rPr>
        <w:t>በመዓት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3127DF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ዕሌየ፡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ንግርከ፡ ካዕበ፡ አሐተ፡ </w:t>
      </w:r>
      <w:r w:rsidR="003127DF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ምር፡ ይኩን፡ </w:t>
      </w:r>
      <w:r w:rsidR="00FF5A50" w:rsidRPr="00611273">
        <w:rPr>
          <w:rFonts w:ascii="Abyssinica SIL" w:hAnsi="Abyssinica SIL" w:cs="Abyssinica SIL"/>
          <w:sz w:val="24"/>
          <w:szCs w:val="24"/>
        </w:rPr>
        <w:t>ይቡስ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እንተ፡ ባሕቲቱ፡ ወውስተ፡ ኵሉ፡ ምድር፡ ይረ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ድ፡ </w:t>
      </w:r>
      <w:r w:rsidR="00B760D7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ወገብረ፡ ከማሁ፡ እግዚአብሔር፡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ይእቲ፡ </w:t>
      </w:r>
      <w:r w:rsidR="00B760D7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ሊት፡ ወኮነ፡ </w:t>
      </w:r>
      <w:r w:rsidR="00B760D7" w:rsidRPr="00611273">
        <w:rPr>
          <w:rFonts w:ascii="Abyssinica SIL" w:hAnsi="Abyssinica SIL" w:cs="Abyssinica SIL"/>
          <w:sz w:val="24"/>
          <w:szCs w:val="24"/>
        </w:rPr>
        <w:t>ይቡስ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ፀምር፡ ባሐቲ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ወውስተ፡ ኵሉ፡ ምድር፡ ወረደ፡ </w:t>
      </w:r>
      <w:r w:rsidR="00B760D7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ል። </w:t>
      </w:r>
      <w:r w:rsidR="003127DF" w:rsidRPr="00611273">
        <w:rPr>
          <w:rFonts w:ascii="Abyssinica SIL" w:hAnsi="Abyssinica SIL" w:cs="Abyssinica SIL"/>
          <w:b/>
          <w:bCs/>
          <w:sz w:val="24"/>
          <w:szCs w:val="24"/>
        </w:rPr>
        <w:t>ምዕ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br/>
      </w:r>
      <w:r w:rsidR="003127DF" w:rsidRPr="00611273">
        <w:rPr>
          <w:rFonts w:ascii="Abyssinica SIL" w:hAnsi="Abyssinica SIL" w:cs="Abyssinica SIL"/>
          <w:b/>
          <w:bCs/>
          <w:sz w:val="24"/>
          <w:szCs w:val="24"/>
        </w:rPr>
        <w:t>ራፍ ፯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9B4AA3" w:rsidRPr="00611273">
        <w:rPr>
          <w:rFonts w:ascii="Abyssinica SIL" w:hAnsi="Abyssinica SIL" w:cs="Abyssinica SIL"/>
          <w:sz w:val="24"/>
          <w:szCs w:val="24"/>
        </w:rPr>
        <w:t>ወጌ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ሠ፡ </w:t>
      </w:r>
      <w:r w:rsidR="009B4AA3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ብዓም፡ ዘውእቱ፡ </w:t>
      </w:r>
      <w:r w:rsidR="009B4AA3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ወኵሉ፡ ሕዝብ፡ </w:t>
      </w:r>
      <w:r w:rsidR="009B4AA3" w:rsidRPr="00611273">
        <w:rPr>
          <w:rFonts w:ascii="Abyssinica SIL" w:hAnsi="Abyssinica SIL" w:cs="Abyssinica SIL"/>
          <w:sz w:val="24"/>
          <w:szCs w:val="24"/>
        </w:rPr>
        <w:t>ዘምስ</w:t>
      </w:r>
      <w:r w:rsidR="001B6F35" w:rsidRPr="00611273">
        <w:rPr>
          <w:rFonts w:ascii="Abyssinica SIL" w:hAnsi="Abyssinica SIL" w:cs="Abyssinica SIL"/>
          <w:sz w:val="24"/>
          <w:szCs w:val="24"/>
        </w:rPr>
        <w:t>ሌሁ፡ ወኃደሩ፡ ወስተ፡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ምድረ፡ </w:t>
      </w:r>
      <w:r w:rsidR="003127DF" w:rsidRPr="00611273">
        <w:rPr>
          <w:rFonts w:ascii="Abyssinica SIL" w:hAnsi="Abyssinica SIL" w:cs="Abyssinica SIL"/>
          <w:sz w:val="24"/>
          <w:szCs w:val="24"/>
        </w:rPr>
        <w:t>አሮኤ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ድ፡ </w:t>
      </w:r>
      <w:r w:rsidR="009B4AA3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ዕይንቶሙ፡ ለምድ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ያም፡ </w:t>
      </w:r>
      <w:r w:rsidR="009B4AA3" w:rsidRPr="00611273">
        <w:rPr>
          <w:rFonts w:ascii="Abyssinica SIL" w:hAnsi="Abyssinica SIL" w:cs="Abyssinica SIL"/>
          <w:sz w:val="24"/>
          <w:szCs w:val="24"/>
        </w:rPr>
        <w:t>ወለአማሌ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እመንገለ፡ መስዕ፡ እምሥ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ዋዕ፡ </w:t>
      </w:r>
      <w:r w:rsidR="003127DF" w:rsidRPr="00611273">
        <w:rPr>
          <w:rFonts w:ascii="Abyssinica SIL" w:hAnsi="Abyssinica SIL" w:cs="Abyssinica SIL"/>
          <w:sz w:val="24"/>
          <w:szCs w:val="24"/>
        </w:rPr>
        <w:t>ዘአንበሬ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ውስተ፡ </w:t>
      </w:r>
      <w:r w:rsidR="003127DF" w:rsidRPr="00611273">
        <w:rPr>
          <w:rFonts w:ascii="Abyssinica SIL" w:hAnsi="Abyssinica SIL" w:cs="Abyssinica SIL"/>
          <w:sz w:val="24"/>
          <w:szCs w:val="24"/>
        </w:rPr>
        <w:t>ቈላ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ወይቤሎ፡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</w:t>
      </w:r>
      <w:r w:rsidR="00AE3DB4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AE3DB4" w:rsidRPr="00611273">
        <w:rPr>
          <w:rFonts w:ascii="Abyssinica SIL" w:hAnsi="Abyssinica SIL" w:cs="Abyssinica SIL"/>
          <w:sz w:val="24"/>
          <w:szCs w:val="24"/>
        </w:rPr>
        <w:t>ብዙኅ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127DF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ዘምስሌከ፡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ዘኢይክል፡ </w:t>
      </w:r>
      <w:r w:rsidR="00AE3DB4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ቶሙ፡ ለምድያም፡</w:t>
      </w:r>
    </w:p>
    <w:p w14:paraId="15F31296" w14:textId="77777777" w:rsidR="00601E1E" w:rsidRPr="00611273" w:rsidRDefault="007B6FAF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ውስተ፡ </w:t>
      </w:r>
      <w:r w:rsidR="00C70302" w:rsidRPr="00611273">
        <w:rPr>
          <w:rFonts w:ascii="Abyssinica SIL" w:hAnsi="Abyssinica SIL" w:cs="Abyssinica SIL"/>
          <w:sz w:val="24"/>
          <w:szCs w:val="24"/>
        </w:rPr>
        <w:t>እዴሆ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ከመ፡ ኢይትመክሑ፡ </w:t>
      </w:r>
      <w:r w:rsidR="00822948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ላዕሌየ፡ ወኢይበሉ፡ እዴነ፡ </w:t>
      </w:r>
      <w:r w:rsidR="006F4655" w:rsidRPr="00611273">
        <w:rPr>
          <w:rFonts w:ascii="Abyssinica SIL" w:hAnsi="Abyssinica SIL" w:cs="Abyssinica SIL"/>
          <w:sz w:val="24"/>
          <w:szCs w:val="24"/>
        </w:rPr>
        <w:t>አድኃነተ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ወይቤሎ፡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</w:t>
      </w:r>
      <w:r w:rsidR="006F4655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ንግሮሙ፡ ለሕዝብ፡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ወበሎሙ፡ ዘይፈርህ፡ </w:t>
      </w:r>
      <w:r w:rsidR="006F4655" w:rsidRPr="00611273">
        <w:rPr>
          <w:rFonts w:ascii="Abyssinica SIL" w:hAnsi="Abyssinica SIL" w:cs="Abyssinica SIL"/>
          <w:sz w:val="24"/>
          <w:szCs w:val="24"/>
        </w:rPr>
        <w:t>እምኔ</w:t>
      </w:r>
      <w:r w:rsidR="001B6F35" w:rsidRPr="00611273">
        <w:rPr>
          <w:rFonts w:ascii="Abyssinica SIL" w:hAnsi="Abyssinica SIL" w:cs="Abyssinica SIL"/>
          <w:sz w:val="24"/>
          <w:szCs w:val="24"/>
        </w:rPr>
        <w:t>ክሙ፡ ወፈራህ፡ ለይ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ግባእ፡ እምኀበ፡ ሕዝብ፡ ወተመይጡ፡ እምድ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ረ፡ ገለዓድ፡ ወገብኡ፡ እምሕዝብ፡ </w:t>
      </w:r>
      <w:r w:rsidR="00822948" w:rsidRPr="00611273">
        <w:rPr>
          <w:rFonts w:ascii="Abyssinica SIL" w:hAnsi="Abyssinica SIL" w:cs="Abyssinica SIL"/>
          <w:sz w:val="24"/>
          <w:szCs w:val="24"/>
        </w:rPr>
        <w:t>፻፼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822948" w:rsidRPr="00611273">
        <w:rPr>
          <w:rFonts w:ascii="Abyssinica SIL" w:hAnsi="Abyssinica SIL" w:cs="Abyssinica SIL"/>
          <w:sz w:val="24"/>
          <w:szCs w:val="24"/>
        </w:rPr>
        <w:t>፳፻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ወተርፉ፡ </w:t>
      </w:r>
      <w:r w:rsidR="00822948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ወይቤሎ፡ እግዚአብሔር፡ </w:t>
      </w:r>
      <w:r w:rsidR="006F4655" w:rsidRPr="00611273">
        <w:rPr>
          <w:rFonts w:ascii="Abyssinica SIL" w:hAnsi="Abyssinica SIL" w:cs="Abyssinica SIL"/>
          <w:sz w:val="24"/>
          <w:szCs w:val="24"/>
        </w:rPr>
        <w:t>ለጌ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F4655" w:rsidRPr="00611273">
        <w:rPr>
          <w:rFonts w:ascii="Abyssinica SIL" w:hAnsi="Abyssinica SIL" w:cs="Abyssinica SIL"/>
          <w:sz w:val="24"/>
          <w:szCs w:val="24"/>
        </w:rPr>
        <w:t>ዴ</w:t>
      </w:r>
      <w:r w:rsidR="00822948" w:rsidRPr="00611273">
        <w:rPr>
          <w:rFonts w:ascii="Abyssinica SIL" w:hAnsi="Abyssinica SIL" w:cs="Abyssinica SIL"/>
          <w:sz w:val="24"/>
          <w:szCs w:val="24"/>
        </w:rPr>
        <w:t>ዎን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22948" w:rsidRPr="00611273">
        <w:rPr>
          <w:rFonts w:ascii="Abyssinica SIL" w:hAnsi="Abyssinica SIL" w:cs="Abyssinica SIL"/>
          <w:sz w:val="24"/>
          <w:szCs w:val="24"/>
        </w:rPr>
        <w:t>ዓዲ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F4655" w:rsidRPr="00611273">
        <w:rPr>
          <w:rFonts w:ascii="Abyssinica SIL" w:hAnsi="Abyssinica SIL" w:cs="Abyssinica SIL"/>
          <w:sz w:val="24"/>
          <w:szCs w:val="24"/>
        </w:rPr>
        <w:t>ብዙኅ</w:t>
      </w:r>
      <w:r w:rsidR="001B6F35" w:rsidRPr="00611273">
        <w:rPr>
          <w:rFonts w:ascii="Abyssinica SIL" w:hAnsi="Abyssinica SIL" w:cs="Abyssinica SIL"/>
          <w:sz w:val="24"/>
          <w:szCs w:val="24"/>
        </w:rPr>
        <w:t>፡ ሕዝብ፡ አውርዶሙ፡ ኀበ፡ማ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ይ፡ ወአመክሮሙ፡ ለከ፡ </w:t>
      </w:r>
      <w:r w:rsidR="00822948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ህየ፡ ወእለ፡ አነ፡ እቤ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ለከ፡ እሙንቱ፡ ይሑሩ፡ ምስሌከ፡ </w:t>
      </w:r>
      <w:r w:rsidR="00F2570B" w:rsidRPr="00611273">
        <w:rPr>
          <w:rFonts w:ascii="Abyssinica SIL" w:hAnsi="Abyssinica SIL" w:cs="Abyssinica SIL"/>
          <w:sz w:val="24"/>
          <w:szCs w:val="24"/>
        </w:rPr>
        <w:t>ወአውረዶ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ኀበ፡ ማይ፡ </w:t>
      </w:r>
      <w:r w:rsidR="00F2570B" w:rsidRPr="00611273">
        <w:rPr>
          <w:rFonts w:ascii="Abyssinica SIL" w:hAnsi="Abyssinica SIL" w:cs="Abyssinica SIL"/>
          <w:sz w:val="24"/>
          <w:szCs w:val="24"/>
        </w:rPr>
        <w:t>ለሕ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ወይቤሎ፡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</w:t>
      </w:r>
      <w:r w:rsidR="00F2570B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ኵሉ፡ </w:t>
      </w:r>
      <w:r w:rsidR="00F2570B" w:rsidRPr="00611273">
        <w:rPr>
          <w:rFonts w:ascii="Abyssinica SIL" w:hAnsi="Abyssinica SIL" w:cs="Abyssinica SIL"/>
          <w:sz w:val="24"/>
          <w:szCs w:val="24"/>
        </w:rPr>
        <w:t>ዘሰ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ትየ፡ </w:t>
      </w:r>
      <w:r w:rsidR="00822948" w:rsidRPr="00611273">
        <w:rPr>
          <w:rFonts w:ascii="Abyssinica SIL" w:hAnsi="Abyssinica SIL" w:cs="Abyssinica SIL"/>
          <w:sz w:val="24"/>
          <w:szCs w:val="24"/>
        </w:rPr>
        <w:t>በልሳነ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2570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ማይ፡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ከመ፡ ዘይሰቲ፡ ከልብ፡ እንተ፡ ባሕቲቱ፡ አ</w:t>
      </w:r>
      <w:r w:rsidR="00822948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>ም፡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ወኵሉ፡ ዘአስተብረከ፡ በብረኪሁ፡ ከመ፡ ይስተ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84B08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አቅሞሙ፡ </w:t>
      </w:r>
      <w:r w:rsidR="00F84B0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ባሕቲቶሙ፡ ወኮነ፡ </w:t>
      </w:r>
      <w:r w:rsidR="00F84B08" w:rsidRPr="00611273">
        <w:rPr>
          <w:rFonts w:ascii="Abyssinica SIL" w:hAnsi="Abyssinica SIL" w:cs="Abyssinica SIL"/>
          <w:sz w:val="24"/>
          <w:szCs w:val="24"/>
        </w:rPr>
        <w:t>ኍ</w:t>
      </w:r>
      <w:r w:rsidR="001B6F35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22948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F84B08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</w:t>
      </w:r>
      <w:r w:rsidR="00F84B08" w:rsidRPr="00611273">
        <w:rPr>
          <w:rFonts w:ascii="Abyssinica SIL" w:hAnsi="Abyssinica SIL" w:cs="Abyssinica SIL"/>
          <w:sz w:val="24"/>
          <w:szCs w:val="24"/>
        </w:rPr>
        <w:t>ሰትዩ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በልሳኖሙ፡ </w:t>
      </w:r>
      <w:r w:rsidR="00822948" w:rsidRPr="00611273">
        <w:rPr>
          <w:rFonts w:ascii="Abyssinica SIL" w:hAnsi="Abyssinica SIL" w:cs="Abyssinica SIL"/>
          <w:sz w:val="24"/>
          <w:szCs w:val="24"/>
        </w:rPr>
        <w:t>፫፻</w:t>
      </w:r>
      <w:r w:rsidR="00F84B08" w:rsidRPr="00611273">
        <w:rPr>
          <w:rFonts w:ascii="Abyssinica SIL" w:hAnsi="Abyssinica SIL" w:cs="Abyssinica SIL"/>
          <w:sz w:val="24"/>
          <w:szCs w:val="24"/>
        </w:rPr>
        <w:t>ዕደ</w:t>
      </w:r>
      <w:r w:rsidR="001B6F35" w:rsidRPr="00611273">
        <w:rPr>
          <w:rFonts w:ascii="Abyssinica SIL" w:hAnsi="Abyssinica SIL" w:cs="Abyssinica SIL"/>
          <w:sz w:val="24"/>
          <w:szCs w:val="24"/>
        </w:rPr>
        <w:t>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84B08" w:rsidRPr="00611273">
        <w:rPr>
          <w:rFonts w:ascii="Abyssinica SIL" w:hAnsi="Abyssinica SIL" w:cs="Abyssinica SIL"/>
          <w:sz w:val="24"/>
          <w:szCs w:val="24"/>
        </w:rPr>
        <w:t>እለሰ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84B08" w:rsidRPr="00611273">
        <w:rPr>
          <w:rFonts w:ascii="Abyssinica SIL" w:hAnsi="Abyssinica SIL" w:cs="Abyssinica SIL"/>
          <w:sz w:val="24"/>
          <w:szCs w:val="24"/>
        </w:rPr>
        <w:t>ተርፉ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84B08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አስተብረኩ፡ </w:t>
      </w:r>
      <w:r w:rsidR="00822948" w:rsidRPr="00611273">
        <w:rPr>
          <w:rFonts w:ascii="Abyssinica SIL" w:hAnsi="Abyssinica SIL" w:cs="Abyssinica SIL"/>
          <w:sz w:val="24"/>
          <w:szCs w:val="24"/>
        </w:rPr>
        <w:t>በብረኪሆ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ከመ፡ ይስተዩ፡ ማየ፡ወይቤሎ፡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</w:t>
      </w:r>
      <w:r w:rsidR="00602671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602671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፫</w:t>
      </w:r>
      <w:r w:rsidR="00822948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እለ፡ ከመዝ፡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ስትዩ፡ </w:t>
      </w:r>
      <w:r w:rsidR="00822948" w:rsidRPr="00611273">
        <w:rPr>
          <w:rFonts w:ascii="Abyssinica SIL" w:hAnsi="Abyssinica SIL" w:cs="Abyssinica SIL"/>
          <w:sz w:val="24"/>
          <w:szCs w:val="24"/>
        </w:rPr>
        <w:t>አድኀ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ኒክሙ፡ </w:t>
      </w:r>
      <w:r w:rsidR="00822948" w:rsidRPr="00611273">
        <w:rPr>
          <w:rFonts w:ascii="Abyssinica SIL" w:hAnsi="Abyssinica SIL" w:cs="Abyssinica SIL"/>
          <w:sz w:val="24"/>
          <w:szCs w:val="24"/>
        </w:rPr>
        <w:t>ወአገ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ብኦሙ፡ </w:t>
      </w:r>
      <w:r w:rsidR="00602671" w:rsidRPr="00611273">
        <w:rPr>
          <w:rFonts w:ascii="Abyssinica SIL" w:hAnsi="Abyssinica SIL" w:cs="Abyssinica SIL"/>
          <w:sz w:val="24"/>
          <w:szCs w:val="24"/>
        </w:rPr>
        <w:t>ለምድ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ም፡ ውስተ፡ እዴከ፡ ወኵሉ፡ </w:t>
      </w:r>
      <w:r w:rsidR="00822948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ይዕትዉ፡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አብያቲሆሙ፡ ወይንሥኡ፡ ምስሌሆሙ፡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11B75" w:rsidRPr="00611273">
        <w:rPr>
          <w:rFonts w:ascii="Abyssinica SIL" w:hAnsi="Abyssinica SIL" w:cs="Abyssinica SIL"/>
          <w:sz w:val="24"/>
          <w:szCs w:val="24"/>
        </w:rPr>
        <w:lastRenderedPageBreak/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ንቀ፡ ሕዝብ፡ ወአቀርንቲሆሙ፡ ወለኵሉ፡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ብእ፡ </w:t>
      </w:r>
      <w:r w:rsidR="00822948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ፈንዎሙ፡ ውስተ፡ አብያቲሆሙ፡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ይእትዉ፡ </w:t>
      </w:r>
      <w:r w:rsidR="00F32005" w:rsidRPr="00611273">
        <w:rPr>
          <w:rFonts w:ascii="Abyssinica SIL" w:hAnsi="Abyssinica SIL" w:cs="Abyssinica SIL"/>
          <w:sz w:val="24"/>
          <w:szCs w:val="24"/>
        </w:rPr>
        <w:t>ወለእ</w:t>
      </w:r>
      <w:r w:rsidR="001B6F35" w:rsidRPr="00611273">
        <w:rPr>
          <w:rFonts w:ascii="Abyssinica SIL" w:hAnsi="Abyssinica SIL" w:cs="Abyssinica SIL"/>
          <w:sz w:val="24"/>
          <w:szCs w:val="24"/>
        </w:rPr>
        <w:t>ልክቱሰ፡ ፫</w:t>
      </w:r>
      <w:r w:rsidR="00822948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አቅሞሙ፡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ምስሌከ፡ ወ</w:t>
      </w:r>
      <w:r w:rsidR="00822948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ዕይንተ፡ ምድያም፡ መትሕቶሙ፡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ቈላ። ወእምዝ፡ በይእቲ፡ </w:t>
      </w:r>
      <w:r w:rsidR="00F32005" w:rsidRPr="00611273">
        <w:rPr>
          <w:rFonts w:ascii="Abyssinica SIL" w:hAnsi="Abyssinica SIL" w:cs="Abyssinica SIL"/>
          <w:sz w:val="24"/>
          <w:szCs w:val="24"/>
        </w:rPr>
        <w:t>ሌሊት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ቤሎ፡ እግዚአብሔር፡ ተንሥአ፡ ወረድ</w:t>
      </w:r>
      <w:r w:rsidR="00822948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ፍጡነ፡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አምዝየ፡ ውስተ፡ </w:t>
      </w:r>
      <w:r w:rsidR="00822948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ዕይንተ፡ እስመ፡ </w:t>
      </w:r>
      <w:r w:rsidR="00E45999" w:rsidRPr="00611273">
        <w:rPr>
          <w:rFonts w:ascii="Abyssinica SIL" w:hAnsi="Abyssinica SIL" w:cs="Abyssinica SIL"/>
          <w:sz w:val="24"/>
          <w:szCs w:val="24"/>
        </w:rPr>
        <w:t>አግባእክ</w:t>
      </w:r>
      <w:r w:rsidR="001B6F35" w:rsidRPr="00611273">
        <w:rPr>
          <w:rFonts w:ascii="Abyssinica SIL" w:hAnsi="Abyssinica SIL" w:cs="Abyssinica SIL"/>
          <w:sz w:val="24"/>
          <w:szCs w:val="24"/>
        </w:rPr>
        <w:t>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</w:p>
    <w:p w14:paraId="51D2B073" w14:textId="77777777" w:rsidR="00601E1E" w:rsidRPr="00611273" w:rsidRDefault="00601E1E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130</w:t>
      </w:r>
    </w:p>
    <w:p w14:paraId="6329F89A" w14:textId="1FBF504D" w:rsidR="00965EAA" w:rsidRPr="00611273" w:rsidRDefault="00601E1E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ውስተ፡ እዴከ፡ ወእመሰ፡ </w:t>
      </w:r>
      <w:r w:rsidR="00D45B7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ፈርህ፡ ባሕቲትከ፡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ወረደ፡ ረድ፡ </w:t>
      </w:r>
      <w:r w:rsidR="00D45B7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ወፋራን፡ </w:t>
      </w:r>
      <w:r w:rsidR="00D45B7A" w:rsidRPr="00611273">
        <w:rPr>
          <w:rFonts w:ascii="Abyssinica SIL" w:hAnsi="Abyssinica SIL" w:cs="Abyssinica SIL"/>
          <w:sz w:val="24"/>
          <w:szCs w:val="24"/>
        </w:rPr>
        <w:t>ቍልዔ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ትዕይንት፡ ወአጽምዕዎሙ፡ ዘይትናገሩ፡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እምዝ፡ እንከ፡ ይጸንዓ፡ እደዊከ፡ ወወረደ፡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ወፋራን፡ </w:t>
      </w:r>
      <w:r w:rsidR="00D45B7A" w:rsidRPr="00611273">
        <w:rPr>
          <w:rFonts w:ascii="Abyssinica SIL" w:hAnsi="Abyssinica SIL" w:cs="Abyssinica SIL"/>
          <w:sz w:val="24"/>
          <w:szCs w:val="24"/>
        </w:rPr>
        <w:t>ቍልዔ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ውስተ፡ </w:t>
      </w:r>
      <w:r w:rsidR="00421141" w:rsidRPr="00611273">
        <w:rPr>
          <w:rFonts w:ascii="Abyssinica SIL" w:hAnsi="Abyssinica SIL" w:cs="Abyssinica SIL"/>
          <w:sz w:val="24"/>
          <w:szCs w:val="24"/>
        </w:rPr>
        <w:t>፩ኅ</w:t>
      </w:r>
      <w:r w:rsidR="001B6F35" w:rsidRPr="00611273">
        <w:rPr>
          <w:rFonts w:ascii="Abyssinica SIL" w:hAnsi="Abyssinica SIL" w:cs="Abyssinica SIL"/>
          <w:sz w:val="24"/>
          <w:szCs w:val="24"/>
        </w:rPr>
        <w:t>ብር፡ ዘ</w:t>
      </w:r>
      <w:r w:rsidR="00421141" w:rsidRPr="00611273">
        <w:rPr>
          <w:rFonts w:ascii="Abyssinica SIL" w:hAnsi="Abyssinica SIL" w:cs="Abyssinica SIL"/>
          <w:sz w:val="24"/>
          <w:szCs w:val="24"/>
        </w:rPr>
        <w:t>፶እ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32D5B" w:rsidRPr="00611273">
        <w:rPr>
          <w:rFonts w:ascii="Abyssinica SIL" w:hAnsi="Abyssinica SIL" w:cs="Abyssinica SIL"/>
          <w:sz w:val="24"/>
          <w:szCs w:val="24"/>
        </w:rPr>
        <w:t>ምት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ዕይንት፡ ወምድያም፡ </w:t>
      </w:r>
      <w:r w:rsidR="00F32D5B" w:rsidRPr="00611273">
        <w:rPr>
          <w:rFonts w:ascii="Abyssinica SIL" w:hAnsi="Abyssinica SIL" w:cs="Abyssinica SIL"/>
          <w:sz w:val="24"/>
          <w:szCs w:val="24"/>
        </w:rPr>
        <w:t>ወአማሌ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ኵሎሙ፡ ደቂቀ፡ ጽባሕ፡ </w:t>
      </w:r>
      <w:r w:rsidR="00421141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ዱራን፡ እሙንቱ፡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421141" w:rsidRPr="00611273">
        <w:rPr>
          <w:rFonts w:ascii="Abyssinica SIL" w:hAnsi="Abyssinica SIL" w:cs="Abyssinica SIL"/>
          <w:sz w:val="24"/>
          <w:szCs w:val="24"/>
        </w:rPr>
        <w:t>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ከመ፡ እንበግ፡ </w:t>
      </w:r>
      <w:r w:rsidR="00E84A0D" w:rsidRPr="00611273">
        <w:rPr>
          <w:rFonts w:ascii="Abyssinica SIL" w:hAnsi="Abyssinica SIL" w:cs="Abyssinica SIL"/>
          <w:sz w:val="24"/>
          <w:szCs w:val="24"/>
        </w:rPr>
        <w:t>ብዝኆ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ግማሊሆሙ፡ ዘአልቦ፡ </w:t>
      </w:r>
      <w:r w:rsidR="00E84A0D" w:rsidRPr="00611273">
        <w:rPr>
          <w:rFonts w:ascii="Abyssinica SIL" w:hAnsi="Abyssinica SIL" w:cs="Abyssinica SIL"/>
          <w:sz w:val="24"/>
          <w:szCs w:val="24"/>
        </w:rPr>
        <w:t>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ልቍ፡ አላ፡ ከመ፡ </w:t>
      </w:r>
      <w:r w:rsidR="00F32D5B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ፃ፡ ዘከንፈረ፡ ባሕር፡ እሙንቱ፡ </w:t>
      </w:r>
      <w:r w:rsidR="00E84A0D" w:rsidRPr="00611273">
        <w:rPr>
          <w:rFonts w:ascii="Abyssinica SIL" w:hAnsi="Abyssinica SIL" w:cs="Abyssinica SIL"/>
          <w:sz w:val="24"/>
          <w:szCs w:val="24"/>
        </w:rPr>
        <w:t>ብዝኆ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ቦአ፡ </w:t>
      </w:r>
      <w:r w:rsidR="00611BCA" w:rsidRPr="00611273">
        <w:rPr>
          <w:rFonts w:ascii="Abyssinica SIL" w:hAnsi="Abyssinica SIL" w:cs="Abyssinica SIL"/>
          <w:sz w:val="24"/>
          <w:szCs w:val="24"/>
        </w:rPr>
        <w:t>ጌዴዎን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ወናሁ፡ ፩ብእሲ፡ ይነግሮ፡ </w:t>
      </w:r>
      <w:r w:rsidR="00F32D5B" w:rsidRPr="00611273">
        <w:rPr>
          <w:rFonts w:ascii="Abyssinica SIL" w:hAnsi="Abyssinica SIL" w:cs="Abyssinica SIL"/>
          <w:sz w:val="24"/>
          <w:szCs w:val="24"/>
        </w:rPr>
        <w:t>ለካኡ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ሕልሞ፡ ወይቤሎ፡ ሐለምኩ፡ </w:t>
      </w:r>
      <w:r w:rsidR="00F32D5B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ልመ፡ </w:t>
      </w:r>
      <w:r w:rsidR="00ED137B" w:rsidRPr="00611273">
        <w:rPr>
          <w:rFonts w:ascii="Abyssinica SIL" w:hAnsi="Abyssinica SIL" w:cs="Abyssinica SIL"/>
          <w:sz w:val="24"/>
          <w:szCs w:val="24"/>
        </w:rPr>
        <w:t>ወእሬ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ኢ፡ ኅብስተ፡ ሰገም፡ </w:t>
      </w:r>
      <w:r w:rsidR="00ED137B" w:rsidRPr="00611273">
        <w:rPr>
          <w:rFonts w:ascii="Abyssinica SIL" w:hAnsi="Abyssinica SIL" w:cs="Abyssinica SIL"/>
          <w:sz w:val="24"/>
          <w:szCs w:val="24"/>
        </w:rPr>
        <w:t>ታንኰረኵ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ትዕይንተ፡ ምድያም፡ ወቀተለታ፡ </w:t>
      </w:r>
      <w:r w:rsidR="00ED137B" w:rsidRPr="00611273">
        <w:rPr>
          <w:rFonts w:ascii="Abyssinica SIL" w:hAnsi="Abyssinica SIL" w:cs="Abyssinica SIL"/>
          <w:sz w:val="24"/>
          <w:szCs w:val="24"/>
        </w:rPr>
        <w:t>ወአውዳ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ቀታ፡ </w:t>
      </w:r>
      <w:r w:rsidR="00ED137B" w:rsidRPr="00611273">
        <w:rPr>
          <w:rFonts w:ascii="Abyssinica SIL" w:hAnsi="Abyssinica SIL" w:cs="Abyssinica SIL"/>
          <w:sz w:val="24"/>
          <w:szCs w:val="24"/>
        </w:rPr>
        <w:t>ወገፍት</w:t>
      </w:r>
      <w:r w:rsidR="001B6F35" w:rsidRPr="00611273">
        <w:rPr>
          <w:rFonts w:ascii="Abyssinica SIL" w:hAnsi="Abyssinica SIL" w:cs="Abyssinica SIL"/>
          <w:sz w:val="24"/>
          <w:szCs w:val="24"/>
        </w:rPr>
        <w:t>ዓታ፡ እምላዕሉ፡ ወደቀት፡ 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ዕይንት፡ </w:t>
      </w:r>
      <w:r w:rsidR="00ED137B" w:rsidRPr="00611273">
        <w:rPr>
          <w:rFonts w:ascii="Abyssinica SIL" w:hAnsi="Abyssinica SIL" w:cs="Abyssinica SIL"/>
          <w:sz w:val="24"/>
          <w:szCs w:val="24"/>
        </w:rPr>
        <w:t>ወአውሥአ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ካልኡ፡ ወይቤሎ፡ ኢኮነ፡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ንቱ፡ እንበለ፡ </w:t>
      </w:r>
      <w:r w:rsidR="00ED137B" w:rsidRPr="00611273">
        <w:rPr>
          <w:rFonts w:ascii="Abyssinica SIL" w:hAnsi="Abyssinica SIL" w:cs="Abyssinica SIL"/>
          <w:sz w:val="24"/>
          <w:szCs w:val="24"/>
        </w:rPr>
        <w:t>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ናተ፡ </w:t>
      </w:r>
      <w:r w:rsidR="00ED137B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ወልደ፡ ዮአስ።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</w:t>
      </w:r>
      <w:r w:rsidR="00F32D5B" w:rsidRPr="00611273">
        <w:rPr>
          <w:rFonts w:ascii="Abyssinica SIL" w:hAnsi="Abyssinica SIL" w:cs="Abyssinica SIL"/>
          <w:sz w:val="24"/>
          <w:szCs w:val="24"/>
        </w:rPr>
        <w:t>፳ኤ</w:t>
      </w:r>
      <w:r w:rsidR="00ED137B" w:rsidRPr="00611273">
        <w:rPr>
          <w:rFonts w:ascii="Abyssinica SIL" w:hAnsi="Abyssinica SIL" w:cs="Abyssinica SIL"/>
          <w:sz w:val="24"/>
          <w:szCs w:val="24"/>
        </w:rPr>
        <w:t>{</w:t>
      </w:r>
      <w:r w:rsidR="00F32D5B" w:rsidRPr="00611273">
        <w:rPr>
          <w:rFonts w:ascii="Abyssinica SIL" w:hAnsi="Abyssinica SIL" w:cs="Abyssinica SIL"/>
          <w:sz w:val="24"/>
          <w:szCs w:val="24"/>
        </w:rPr>
        <w:t>ል</w:t>
      </w:r>
      <w:r w:rsidR="00ED137B" w:rsidRPr="00611273">
        <w:rPr>
          <w:rFonts w:ascii="Abyssinica SIL" w:hAnsi="Abyssinica SIL" w:cs="Abyssinica SIL"/>
          <w:sz w:val="24"/>
          <w:szCs w:val="24"/>
        </w:rPr>
        <w:t>}</w:t>
      </w:r>
      <w:r w:rsidR="00F32D5B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ዊ፡ ወ</w:t>
      </w:r>
      <w:r w:rsidR="00F32D5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ግብኦሙ፡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ብሔር፡ ውስተ፡ እዴሁ፡ ለምድያም፡ ወበኵሉ፡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ትዕይንቶሙ። ወእምዝ፡ ሶበ፡ ሰምዓ፡ </w:t>
      </w:r>
      <w:r w:rsidR="00ED137B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ዎን፡ </w:t>
      </w:r>
      <w:r w:rsidR="00F32D5B" w:rsidRPr="00611273">
        <w:rPr>
          <w:rFonts w:ascii="Abyssinica SIL" w:hAnsi="Abyssinica SIL" w:cs="Abyssinica SIL"/>
          <w:sz w:val="24"/>
          <w:szCs w:val="24"/>
        </w:rPr>
        <w:t>ፍካሬ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D137B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ልሙ፡ ወዘከመ፡ ነገሮ፡ </w:t>
      </w:r>
      <w:r w:rsidR="00F32D5B" w:rsidRPr="00611273">
        <w:rPr>
          <w:rFonts w:ascii="Abyssinica SIL" w:hAnsi="Abyssinica SIL" w:cs="Abyssinica SIL"/>
          <w:sz w:val="24"/>
          <w:szCs w:val="24"/>
        </w:rPr>
        <w:t>ሕልሞ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ሰገደ፡ ለእግዚአብሔር፡ ወገብእ፡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ትዕይንተ፡ </w:t>
      </w:r>
      <w:r w:rsidR="00F32D5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ኤል። ወይቤሎሙ፡ ተንሥኡ፡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እስመ፡ </w:t>
      </w:r>
      <w:r w:rsidR="00F32D5B" w:rsidRPr="00611273">
        <w:rPr>
          <w:rFonts w:ascii="Abyssinica SIL" w:hAnsi="Abyssinica SIL" w:cs="Abyssinica SIL"/>
          <w:sz w:val="24"/>
          <w:szCs w:val="24"/>
        </w:rPr>
        <w:t>አ</w:t>
      </w:r>
      <w:r w:rsidR="00023CA7" w:rsidRPr="00611273">
        <w:rPr>
          <w:rFonts w:ascii="Abyssinica SIL" w:hAnsi="Abyssinica SIL" w:cs="Abyssinica SIL"/>
          <w:sz w:val="24"/>
          <w:szCs w:val="24"/>
        </w:rPr>
        <w:t>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እግዚአብሔር፡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023CA7" w:rsidRPr="00611273">
        <w:rPr>
          <w:rFonts w:ascii="Abyssinica SIL" w:hAnsi="Abyssinica SIL" w:cs="Abyssinica SIL"/>
          <w:sz w:val="24"/>
          <w:szCs w:val="24"/>
        </w:rPr>
        <w:t>አዲ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023CA7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ትዕይንተ፡ </w:t>
      </w:r>
      <w:r w:rsidR="00023CA7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ወ</w:t>
      </w:r>
      <w:r w:rsidR="005C5652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ፈሎ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ለ፫</w:t>
      </w:r>
      <w:r w:rsidR="005C5652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ብእሲ፡ ኀበ፡ ፫ሠራዊት፡ </w:t>
      </w:r>
      <w:r w:rsidR="00BC27F9" w:rsidRPr="00611273">
        <w:rPr>
          <w:rFonts w:ascii="Abyssinica SIL" w:hAnsi="Abyssinica SIL" w:cs="Abyssinica SIL"/>
          <w:sz w:val="24"/>
          <w:szCs w:val="24"/>
        </w:rPr>
        <w:t>ወወሀቦ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ቀርነ፡ ለኵሎሙ፡ ውስተ፡ እዴሆሙ፡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ወመ</w:t>
      </w:r>
      <w:r w:rsidR="005C5652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ብክተ፡ ዕሩቃተ፡ ወመኃትው፡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ተ፡ ማዕከለ፡ ውእቱ፡ ውእቱ፡ መሳብክት፡ ወ</w:t>
      </w:r>
    </w:p>
    <w:p w14:paraId="4019D717" w14:textId="1D2E85E5" w:rsidR="00C627BD" w:rsidRPr="00611273" w:rsidRDefault="00601E1E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6F409F" w:rsidRPr="00611273">
        <w:rPr>
          <w:rFonts w:ascii="Abyssinica SIL" w:hAnsi="Abyssinica SIL" w:cs="Abyssinica SIL"/>
          <w:sz w:val="24"/>
          <w:szCs w:val="24"/>
        </w:rPr>
        <w:t>[</w:t>
      </w:r>
      <w:r w:rsidR="001B6F35" w:rsidRPr="00611273">
        <w:rPr>
          <w:rFonts w:ascii="Abyssinica SIL" w:hAnsi="Abyssinica SIL" w:cs="Abyssinica SIL"/>
          <w:sz w:val="24"/>
          <w:szCs w:val="24"/>
        </w:rPr>
        <w:t>ይ</w:t>
      </w:r>
      <w:r w:rsidR="006F409F" w:rsidRPr="00611273">
        <w:rPr>
          <w:rFonts w:ascii="Abyssinica SIL" w:hAnsi="Abyssinica SIL" w:cs="Abyssinica SIL"/>
          <w:sz w:val="24"/>
          <w:szCs w:val="24"/>
        </w:rPr>
        <w:t>]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ቤሎሙ፡ እምኔየ፡ ርእዩ፡ ወከማሁ፡ </w:t>
      </w:r>
      <w:r w:rsidR="006F409F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>ሩ፡ ወና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65EAA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አነ፡ እ</w:t>
      </w:r>
      <w:r w:rsidR="00965EAA" w:rsidRPr="00611273">
        <w:rPr>
          <w:rFonts w:ascii="Abyssinica SIL" w:hAnsi="Abyssinica SIL" w:cs="Abyssinica SIL"/>
          <w:sz w:val="24"/>
          <w:szCs w:val="24"/>
        </w:rPr>
        <w:t>ደው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እ፡ ውስተ፡ </w:t>
      </w:r>
      <w:r w:rsidR="006F409F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ትዕይንት፡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ዘከመ፡ ገበርኩ፡ </w:t>
      </w:r>
      <w:r w:rsidR="006F409F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>ሩ፡ ወአነፍሕ፡ በቀርን፡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ነ፡ ወኵሉ፡ </w:t>
      </w:r>
      <w:r w:rsidR="006F409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ምስሌየ፡ ወንፍሑ፡ </w:t>
      </w:r>
      <w:r w:rsidR="00965EAA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ቀርን፡ </w:t>
      </w:r>
      <w:r w:rsidR="00965EAA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ሙኒ፡ በዓውደ፡ </w:t>
      </w:r>
      <w:r w:rsidR="00965EA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ዕይንት፡ ወበሉ፡ ዘእግዚአ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</w:t>
      </w:r>
      <w:r w:rsidR="006F409F" w:rsidRPr="00611273">
        <w:rPr>
          <w:rFonts w:ascii="Abyssinica SIL" w:hAnsi="Abyssinica SIL" w:cs="Abyssinica SIL"/>
          <w:sz w:val="24"/>
          <w:szCs w:val="24"/>
        </w:rPr>
        <w:t>ወዘጌዴ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ወቦአ፡ </w:t>
      </w:r>
      <w:r w:rsidR="006F409F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965EAA" w:rsidRPr="00611273">
        <w:rPr>
          <w:rFonts w:ascii="Abyssinica SIL" w:hAnsi="Abyssinica SIL" w:cs="Abyssinica SIL"/>
          <w:sz w:val="24"/>
          <w:szCs w:val="24"/>
        </w:rPr>
        <w:t>ወ፻</w:t>
      </w:r>
      <w:r w:rsidR="006F409F" w:rsidRPr="00611273">
        <w:rPr>
          <w:rFonts w:ascii="Abyssinica SIL" w:hAnsi="Abyssinica SIL" w:cs="Abyssinica SIL"/>
          <w:sz w:val="24"/>
          <w:szCs w:val="24"/>
        </w:rPr>
        <w:t>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ሲ፡ ምስሌሁ፡ ውስተ፡ ፩</w:t>
      </w:r>
      <w:r w:rsidR="006F409F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ብረ፡ ትዕይንት፡ በቀዳ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ሚ፡ ሰዓት፡ ዘመንፈቀ፡ </w:t>
      </w:r>
      <w:r w:rsidR="00F03F46" w:rsidRPr="00611273">
        <w:rPr>
          <w:rFonts w:ascii="Abyssinica SIL" w:hAnsi="Abyssinica SIL" w:cs="Abyssinica SIL"/>
          <w:sz w:val="24"/>
          <w:szCs w:val="24"/>
        </w:rPr>
        <w:t>ሌሊት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እንበለይ፡ ንቅሑ፡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ሰብአ፡ </w:t>
      </w:r>
      <w:r w:rsidR="00BD54AA" w:rsidRPr="00611273">
        <w:rPr>
          <w:rFonts w:ascii="Abyssinica SIL" w:hAnsi="Abyssinica SIL" w:cs="Abyssinica SIL"/>
          <w:sz w:val="24"/>
          <w:szCs w:val="24"/>
        </w:rPr>
        <w:t>መዓቅ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ወነፍሑ፡ </w:t>
      </w:r>
      <w:r w:rsidR="00BD54AA" w:rsidRPr="00611273">
        <w:rPr>
          <w:rFonts w:ascii="Abyssinica SIL" w:hAnsi="Abyssinica SIL" w:cs="Abyssinica SIL"/>
          <w:sz w:val="24"/>
          <w:szCs w:val="24"/>
        </w:rPr>
        <w:t>በቀርን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ወነጽሑ፡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ልክተ፡ </w:t>
      </w:r>
      <w:r w:rsidR="00965EAA" w:rsidRPr="00611273">
        <w:rPr>
          <w:rFonts w:ascii="Abyssinica SIL" w:hAnsi="Abyssinica SIL" w:cs="Abyssinica SIL"/>
          <w:sz w:val="24"/>
          <w:szCs w:val="24"/>
        </w:rPr>
        <w:t>መሳ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ብክት፡ ዘውስተ፡ </w:t>
      </w:r>
      <w:r w:rsidR="00BD54AA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ዊሆሙ፡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ፀጋም፡ ወውስተ፡ እደዊሆሙ፡ ዘየማን፡ ቀርን፡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ዘቦቱ፡ ይንፍሑ፡ ወጸርሑ፡ ወይቤ</w:t>
      </w:r>
      <w:r w:rsidR="00965EAA" w:rsidRPr="00611273">
        <w:rPr>
          <w:rFonts w:ascii="Abyssinica SIL" w:hAnsi="Abyssinica SIL" w:cs="Abyssinica SIL"/>
          <w:sz w:val="24"/>
          <w:szCs w:val="24"/>
        </w:rPr>
        <w:t>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65EAA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t>ናት፡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ዘእግዚአብሔር፡ ወዘጌዴዎን፡ ወቆሙ፡ ኵሎ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በበመካኖሙ፡ በውስተ፡ ዓውድ፡ ትዕይን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ት፡ ወጐዩ፡ ኵሉ፡ ትዕይንት፡ ወደንገ</w:t>
      </w:r>
      <w:r w:rsidR="00965EAA" w:rsidRPr="00611273">
        <w:rPr>
          <w:rFonts w:ascii="Abyssinica SIL" w:hAnsi="Abyssinica SIL" w:cs="Abyssinica SIL"/>
          <w:sz w:val="24"/>
          <w:szCs w:val="24"/>
        </w:rPr>
        <w:t>ፁ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ወነፍ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ሑ፡ </w:t>
      </w:r>
      <w:r w:rsidR="00965EAA" w:rsidRPr="00611273">
        <w:rPr>
          <w:rFonts w:ascii="Abyssinica SIL" w:hAnsi="Abyssinica SIL" w:cs="Abyssinica SIL"/>
          <w:sz w:val="24"/>
          <w:szCs w:val="24"/>
        </w:rPr>
        <w:t>፫፻</w:t>
      </w:r>
      <w:r w:rsidR="001B6F35" w:rsidRPr="00611273">
        <w:rPr>
          <w:rFonts w:ascii="Abyssinica SIL" w:hAnsi="Abyssinica SIL" w:cs="Abyssinica SIL"/>
          <w:sz w:val="24"/>
          <w:szCs w:val="24"/>
        </w:rPr>
        <w:t>አቅርንተ፡ ወአግብእ፡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65EAA" w:rsidRPr="00611273">
        <w:rPr>
          <w:rFonts w:ascii="Abyssinica SIL" w:hAnsi="Abyssinica SIL" w:cs="Abyssinica SIL"/>
          <w:sz w:val="24"/>
          <w:szCs w:val="24"/>
        </w:rPr>
        <w:t>መጥባሕ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ብእሲ፡ </w:t>
      </w:r>
      <w:r w:rsidR="00965EAA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ካልኡ፡ በውስተ፡ ኵሉ፡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ትዕ</w:t>
      </w:r>
      <w:r w:rsidR="00965EAA" w:rsidRPr="00611273">
        <w:rPr>
          <w:rFonts w:ascii="Abyssinica SIL" w:hAnsi="Abyssinica SIL" w:cs="Abyssinica SIL"/>
          <w:sz w:val="24"/>
          <w:szCs w:val="24"/>
        </w:rPr>
        <w:t>ይንት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ወጐዩ፡ ትዕይንቶሙ፡ እስከ፡ </w:t>
      </w:r>
      <w:r w:rsidR="00C50932" w:rsidRPr="00611273">
        <w:rPr>
          <w:rFonts w:ascii="Abyssinica SIL" w:hAnsi="Abyssinica SIL" w:cs="Abyssinica SIL"/>
          <w:sz w:val="24"/>
          <w:szCs w:val="24"/>
        </w:rPr>
        <w:t>በሤ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82F3A" w:rsidRPr="00611273">
        <w:rPr>
          <w:rFonts w:ascii="Abyssinica SIL" w:hAnsi="Abyssinica SIL" w:cs="Abyssinica SIL"/>
          <w:sz w:val="24"/>
          <w:szCs w:val="24"/>
        </w:rPr>
        <w:t>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ወእስከ፡ </w:t>
      </w:r>
      <w:r w:rsidR="00965EAA" w:rsidRPr="00611273">
        <w:rPr>
          <w:rFonts w:ascii="Abyssinica SIL" w:hAnsi="Abyssinica SIL" w:cs="Abyssinica SIL"/>
          <w:sz w:val="24"/>
          <w:szCs w:val="24"/>
        </w:rPr>
        <w:t>አቤ</w:t>
      </w:r>
      <w:r w:rsidR="00D82F3A" w:rsidRPr="00611273">
        <w:rPr>
          <w:rFonts w:ascii="Abyssinica SIL" w:hAnsi="Abyssinica SIL" w:cs="Abyssinica SIL"/>
          <w:sz w:val="24"/>
          <w:szCs w:val="24"/>
        </w:rPr>
        <w:t>ልሜ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ሁላ፡ ወውስተ፡ </w:t>
      </w:r>
      <w:r w:rsidR="00B3350C" w:rsidRPr="00611273">
        <w:rPr>
          <w:rFonts w:ascii="Abyssinica SIL" w:hAnsi="Abyssinica SIL" w:cs="Abyssinica SIL"/>
          <w:sz w:val="24"/>
          <w:szCs w:val="24"/>
        </w:rPr>
        <w:t>ገባዖ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አውየዉ፡ ሰብእ፡ </w:t>
      </w:r>
      <w:r w:rsidR="00965EAA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እምንፍታሌም፡ 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ምአሴር፡ ወእምናሴ፡ </w:t>
      </w:r>
      <w:r w:rsidR="00743E85" w:rsidRPr="00611273">
        <w:rPr>
          <w:rFonts w:ascii="Abyssinica SIL" w:hAnsi="Abyssinica SIL" w:cs="Abyssinica SIL"/>
          <w:sz w:val="24"/>
          <w:szCs w:val="24"/>
        </w:rPr>
        <w:t>ወዴጌ</w:t>
      </w:r>
      <w:r w:rsidR="001B6F35" w:rsidRPr="00611273">
        <w:rPr>
          <w:rFonts w:ascii="Abyssinica SIL" w:hAnsi="Abyssinica SIL" w:cs="Abyssinica SIL"/>
          <w:sz w:val="24"/>
          <w:szCs w:val="24"/>
        </w:rPr>
        <w:t>ንዎሙ፡ ለምድ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ያም፡ ወፈነወ፡ መላእክተ፡ </w:t>
      </w:r>
      <w:r w:rsidR="00743E85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ኵሉ፡ ደወለ፡ </w:t>
      </w:r>
      <w:r w:rsidR="00965EAA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እንዘ፡ ይብል፡ ረ</w:t>
      </w:r>
      <w:r w:rsidR="008761CE" w:rsidRPr="00611273">
        <w:rPr>
          <w:rFonts w:ascii="Abyssinica SIL" w:hAnsi="Abyssinica SIL" w:cs="Abyssinica SIL"/>
          <w:sz w:val="24"/>
          <w:szCs w:val="24"/>
        </w:rPr>
        <w:t>ዱ</w:t>
      </w:r>
      <w:r w:rsidR="00965EA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ተቀበልዎሙእ፤፡ </w:t>
      </w:r>
      <w:r w:rsidR="008761CE" w:rsidRPr="00611273">
        <w:rPr>
          <w:rFonts w:ascii="Abyssinica SIL" w:hAnsi="Abyssinica SIL" w:cs="Abyssinica SIL"/>
          <w:sz w:val="24"/>
          <w:szCs w:val="24"/>
        </w:rPr>
        <w:t>ለምድያምአ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ወርክብዎሙ፡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761C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በኀበ፡ </w:t>
      </w:r>
      <w:r w:rsidR="008761CE" w:rsidRPr="00611273">
        <w:rPr>
          <w:rFonts w:ascii="Abyssinica SIL" w:hAnsi="Abyssinica SIL" w:cs="Abyssinica SIL"/>
          <w:sz w:val="24"/>
          <w:szCs w:val="24"/>
        </w:rPr>
        <w:t>ማይአ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እስከ፡ </w:t>
      </w:r>
      <w:r w:rsidR="008761CE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ራ፡ </w:t>
      </w:r>
      <w:r w:rsidR="008761CE" w:rsidRPr="00611273">
        <w:rPr>
          <w:rFonts w:ascii="Abyssinica SIL" w:hAnsi="Abyssinica SIL" w:cs="Abyssinica SIL"/>
          <w:sz w:val="24"/>
          <w:szCs w:val="24"/>
        </w:rPr>
        <w:t>ወዮርኖ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761CE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ወአውየዉ፡ ኵሉ፡ </w:t>
      </w:r>
      <w:r w:rsidR="008761CE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65EAA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ደምዎሙ፡ ኀበ፡ ማይ፡ እስከ፡ </w:t>
      </w:r>
      <w:r w:rsidR="0093229A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ራ፡ ወዮር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ዳኖስ፡ ወአኃዝዎሙ፡ ለ</w:t>
      </w:r>
      <w:r w:rsidR="00965EAA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መላእክተ፡ </w:t>
      </w:r>
      <w:r w:rsidR="0093229A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ም፡ ለሔሬብ፡ ወዜብ፡ ወቀተልዎ፡ </w:t>
      </w:r>
      <w:r w:rsidR="00C627BD" w:rsidRPr="00611273">
        <w:rPr>
          <w:rFonts w:ascii="Abyssinica SIL" w:hAnsi="Abyssinica SIL" w:cs="Abyssinica SIL"/>
          <w:sz w:val="24"/>
          <w:szCs w:val="24"/>
        </w:rPr>
        <w:t>ለሔሬ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በ</w:t>
      </w:r>
    </w:p>
    <w:p w14:paraId="79297A04" w14:textId="77777777" w:rsidR="00601E1E" w:rsidRPr="00611273" w:rsidRDefault="00601E1E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131</w:t>
      </w:r>
    </w:p>
    <w:p w14:paraId="32662CD4" w14:textId="405EB40A" w:rsidR="00C102B7" w:rsidRPr="00611273" w:rsidRDefault="00601E1E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7B39BB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ሪን፡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ወለዜ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</w:t>
      </w:r>
      <w:r w:rsidR="007B39BB" w:rsidRPr="00611273">
        <w:rPr>
          <w:rFonts w:ascii="Abyssinica SIL" w:hAnsi="Abyssinica SIL" w:cs="Abyssinica SIL"/>
          <w:sz w:val="24"/>
          <w:szCs w:val="24"/>
        </w:rPr>
        <w:t>ቀተ</w:t>
      </w:r>
      <w:r w:rsidR="001B6F35" w:rsidRPr="00611273">
        <w:rPr>
          <w:rFonts w:ascii="Abyssinica SIL" w:hAnsi="Abyssinica SIL" w:cs="Abyssinica SIL"/>
          <w:sz w:val="24"/>
          <w:szCs w:val="24"/>
        </w:rPr>
        <w:t>ልዎ፡ በኢ</w:t>
      </w:r>
      <w:r w:rsidR="00F14C8A" w:rsidRPr="00611273">
        <w:rPr>
          <w:rFonts w:ascii="Abyssinica SIL" w:hAnsi="Abyssinica SIL" w:cs="Abyssinica SIL"/>
          <w:sz w:val="24"/>
          <w:szCs w:val="24"/>
        </w:rPr>
        <w:t>ፌ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ወዴገን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ለምድያም፡ ወአምጽኡ፡ </w:t>
      </w:r>
      <w:r w:rsidR="00BF1DC9" w:rsidRPr="00611273">
        <w:rPr>
          <w:rFonts w:ascii="Abyssinica SIL" w:hAnsi="Abyssinica SIL" w:cs="Abyssinica SIL"/>
          <w:sz w:val="24"/>
          <w:szCs w:val="24"/>
        </w:rPr>
        <w:t>አርእ</w:t>
      </w:r>
      <w:r w:rsidR="001B6F35" w:rsidRPr="00611273">
        <w:rPr>
          <w:rFonts w:ascii="Abyssinica SIL" w:hAnsi="Abyssinica SIL" w:cs="Abyssinica SIL"/>
          <w:sz w:val="24"/>
          <w:szCs w:val="24"/>
        </w:rPr>
        <w:t>ስቲሆ፡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ለደ</w:t>
      </w:r>
      <w:r w:rsidR="00C627BD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</w:t>
      </w:r>
      <w:r w:rsidR="00BF1DC9" w:rsidRPr="00611273">
        <w:rPr>
          <w:rFonts w:ascii="Abyssinica SIL" w:hAnsi="Abyssinica SIL" w:cs="Abyssinica SIL"/>
          <w:sz w:val="24"/>
          <w:szCs w:val="24"/>
        </w:rPr>
        <w:t>ወለ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ዜብ፡ ኀበ፡ </w:t>
      </w:r>
      <w:r w:rsidR="00BF1DC9" w:rsidRPr="00611273">
        <w:rPr>
          <w:rFonts w:ascii="Abyssinica SIL" w:hAnsi="Abyssinica SIL" w:cs="Abyssinica SIL"/>
          <w:sz w:val="24"/>
          <w:szCs w:val="24"/>
        </w:rPr>
        <w:t>ጌዴዎን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F1DC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ማዕ</w:t>
      </w:r>
      <w:r w:rsidR="00C627BD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>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ዮርዳ</w:t>
      </w:r>
      <w:r w:rsidR="00C627BD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C627BD" w:rsidRPr="00611273">
        <w:rPr>
          <w:rFonts w:ascii="Abyssinica SIL" w:hAnsi="Abyssinica SIL" w:cs="Abyssinica SIL"/>
          <w:b/>
          <w:bCs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ዕራፍ፡ </w:t>
      </w:r>
      <w:r w:rsidR="00C627BD" w:rsidRPr="00611273">
        <w:rPr>
          <w:rFonts w:ascii="Abyssinica SIL" w:hAnsi="Abyssinica SIL" w:cs="Abyssinica SIL"/>
          <w:b/>
          <w:bCs/>
          <w:sz w:val="24"/>
          <w:szCs w:val="24"/>
        </w:rPr>
        <w:t>፯</w:t>
      </w:r>
      <w:r w:rsidR="00C627BD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ወይቤልዎ፡ </w:t>
      </w:r>
      <w:r w:rsidR="00C8241D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C627BD" w:rsidRPr="00611273">
        <w:rPr>
          <w:rFonts w:ascii="Abyssinica SIL" w:hAnsi="Abyssinica SIL" w:cs="Abyssinica SIL"/>
          <w:sz w:val="24"/>
          <w:szCs w:val="24"/>
        </w:rPr>
        <w:lastRenderedPageBreak/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ምንት፡ ውእቱ፡ ዝንቱ፡ ነገር፡ ዘገበ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ርከ፡ </w:t>
      </w:r>
      <w:r w:rsidR="00C8241D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ዕሌነ፡ ከመ፡ ኢትጸውዓነ፡ </w:t>
      </w:r>
      <w:r w:rsidR="00C8241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C8241D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C627BD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ትትቃትሎሙ፡ </w:t>
      </w:r>
      <w:r w:rsidR="00C8241D" w:rsidRPr="00611273">
        <w:rPr>
          <w:rFonts w:ascii="Abyssinica SIL" w:hAnsi="Abyssinica SIL" w:cs="Abyssinica SIL"/>
          <w:sz w:val="24"/>
          <w:szCs w:val="24"/>
        </w:rPr>
        <w:t>ለምድ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ወተሳ</w:t>
      </w:r>
      <w:r w:rsidR="00C627BD" w:rsidRPr="00611273">
        <w:rPr>
          <w:rFonts w:ascii="Abyssinica SIL" w:hAnsi="Abyssinica SIL" w:cs="Abyssinica SIL"/>
          <w:sz w:val="24"/>
          <w:szCs w:val="24"/>
        </w:rPr>
        <w:t>(ነ)</w:t>
      </w:r>
      <w:r w:rsidR="001B6F35" w:rsidRPr="00611273">
        <w:rPr>
          <w:rFonts w:ascii="Abyssinica SIL" w:hAnsi="Abyssinica SIL" w:cs="Abyssinica SIL"/>
          <w:sz w:val="24"/>
          <w:szCs w:val="24"/>
        </w:rPr>
        <w:t>ኑ፡ ምስሌ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627BD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ዓቢየ፡ ተስናነ፡ ወይቤሎሙ፡ ምንተ፡ ገ</w:t>
      </w:r>
      <w:r w:rsidR="00C627BD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ኩ፡ </w:t>
      </w:r>
      <w:r w:rsidR="00C627BD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እዜ፡ ከመ፡ አንትሙ፡ </w:t>
      </w:r>
      <w:r w:rsidR="00C627BD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ኄይሱኒ፡ ቈጸለ፡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42435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096CD3" w:rsidRPr="00611273">
        <w:rPr>
          <w:rFonts w:ascii="Abyssinica SIL" w:hAnsi="Abyssinica SIL" w:cs="Abyssinica SIL"/>
          <w:sz w:val="24"/>
          <w:szCs w:val="24"/>
        </w:rPr>
        <w:t>እምቀስ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096CD3" w:rsidRPr="00611273">
        <w:rPr>
          <w:rFonts w:ascii="Abyssinica SIL" w:hAnsi="Abyssinica SIL" w:cs="Abyssinica SIL"/>
          <w:sz w:val="24"/>
          <w:szCs w:val="24"/>
        </w:rPr>
        <w:t>አብያዜ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አኮኑ፡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እዴክሙ፡ </w:t>
      </w:r>
      <w:r w:rsidR="00096CD3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ለመላእክተ፡ </w:t>
      </w:r>
      <w:r w:rsidR="00096CD3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ለ</w:t>
      </w:r>
      <w:r w:rsidR="00C627BD" w:rsidRPr="00611273">
        <w:rPr>
          <w:rFonts w:ascii="Abyssinica SIL" w:hAnsi="Abyssinica SIL" w:cs="Abyssinica SIL"/>
          <w:sz w:val="24"/>
          <w:szCs w:val="24"/>
        </w:rPr>
        <w:t>ሂሬ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ወዜ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ወም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ንተ፡ ክህልኩ፡ ገቢረ፡ ከማክሙ። ወእምዝ፡ኃደ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ግዎ፡ እንከ፡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ወእረፈ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ነፍ</w:t>
      </w:r>
      <w:r w:rsidR="00C627B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096CD3" w:rsidRPr="00611273">
        <w:rPr>
          <w:rFonts w:ascii="Abyssinica SIL" w:hAnsi="Abyssinica SIL" w:cs="Abyssinica SIL"/>
          <w:sz w:val="24"/>
          <w:szCs w:val="24"/>
        </w:rPr>
        <w:t>እምኔ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</w:t>
      </w:r>
      <w:r w:rsidR="00096CD3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ይቤሎሙ፡ ዘንተ፡ ቃለ፡ ወመጽአ፡ </w:t>
      </w:r>
      <w:r w:rsidR="00096CD3" w:rsidRPr="00611273">
        <w:rPr>
          <w:rFonts w:ascii="Abyssinica SIL" w:hAnsi="Abyssinica SIL" w:cs="Abyssinica SIL"/>
          <w:sz w:val="24"/>
          <w:szCs w:val="24"/>
        </w:rPr>
        <w:t>ጌዴ</w:t>
      </w:r>
      <w:r w:rsidR="00C627BD" w:rsidRPr="00611273">
        <w:rPr>
          <w:rFonts w:ascii="Abyssinica SIL" w:hAnsi="Abyssinica SIL" w:cs="Abyssinica SIL"/>
          <w:sz w:val="24"/>
          <w:szCs w:val="24"/>
        </w:rPr>
        <w:t>ዎን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ዮርዳኖስ፡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ወዓደ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ወ፡ ውእቱ፡ </w:t>
      </w:r>
      <w:r w:rsidR="00096CD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11303F" w:rsidRPr="00611273">
        <w:rPr>
          <w:rFonts w:ascii="Abyssinica SIL" w:hAnsi="Abyssinica SIL" w:cs="Abyssinica SIL"/>
          <w:sz w:val="24"/>
          <w:szCs w:val="24"/>
        </w:rPr>
        <w:t>፫፻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እለ፡ </w:t>
      </w:r>
      <w:r w:rsidR="00C627BD" w:rsidRPr="00611273">
        <w:rPr>
          <w:rFonts w:ascii="Abyssinica SIL" w:hAnsi="Abyssinica SIL" w:cs="Abyssinica SIL"/>
          <w:sz w:val="24"/>
          <w:szCs w:val="24"/>
        </w:rPr>
        <w:t>ምስሌሁ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ወአንበዙ፡ </w:t>
      </w:r>
      <w:r w:rsidR="0011303F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</w:t>
      </w:r>
      <w:r w:rsidR="0011303F" w:rsidRPr="00611273">
        <w:rPr>
          <w:rFonts w:ascii="Abyssinica SIL" w:hAnsi="Abyssinica SIL" w:cs="Abyssinica SIL"/>
          <w:sz w:val="24"/>
          <w:szCs w:val="24"/>
        </w:rPr>
        <w:t>ርህ</w:t>
      </w:r>
      <w:r w:rsidR="001B6F35" w:rsidRPr="00611273">
        <w:rPr>
          <w:rFonts w:ascii="Abyssinica SIL" w:hAnsi="Abyssinica SIL" w:cs="Abyssinica SIL"/>
          <w:sz w:val="24"/>
          <w:szCs w:val="24"/>
        </w:rPr>
        <w:t>ቡ፡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ይቤሎሙ፡ ለሰብእ፡ </w:t>
      </w:r>
      <w:r w:rsidR="00C627BD" w:rsidRPr="00611273">
        <w:rPr>
          <w:rFonts w:ascii="Abyssinica SIL" w:hAnsi="Abyssinica SIL" w:cs="Abyssinica SIL"/>
          <w:sz w:val="24"/>
          <w:szCs w:val="24"/>
        </w:rPr>
        <w:t>ስኮት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627BD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>ብዎሙ፡ እክለ፡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627BD" w:rsidRPr="00611273">
        <w:rPr>
          <w:rFonts w:ascii="Abyssinica SIL" w:hAnsi="Abyssinica SIL" w:cs="Abyssinica SIL"/>
          <w:sz w:val="24"/>
          <w:szCs w:val="24"/>
        </w:rPr>
        <w:t>ለሕ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እለ፡ ምስሌየ፡ እስመ፡ </w:t>
      </w:r>
      <w:r w:rsidR="0011303F" w:rsidRPr="00611273">
        <w:rPr>
          <w:rFonts w:ascii="Abyssinica SIL" w:hAnsi="Abyssinica SIL" w:cs="Abyssinica SIL"/>
          <w:sz w:val="24"/>
          <w:szCs w:val="24"/>
        </w:rPr>
        <w:t>ርህ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ቡ፡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ወአንሱ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እተልዎሙ፡ ለ</w:t>
      </w:r>
      <w:r w:rsidR="00C627BD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ብሔል፡ ወለስልማና፡ </w:t>
      </w:r>
      <w:r w:rsidR="00C627BD" w:rsidRPr="00611273">
        <w:rPr>
          <w:rFonts w:ascii="Abyssinica SIL" w:hAnsi="Abyssinica SIL" w:cs="Abyssinica SIL"/>
          <w:sz w:val="24"/>
          <w:szCs w:val="24"/>
        </w:rPr>
        <w:t>ነገሥ</w:t>
      </w:r>
      <w:r w:rsidR="001B6F35" w:rsidRPr="00611273">
        <w:rPr>
          <w:rFonts w:ascii="Abyssinica SIL" w:hAnsi="Abyssinica SIL" w:cs="Abyssinica SIL"/>
          <w:sz w:val="24"/>
          <w:szCs w:val="24"/>
        </w:rPr>
        <w:t>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771B9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ያም፡ ወይቤልዎ፡ መላእክተ፡ ስኮት፡ ቦ</w:t>
      </w:r>
      <w:r w:rsidR="00C627BD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እዴሆሙ፡ ለ</w:t>
      </w:r>
      <w:r w:rsidR="00C627BD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ብሔል፡ </w:t>
      </w:r>
      <w:r w:rsidR="00C627BD" w:rsidRPr="00611273">
        <w:rPr>
          <w:rFonts w:ascii="Abyssinica SIL" w:hAnsi="Abyssinica SIL" w:cs="Abyssinica SIL"/>
          <w:sz w:val="24"/>
          <w:szCs w:val="24"/>
        </w:rPr>
        <w:t>ወለ</w:t>
      </w:r>
      <w:r w:rsidR="00004780" w:rsidRPr="00611273">
        <w:rPr>
          <w:rFonts w:ascii="Abyssinica SIL" w:hAnsi="Abyssinica SIL" w:cs="Abyssinica SIL"/>
          <w:sz w:val="24"/>
          <w:szCs w:val="24"/>
        </w:rPr>
        <w:t>ስ</w:t>
      </w:r>
      <w:r w:rsidR="00C627BD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t>ማና፡ ይአዜ፡ 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ስተ፡ </w:t>
      </w:r>
      <w:r w:rsidR="00274DA7" w:rsidRPr="00611273">
        <w:rPr>
          <w:rFonts w:ascii="Abyssinica SIL" w:hAnsi="Abyssinica SIL" w:cs="Abyssinica SIL"/>
          <w:sz w:val="24"/>
          <w:szCs w:val="24"/>
        </w:rPr>
        <w:t>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ከመ፡ ነሀቦሙ፡ እክለ፡ </w:t>
      </w:r>
      <w:r w:rsidR="00C627BD" w:rsidRPr="00611273">
        <w:rPr>
          <w:rFonts w:ascii="Abyssinica SIL" w:hAnsi="Abyssinica SIL" w:cs="Abyssinica SIL"/>
          <w:sz w:val="24"/>
          <w:szCs w:val="24"/>
        </w:rPr>
        <w:t>ሠራዊት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ከ፡ ወይቤሎሙ፡ </w:t>
      </w:r>
      <w:r w:rsidR="00274DA7" w:rsidRPr="00611273">
        <w:rPr>
          <w:rFonts w:ascii="Abyssinica SIL" w:hAnsi="Abyssinica SIL" w:cs="Abyssinica SIL"/>
          <w:sz w:val="24"/>
          <w:szCs w:val="24"/>
        </w:rPr>
        <w:t>ጌዴዎን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አኮ፡ ከመዝ፡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</w:t>
      </w:r>
      <w:r w:rsidR="00EF717D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እግዚአብሔር፡ ለዜብሔ፡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ወለስልማና፡ ውስተ፡ </w:t>
      </w:r>
      <w:r w:rsidR="00EF717D" w:rsidRPr="00611273">
        <w:rPr>
          <w:rFonts w:ascii="Abyssinica SIL" w:hAnsi="Abyssinica SIL" w:cs="Abyssinica SIL"/>
          <w:sz w:val="24"/>
          <w:szCs w:val="24"/>
        </w:rPr>
        <w:t>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EF717D" w:rsidRPr="00611273">
        <w:rPr>
          <w:rFonts w:ascii="Abyssinica SIL" w:hAnsi="Abyssinica SIL" w:cs="Abyssinica SIL"/>
          <w:sz w:val="24"/>
          <w:szCs w:val="24"/>
        </w:rPr>
        <w:t>እሰ</w:t>
      </w:r>
      <w:r w:rsidR="001B6F35" w:rsidRPr="00611273">
        <w:rPr>
          <w:rFonts w:ascii="Abyssinica SIL" w:hAnsi="Abyssinica SIL" w:cs="Abyssinica SIL"/>
          <w:sz w:val="24"/>
          <w:szCs w:val="24"/>
        </w:rPr>
        <w:t>ቅል፡ ሥጋ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ክሙ፡ ውስተ፡ </w:t>
      </w:r>
      <w:r w:rsidR="00385FC9" w:rsidRPr="00611273">
        <w:rPr>
          <w:rFonts w:ascii="Abyssinica SIL" w:hAnsi="Abyssinica SIL" w:cs="Abyssinica SIL"/>
          <w:sz w:val="24"/>
          <w:szCs w:val="24"/>
        </w:rPr>
        <w:t>ዓቀባት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ዘገዳም፡ ወውስተ፡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፪አር</w:t>
      </w:r>
      <w:r w:rsidR="00385FC9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ሚን፡ ወዓርገ፡ </w:t>
      </w:r>
      <w:r w:rsidR="00F57D1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ምህየ፡ ውስተ፡ ፋኑ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920D0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ወይቤሎሙ፡ ከመዝ፡ ወይቤልዎ፡ ሰብ</w:t>
      </w:r>
    </w:p>
    <w:p w14:paraId="2944A8FE" w14:textId="6DE40DFA" w:rsidR="006C613A" w:rsidRPr="00611273" w:rsidRDefault="00261CB8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B45BA8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45BA8" w:rsidRPr="00611273">
        <w:rPr>
          <w:rFonts w:ascii="Abyssinica SIL" w:hAnsi="Abyssinica SIL" w:cs="Abyssinica SIL"/>
          <w:sz w:val="24"/>
          <w:szCs w:val="24"/>
        </w:rPr>
        <w:t>ፋኑሔ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በከመ፡ ይቤልዎ፡ </w:t>
      </w:r>
      <w:r w:rsidR="00B45BA8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ሰኮት፡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ወይቤሎሙ፡ </w:t>
      </w:r>
      <w:r w:rsidR="00B45BA8" w:rsidRPr="00611273">
        <w:rPr>
          <w:rFonts w:ascii="Abyssinica SIL" w:hAnsi="Abyssinica SIL" w:cs="Abyssinica SIL"/>
          <w:sz w:val="24"/>
          <w:szCs w:val="24"/>
        </w:rPr>
        <w:t>ለሰብአ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920D0" w:rsidRPr="00611273">
        <w:rPr>
          <w:rFonts w:ascii="Abyssinica SIL" w:hAnsi="Abyssinica SIL" w:cs="Abyssinica SIL"/>
          <w:sz w:val="24"/>
          <w:szCs w:val="24"/>
        </w:rPr>
        <w:t>ፋኑሔ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ሶበ፡ ገባእኩ፡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በዳኅን፡ </w:t>
      </w:r>
      <w:r w:rsidR="00EB7926" w:rsidRPr="00611273">
        <w:rPr>
          <w:rFonts w:ascii="Abyssinica SIL" w:hAnsi="Abyssinica SIL" w:cs="Abyssinica SIL"/>
          <w:sz w:val="24"/>
          <w:szCs w:val="24"/>
        </w:rPr>
        <w:t>አነስ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ቶ፡ </w:t>
      </w:r>
      <w:r w:rsidR="00EB7926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ዝንቱ፡ ማኅፈድ። </w:t>
      </w:r>
      <w:r w:rsidR="002920D0" w:rsidRPr="00611273">
        <w:rPr>
          <w:rFonts w:ascii="Abyssinica SIL" w:hAnsi="Abyssinica SIL" w:cs="Abyssinica SIL"/>
          <w:sz w:val="24"/>
          <w:szCs w:val="24"/>
        </w:rPr>
        <w:t>ወዜ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ሔልሰ፡ </w:t>
      </w:r>
      <w:r w:rsidR="00EB7926" w:rsidRPr="00611273">
        <w:rPr>
          <w:rFonts w:ascii="Abyssinica SIL" w:hAnsi="Abyssinica SIL" w:cs="Abyssinica SIL"/>
          <w:sz w:val="24"/>
          <w:szCs w:val="24"/>
        </w:rPr>
        <w:t>ወሰ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ልማና፡ ውስተ፡ ቀርቀር፡ </w:t>
      </w:r>
      <w:r w:rsidR="00EB7926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B7926" w:rsidRPr="00611273">
        <w:rPr>
          <w:rFonts w:ascii="Abyssinica SIL" w:hAnsi="Abyssinica SIL" w:cs="Abyssinica SIL"/>
          <w:sz w:val="24"/>
          <w:szCs w:val="24"/>
        </w:rPr>
        <w:t>ዕይ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ንቶሙኒ፡ ምስሌሆሙ፡ ወየአክሉ፡ </w:t>
      </w:r>
      <w:r w:rsidR="002D6192" w:rsidRPr="00611273">
        <w:rPr>
          <w:rFonts w:ascii="Abyssinica SIL" w:hAnsi="Abyssinica SIL" w:cs="Abyssinica SIL"/>
          <w:sz w:val="24"/>
          <w:szCs w:val="24"/>
        </w:rPr>
        <w:t>፻፻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</w:t>
      </w:r>
      <w:r w:rsidR="002920D0" w:rsidRPr="00611273">
        <w:rPr>
          <w:rFonts w:ascii="Abyssinica SIL" w:hAnsi="Abyssinica SIL" w:cs="Abyssinica SIL"/>
          <w:sz w:val="24"/>
          <w:szCs w:val="24"/>
        </w:rPr>
        <w:t>፻፻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ኵሎሙ፡ </w:t>
      </w:r>
      <w:r w:rsidR="002D619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ተርፉ፡ እምነ፡ ኵሉ፡ </w:t>
      </w:r>
      <w:r w:rsidR="002D6192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D6192" w:rsidRPr="00611273">
        <w:rPr>
          <w:rFonts w:ascii="Abyssinica SIL" w:hAnsi="Abyssinica SIL" w:cs="Abyssinica SIL"/>
          <w:sz w:val="24"/>
          <w:szCs w:val="24"/>
        </w:rPr>
        <w:t>ዓይ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ኒሆሙ፡ ለደቂቀ፡ </w:t>
      </w:r>
      <w:r w:rsidR="002920D0" w:rsidRPr="00611273">
        <w:rPr>
          <w:rFonts w:ascii="Abyssinica SIL" w:hAnsi="Abyssinica SIL" w:cs="Abyssinica SIL"/>
          <w:sz w:val="24"/>
          <w:szCs w:val="24"/>
        </w:rPr>
        <w:t>ጽባሕ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D6192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ለሰ፡ ወድ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ቁ፡ ፲</w:t>
      </w:r>
      <w:r w:rsidR="002920D0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2920D0" w:rsidRPr="00611273">
        <w:rPr>
          <w:rFonts w:ascii="Abyssinica SIL" w:hAnsi="Abyssinica SIL" w:cs="Abyssinica SIL"/>
          <w:sz w:val="24"/>
          <w:szCs w:val="24"/>
        </w:rPr>
        <w:t>፳፻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ብእሲ፡ </w:t>
      </w:r>
      <w:r w:rsidR="009A045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ይጸውሩ፡ </w:t>
      </w:r>
      <w:r w:rsidR="000D1A27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t>ናተ፡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ዓርጊ፡ </w:t>
      </w:r>
      <w:r w:rsidR="000D1A27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ፍኖተ፡ </w:t>
      </w:r>
      <w:r w:rsidR="002920D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ይነብሩ፡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</w:t>
      </w:r>
      <w:r w:rsidR="000D1A27" w:rsidRPr="00611273">
        <w:rPr>
          <w:rFonts w:ascii="Abyssinica SIL" w:hAnsi="Abyssinica SIL" w:cs="Abyssinica SIL"/>
          <w:sz w:val="24"/>
          <w:szCs w:val="24"/>
        </w:rPr>
        <w:t>ዕ</w:t>
      </w:r>
      <w:r w:rsidR="002920D0" w:rsidRPr="00611273">
        <w:rPr>
          <w:rFonts w:ascii="Abyssinica SIL" w:hAnsi="Abyssinica SIL" w:cs="Abyssinica SIL"/>
          <w:sz w:val="24"/>
          <w:szCs w:val="24"/>
        </w:rPr>
        <w:t>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ዳተ፡ ጽባሐውያን፡ </w:t>
      </w:r>
      <w:r w:rsidR="002920D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0D1A27" w:rsidRPr="00611273">
        <w:rPr>
          <w:rFonts w:ascii="Abyssinica SIL" w:hAnsi="Abyssinica SIL" w:cs="Abyssinica SIL"/>
          <w:sz w:val="24"/>
          <w:szCs w:val="24"/>
        </w:rPr>
        <w:t>መንገለ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D1A27" w:rsidRPr="00611273">
        <w:rPr>
          <w:rFonts w:ascii="Abyssinica SIL" w:hAnsi="Abyssinica SIL" w:cs="Abyssinica SIL"/>
          <w:sz w:val="24"/>
          <w:szCs w:val="24"/>
        </w:rPr>
        <w:t>ናቤ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1A27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ላዕለ፡ </w:t>
      </w:r>
      <w:r w:rsidR="002920D0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ብሔል፡ ወቀተለ፡ ትዕይንቶ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እንዘ፡ </w:t>
      </w:r>
      <w:r w:rsidR="00837BF9" w:rsidRPr="00611273">
        <w:rPr>
          <w:rFonts w:ascii="Abyssinica SIL" w:hAnsi="Abyssinica SIL" w:cs="Abyssinica SIL"/>
          <w:sz w:val="24"/>
          <w:szCs w:val="24"/>
        </w:rPr>
        <w:t>ይትአመኑ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ወጐዩ፡ </w:t>
      </w:r>
      <w:r w:rsidR="002920D0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37BF9" w:rsidRPr="00611273">
        <w:rPr>
          <w:rFonts w:ascii="Abyssinica SIL" w:hAnsi="Abyssinica SIL" w:cs="Abyssinica SIL"/>
          <w:sz w:val="24"/>
          <w:szCs w:val="24"/>
        </w:rPr>
        <w:lastRenderedPageBreak/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ልማና፡ </w:t>
      </w:r>
      <w:r w:rsidR="00837BF9" w:rsidRPr="00611273">
        <w:rPr>
          <w:rFonts w:ascii="Abyssinica SIL" w:hAnsi="Abyssinica SIL" w:cs="Abyssinica SIL"/>
          <w:sz w:val="24"/>
          <w:szCs w:val="24"/>
        </w:rPr>
        <w:t>ወዴ</w:t>
      </w:r>
      <w:r w:rsidR="001B6F35" w:rsidRPr="00611273">
        <w:rPr>
          <w:rFonts w:ascii="Abyssinica SIL" w:hAnsi="Abyssinica SIL" w:cs="Abyssinica SIL"/>
          <w:sz w:val="24"/>
          <w:szCs w:val="24"/>
        </w:rPr>
        <w:t>ገኖሙ፡ ወተለዎሙ፡ ወአኃ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920D0" w:rsidRPr="00611273">
        <w:rPr>
          <w:rFonts w:ascii="Abyssinica SIL" w:hAnsi="Abyssinica SIL" w:cs="Abyssinica SIL"/>
          <w:sz w:val="24"/>
          <w:szCs w:val="24"/>
        </w:rPr>
        <w:t>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837BF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፪ሆሙ፡ ነገሥተ፡ </w:t>
      </w:r>
      <w:r w:rsidR="00837BF9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ያም፡ </w:t>
      </w:r>
      <w:r w:rsidR="00837BF9" w:rsidRPr="00611273">
        <w:rPr>
          <w:rFonts w:ascii="Abyssinica SIL" w:hAnsi="Abyssinica SIL" w:cs="Abyssinica SIL"/>
          <w:sz w:val="24"/>
          <w:szCs w:val="24"/>
        </w:rPr>
        <w:t>ለዜ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ብሔል፡ ወ</w:t>
      </w:r>
      <w:r w:rsidR="002920D0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ስልማና፡ ወለኵሉ፡ ትዕይንቶ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ቀጥቀጦሙ፡ </w:t>
      </w:r>
      <w:r w:rsidR="00837BF9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837BF9" w:rsidRPr="00611273">
        <w:rPr>
          <w:rFonts w:ascii="Abyssinica SIL" w:hAnsi="Abyssinica SIL" w:cs="Abyssinica SIL"/>
          <w:sz w:val="24"/>
          <w:szCs w:val="24"/>
        </w:rPr>
        <w:t>ወተመይጠ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37BF9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37BF9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ወልዳ</w:t>
      </w:r>
      <w:r w:rsidR="002920D0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ዮአስ፡ </w:t>
      </w:r>
      <w:r w:rsidR="002920D0" w:rsidRPr="00611273">
        <w:rPr>
          <w:rFonts w:ascii="Abyssinica SIL" w:hAnsi="Abyssinica SIL" w:cs="Abyssinica SIL"/>
          <w:sz w:val="24"/>
          <w:szCs w:val="24"/>
        </w:rPr>
        <w:t>እምፀ</w:t>
      </w:r>
      <w:r w:rsidR="001B6F35" w:rsidRPr="00611273">
        <w:rPr>
          <w:rFonts w:ascii="Abyssinica SIL" w:hAnsi="Abyssinica SIL" w:cs="Abyssinica SIL"/>
          <w:sz w:val="24"/>
          <w:szCs w:val="24"/>
        </w:rPr>
        <w:t>ብዕ፡ እምዓቀ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በ፡ እሩሰ፡ ወአኃዘ፡ ፩ወልደ፡ </w:t>
      </w:r>
      <w:r w:rsidR="002920D0" w:rsidRPr="00611273">
        <w:rPr>
          <w:rFonts w:ascii="Abyssinica SIL" w:hAnsi="Abyssinica SIL" w:cs="Abyssinica SIL"/>
          <w:sz w:val="24"/>
          <w:szCs w:val="24"/>
        </w:rPr>
        <w:t>እምሰብአ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ኮት፡ </w:t>
      </w:r>
      <w:r w:rsidR="00A26CBA" w:rsidRPr="00611273">
        <w:rPr>
          <w:rFonts w:ascii="Abyssinica SIL" w:hAnsi="Abyssinica SIL" w:cs="Abyssinica SIL"/>
          <w:sz w:val="24"/>
          <w:szCs w:val="24"/>
        </w:rPr>
        <w:t>ወሐተቶ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ወአጽ</w:t>
      </w:r>
      <w:r w:rsidR="00A26CBA" w:rsidRPr="00611273">
        <w:rPr>
          <w:rFonts w:ascii="Abyssinica SIL" w:hAnsi="Abyssinica SIL" w:cs="Abyssinica SIL"/>
          <w:sz w:val="24"/>
          <w:szCs w:val="24"/>
        </w:rPr>
        <w:t>ሐ</w:t>
      </w:r>
      <w:r w:rsidR="002920D0" w:rsidRPr="00611273">
        <w:rPr>
          <w:rFonts w:ascii="Abyssinica SIL" w:hAnsi="Abyssinica SIL" w:cs="Abyssinica SIL"/>
          <w:sz w:val="24"/>
          <w:szCs w:val="24"/>
        </w:rPr>
        <w:t>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ለመላእክ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920D0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920D0" w:rsidRPr="00611273">
        <w:rPr>
          <w:rFonts w:ascii="Abyssinica SIL" w:hAnsi="Abyssinica SIL" w:cs="Abyssinica SIL"/>
          <w:sz w:val="24"/>
          <w:szCs w:val="24"/>
        </w:rPr>
        <w:t>ሰኮት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ወለ</w:t>
      </w:r>
      <w:r w:rsidR="00A26CBA" w:rsidRPr="00611273">
        <w:rPr>
          <w:rFonts w:ascii="Abyssinica SIL" w:hAnsi="Abyssinica SIL" w:cs="Abyssinica SIL"/>
          <w:sz w:val="24"/>
          <w:szCs w:val="24"/>
        </w:rPr>
        <w:t>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ቃናቲሃ፡ </w:t>
      </w:r>
      <w:r w:rsidR="00A26CBA" w:rsidRPr="00611273">
        <w:rPr>
          <w:rFonts w:ascii="Abyssinica SIL" w:hAnsi="Abyssinica SIL" w:cs="Abyssinica SIL"/>
          <w:sz w:val="24"/>
          <w:szCs w:val="24"/>
        </w:rPr>
        <w:t>፸ወ</w:t>
      </w:r>
      <w:r w:rsidR="00617FF0" w:rsidRPr="00611273">
        <w:rPr>
          <w:rFonts w:ascii="Abyssinica SIL" w:hAnsi="Abyssinica SIL" w:cs="Abyssinica SIL"/>
          <w:sz w:val="24"/>
          <w:szCs w:val="24"/>
        </w:rPr>
        <w:t>፯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በጽሐ፡ ኀበ፡ መላእክተ፡ </w:t>
      </w:r>
      <w:r w:rsidR="00617FF0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ኮት፡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17FF0" w:rsidRPr="00611273">
        <w:rPr>
          <w:rFonts w:ascii="Abyssinica SIL" w:hAnsi="Abyssinica SIL" w:cs="Abyssinica SIL"/>
          <w:sz w:val="24"/>
          <w:szCs w:val="24"/>
        </w:rPr>
        <w:t>ነዮ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617FF0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ብሔል፡ </w:t>
      </w:r>
      <w:r w:rsidR="00617FF0" w:rsidRPr="00611273">
        <w:rPr>
          <w:rFonts w:ascii="Abyssinica SIL" w:hAnsi="Abyssinica SIL" w:cs="Abyssinica SIL"/>
          <w:sz w:val="24"/>
          <w:szCs w:val="24"/>
        </w:rPr>
        <w:t>ወሰ</w:t>
      </w:r>
      <w:r w:rsidR="001B6F35" w:rsidRPr="00611273">
        <w:rPr>
          <w:rFonts w:ascii="Abyssinica SIL" w:hAnsi="Abyssinica SIL" w:cs="Abyssinica SIL"/>
          <w:sz w:val="24"/>
          <w:szCs w:val="24"/>
        </w:rPr>
        <w:t>ልማና፡ በእለ፡ ቦሙ፡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ተዓየርክሙኒ፡ ወትቤሎኒ፡ ቦኑ፡ </w:t>
      </w:r>
      <w:r w:rsidR="00617FF0" w:rsidRPr="00611273">
        <w:rPr>
          <w:rFonts w:ascii="Abyssinica SIL" w:hAnsi="Abyssinica SIL" w:cs="Abyssinica SIL"/>
          <w:sz w:val="24"/>
          <w:szCs w:val="24"/>
        </w:rPr>
        <w:t>እዴሆ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2920D0" w:rsidRPr="00611273">
        <w:rPr>
          <w:rFonts w:ascii="Abyssinica SIL" w:hAnsi="Abyssinica SIL" w:cs="Abyssinica SIL"/>
          <w:sz w:val="24"/>
          <w:szCs w:val="24"/>
        </w:rPr>
        <w:t>ለዜ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ብሔል፡ ወለስልማና፡ </w:t>
      </w:r>
      <w:r w:rsidR="00617FF0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>ዜ፡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እዴከ፡ ከመ፡ ነሀቦሙ፡ እክለ፡ ለ</w:t>
      </w:r>
      <w:r w:rsidR="002920D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ርሀቡ፡ </w:t>
      </w:r>
      <w:r w:rsidR="002920D0" w:rsidRPr="00611273">
        <w:rPr>
          <w:rFonts w:ascii="Abyssinica SIL" w:hAnsi="Abyssinica SIL" w:cs="Abyssinica SIL"/>
          <w:sz w:val="24"/>
          <w:szCs w:val="24"/>
        </w:rPr>
        <w:t>ሰብእከ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ወነሥኦሙ፡ </w:t>
      </w:r>
      <w:r w:rsidR="00617FF0" w:rsidRPr="00611273">
        <w:rPr>
          <w:rFonts w:ascii="Abyssinica SIL" w:hAnsi="Abyssinica SIL" w:cs="Abyssinica SIL"/>
          <w:sz w:val="24"/>
          <w:szCs w:val="24"/>
        </w:rPr>
        <w:t>ለሰብአ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ኮት፡ ወለሊቃውንቲሆሙ፡ ወለመላእ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ክቲሆሙ፡ ወ</w:t>
      </w:r>
      <w:r w:rsidR="002920D0" w:rsidRPr="00611273">
        <w:rPr>
          <w:rFonts w:ascii="Abyssinica SIL" w:hAnsi="Abyssinica SIL" w:cs="Abyssinica SIL"/>
          <w:sz w:val="24"/>
          <w:szCs w:val="24"/>
        </w:rPr>
        <w:t>ሰቀሎ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ውስተ፡ ዓቀ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ባተ፡ ገዳም፡ ወውስተ፡ </w:t>
      </w:r>
      <w:r w:rsidR="0051308D" w:rsidRPr="00611273">
        <w:rPr>
          <w:rFonts w:ascii="Abyssinica SIL" w:hAnsi="Abyssinica SIL" w:cs="Abyssinica SIL"/>
          <w:sz w:val="24"/>
          <w:szCs w:val="24"/>
        </w:rPr>
        <w:t>በራቅኔ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ወሰቀ </w:t>
      </w:r>
    </w:p>
    <w:p w14:paraId="22BF065B" w14:textId="1DCEABE9" w:rsidR="00261CB8" w:rsidRPr="00611273" w:rsidRDefault="00261CB8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</w:t>
      </w:r>
      <w:r w:rsidR="001D19E9" w:rsidRPr="00611273">
        <w:rPr>
          <w:rFonts w:ascii="Abyssinica SIL" w:hAnsi="Abyssinica SIL" w:cs="Abyssinica SIL"/>
          <w:sz w:val="24"/>
          <w:szCs w:val="24"/>
        </w:rPr>
        <w:t>2</w:t>
      </w:r>
    </w:p>
    <w:p w14:paraId="29C67BC9" w14:textId="50C62616" w:rsidR="00C102B7" w:rsidRPr="00611273" w:rsidRDefault="00261CB8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ሎሙ፡ ምስሌሆሙ፡ ለሰብእ፡ ስኮት፡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ነሰቶ፡ ለማኅፈደ፡ </w:t>
      </w:r>
      <w:r w:rsidR="00D93690" w:rsidRPr="00611273">
        <w:rPr>
          <w:rFonts w:ascii="Abyssinica SIL" w:hAnsi="Abyssinica SIL" w:cs="Abyssinica SIL"/>
          <w:sz w:val="24"/>
          <w:szCs w:val="24"/>
        </w:rPr>
        <w:t>ፋኑ</w:t>
      </w:r>
      <w:r w:rsidR="001B6F35" w:rsidRPr="00611273">
        <w:rPr>
          <w:rFonts w:ascii="Abyssinica SIL" w:hAnsi="Abyssinica SIL" w:cs="Abyssinica SIL"/>
          <w:sz w:val="24"/>
          <w:szCs w:val="24"/>
        </w:rPr>
        <w:t>ሔል፡ ወቀተሎሙ፡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ለሰብእ፡ </w:t>
      </w:r>
      <w:r w:rsidR="00D93690" w:rsidRPr="00611273">
        <w:rPr>
          <w:rFonts w:ascii="Abyssinica SIL" w:hAnsi="Abyssinica SIL" w:cs="Abyssinica SIL"/>
          <w:sz w:val="24"/>
          <w:szCs w:val="24"/>
        </w:rPr>
        <w:t>ፋ</w:t>
      </w:r>
      <w:r w:rsidR="006C613A" w:rsidRPr="00611273">
        <w:rPr>
          <w:rFonts w:ascii="Abyssinica SIL" w:hAnsi="Abyssinica SIL" w:cs="Abyssinica SIL"/>
          <w:sz w:val="24"/>
          <w:szCs w:val="24"/>
        </w:rPr>
        <w:t>ኑሔ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ወለሀገሆሙ፡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</w:t>
      </w:r>
      <w:r w:rsidR="00D93690" w:rsidRPr="00611273">
        <w:rPr>
          <w:rFonts w:ascii="Abyssinica SIL" w:hAnsi="Abyssinica SIL" w:cs="Abyssinica SIL"/>
          <w:sz w:val="24"/>
          <w:szCs w:val="24"/>
        </w:rPr>
        <w:t>ለዜ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ብሔል፡ ወለስልማና፡ </w:t>
      </w:r>
      <w:r w:rsidR="006C613A" w:rsidRPr="00611273">
        <w:rPr>
          <w:rFonts w:ascii="Abyssinica SIL" w:hAnsi="Abyssinica SIL" w:cs="Abyssinica SIL"/>
          <w:sz w:val="24"/>
          <w:szCs w:val="24"/>
        </w:rPr>
        <w:t>አ</w:t>
      </w:r>
      <w:r w:rsidR="00D93690" w:rsidRPr="00611273">
        <w:rPr>
          <w:rFonts w:ascii="Abyssinica SIL" w:hAnsi="Abyssinica SIL" w:cs="Abyssinica SIL"/>
          <w:sz w:val="24"/>
          <w:szCs w:val="24"/>
        </w:rPr>
        <w:t>ይቴ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93690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ው፡ </w:t>
      </w:r>
      <w:r w:rsidR="006C613A" w:rsidRPr="00611273">
        <w:rPr>
          <w:rFonts w:ascii="Abyssinica SIL" w:hAnsi="Abyssinica SIL" w:cs="Abyssinica SIL"/>
          <w:sz w:val="24"/>
          <w:szCs w:val="24"/>
        </w:rPr>
        <w:t>እለቀ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ተልክምዎሙ፡ </w:t>
      </w:r>
      <w:r w:rsidR="00D93690" w:rsidRPr="00611273">
        <w:rPr>
          <w:rFonts w:ascii="Abyssinica SIL" w:hAnsi="Abyssinica SIL" w:cs="Abyssinica SIL"/>
          <w:sz w:val="24"/>
          <w:szCs w:val="24"/>
        </w:rPr>
        <w:t>በታቦ</w:t>
      </w:r>
      <w:r w:rsidR="001B6F35" w:rsidRPr="00611273">
        <w:rPr>
          <w:rFonts w:ascii="Abyssinica SIL" w:hAnsi="Abyssinica SIL" w:cs="Abyssinica SIL"/>
          <w:sz w:val="24"/>
          <w:szCs w:val="24"/>
        </w:rPr>
        <w:t>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ወይቤልዎ፡ </w:t>
      </w:r>
      <w:r w:rsidR="00D93690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ማከ፡ እሙንቱ፡ ወኪያከ፡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ይመስሉ፡ እሙንቱ፡ ወከመ፡ ርእየተ፡ ገጻ፡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ደቂቀ፡ ነገሥ</w:t>
      </w:r>
      <w:r w:rsidR="006C613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ገጾሙ፡ ወይቤሎሙ፡ </w:t>
      </w:r>
      <w:r w:rsidR="0043059E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3059E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አኃውየ፡ እሙንቱ፡ ደቂቀ፡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የ፡ ሕያው፡ እግዚአብሔር፡ ሶበ፡ አሕየውክ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ምዎሙ፡ እምኢቀተልኩክሙ፡ ወይቤሎ፡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C613A" w:rsidRPr="00611273">
        <w:rPr>
          <w:rFonts w:ascii="Abyssinica SIL" w:hAnsi="Abyssinica SIL" w:cs="Abyssinica SIL"/>
          <w:sz w:val="24"/>
          <w:szCs w:val="24"/>
        </w:rPr>
        <w:t>ለዮቶ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6C613A" w:rsidRPr="00611273">
        <w:rPr>
          <w:rFonts w:ascii="Abyssinica SIL" w:hAnsi="Abyssinica SIL" w:cs="Abyssinica SIL"/>
          <w:sz w:val="24"/>
          <w:szCs w:val="24"/>
        </w:rPr>
        <w:t>በኵ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43059E" w:rsidRPr="00611273">
        <w:rPr>
          <w:rFonts w:ascii="Abyssinica SIL" w:hAnsi="Abyssinica SIL" w:cs="Abyssinica SIL"/>
          <w:sz w:val="24"/>
          <w:szCs w:val="24"/>
        </w:rPr>
        <w:t>ተንሥእ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ቅትሎሙ፡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ኢመልሐ፡ </w:t>
      </w:r>
      <w:r w:rsidR="006C613A" w:rsidRPr="00611273">
        <w:rPr>
          <w:rFonts w:ascii="Abyssinica SIL" w:hAnsi="Abyssinica SIL" w:cs="Abyssinica SIL"/>
          <w:sz w:val="24"/>
          <w:szCs w:val="24"/>
        </w:rPr>
        <w:t>መጥ</w:t>
      </w:r>
      <w:r w:rsidR="0043059E" w:rsidRPr="00611273">
        <w:rPr>
          <w:rFonts w:ascii="Abyssinica SIL" w:hAnsi="Abyssinica SIL" w:cs="Abyssinica SIL"/>
          <w:sz w:val="24"/>
          <w:szCs w:val="24"/>
        </w:rPr>
        <w:t>ባሕ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ቶ፡ ውእቱ፡ </w:t>
      </w:r>
      <w:r w:rsidR="006C613A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ፃን፡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C613A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ንኡስ፡ ውእቱ፡ ወፈርሃ፡ ወይቤልዎ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C613A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ብሔል፡ ወስልማና፡ ተንሥእ፡ አንተ፡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ወተራከበ</w:t>
      </w:r>
      <w:r w:rsidR="008C0FF5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አለመ፡ ከመ፡ ብእሲ፡ </w:t>
      </w:r>
      <w:r w:rsidR="00CB2513" w:rsidRPr="00611273">
        <w:rPr>
          <w:rFonts w:ascii="Abyssinica SIL" w:hAnsi="Abyssinica SIL" w:cs="Abyssinica SIL"/>
          <w:sz w:val="24"/>
          <w:szCs w:val="24"/>
        </w:rPr>
        <w:t>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ኃይልከ፡ ወተንሥአ፡ ጌዴዎን፡ ወቀተ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</w:t>
      </w:r>
      <w:r w:rsidR="006C613A" w:rsidRPr="00611273">
        <w:rPr>
          <w:rFonts w:ascii="Abyssinica SIL" w:hAnsi="Abyssinica SIL" w:cs="Abyssinica SIL"/>
          <w:sz w:val="24"/>
          <w:szCs w:val="24"/>
        </w:rPr>
        <w:t>ለዜ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ብሔል፡ ወስል፡ ወሰልማና፡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ነሥ</w:t>
      </w:r>
      <w:r w:rsidR="0016773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በዝግናተ፡ ዘውስተ፡ ክሳዳተ፡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አግማሊሆሙ። ወይቤልዎ፡ </w:t>
      </w:r>
      <w:r w:rsidR="0016773D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C613A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</w:t>
      </w:r>
      <w:r w:rsidR="0016773D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ተመልአክ፡ አንተ፡ ለነ፡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6773D" w:rsidRPr="00611273">
        <w:rPr>
          <w:rFonts w:ascii="Abyssinica SIL" w:hAnsi="Abyssinica SIL" w:cs="Abyssinica SIL"/>
          <w:sz w:val="24"/>
          <w:szCs w:val="24"/>
        </w:rPr>
        <w:t>ወደቂቅ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ስ፡ እስመ፡ አድኃንከነ፡ </w:t>
      </w:r>
      <w:r w:rsidR="0016773D" w:rsidRPr="00611273">
        <w:rPr>
          <w:rFonts w:ascii="Abyssinica SIL" w:hAnsi="Abyssinica SIL" w:cs="Abyssinica SIL"/>
          <w:sz w:val="24"/>
          <w:szCs w:val="24"/>
        </w:rPr>
        <w:t>እምእደ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ምድያም። ወይቤሎሙ፡ </w:t>
      </w:r>
      <w:r w:rsidR="0016773D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ኢይ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ትመለእክ፡ </w:t>
      </w:r>
      <w:r w:rsidR="00B64D3C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ንሰ፡ ለክሙ፡ ወወልድኒ፡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ኢይትመላእክ፡ ለክሙ፡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64D3C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B64D3C" w:rsidRPr="00611273">
        <w:rPr>
          <w:rFonts w:ascii="Abyssinica SIL" w:hAnsi="Abyssinica SIL" w:cs="Abyssinica SIL"/>
          <w:sz w:val="24"/>
          <w:szCs w:val="24"/>
        </w:rPr>
        <w:t>እሰአ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B64D3C" w:rsidRPr="00611273">
        <w:rPr>
          <w:rFonts w:ascii="Abyssinica SIL" w:hAnsi="Abyssinica SIL" w:cs="Abyssinica SIL"/>
          <w:sz w:val="24"/>
          <w:szCs w:val="24"/>
        </w:rPr>
        <w:t>እምኔ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ክሙ፡ </w:t>
      </w:r>
      <w:r w:rsidR="006C613A" w:rsidRPr="00611273">
        <w:rPr>
          <w:rFonts w:ascii="Abyssinica SIL" w:hAnsi="Abyssinica SIL" w:cs="Abyssinica SIL"/>
          <w:sz w:val="24"/>
          <w:szCs w:val="24"/>
        </w:rPr>
        <w:t>ሰአለ</w:t>
      </w:r>
      <w:r w:rsidR="001B6F35" w:rsidRPr="00611273">
        <w:rPr>
          <w:rFonts w:ascii="Abyssinica SIL" w:hAnsi="Abyssinica SIL" w:cs="Abyssinica SIL"/>
          <w:sz w:val="24"/>
          <w:szCs w:val="24"/>
        </w:rPr>
        <w:t>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ወሀቡኒ፡ ብእሲ፡ ብእሲ፡ </w:t>
      </w:r>
      <w:r w:rsidR="00B64D3C" w:rsidRPr="00611273">
        <w:rPr>
          <w:rFonts w:ascii="Abyssinica SIL" w:hAnsi="Abyssinica SIL" w:cs="Abyssinica SIL"/>
          <w:sz w:val="24"/>
          <w:szCs w:val="24"/>
        </w:rPr>
        <w:t>አእ</w:t>
      </w:r>
      <w:r w:rsidR="00BB1B4F" w:rsidRPr="00611273">
        <w:rPr>
          <w:rFonts w:ascii="Abyssinica SIL" w:hAnsi="Abyssinica SIL" w:cs="Abyssinica SIL"/>
          <w:sz w:val="24"/>
          <w:szCs w:val="24"/>
        </w:rPr>
        <w:t>ኑገ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ዘወር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ቅ፡ </w:t>
      </w:r>
      <w:r w:rsidR="00BB1B4F" w:rsidRPr="00611273">
        <w:rPr>
          <w:rFonts w:ascii="Abyssinica SIL" w:hAnsi="Abyssinica SIL" w:cs="Abyssinica SIL"/>
          <w:sz w:val="24"/>
          <w:szCs w:val="24"/>
        </w:rPr>
        <w:t>ዘሰለ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አስመ፡ </w:t>
      </w:r>
      <w:r w:rsidR="00BB1B4F" w:rsidRPr="00611273">
        <w:rPr>
          <w:rFonts w:ascii="Abyssinica SIL" w:hAnsi="Abyssinica SIL" w:cs="Abyssinica SIL"/>
          <w:sz w:val="24"/>
          <w:szCs w:val="24"/>
        </w:rPr>
        <w:t>ብዙኅ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አዕኑግ፡ ቦ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BB1B4F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BB1B4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ሰማኤላውያን፡ እሙንቱ፡</w:t>
      </w:r>
    </w:p>
    <w:p w14:paraId="3E87A6A9" w14:textId="632C6CDA" w:rsidR="00C102B7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ወይቤሎሙ፡ ውሂበ፡ </w:t>
      </w:r>
      <w:r w:rsidR="00D22EC2" w:rsidRPr="00611273">
        <w:rPr>
          <w:rFonts w:ascii="Abyssinica SIL" w:hAnsi="Abyssinica SIL" w:cs="Abyssinica SIL"/>
          <w:sz w:val="24"/>
          <w:szCs w:val="24"/>
        </w:rPr>
        <w:t>ን</w:t>
      </w:r>
      <w:r w:rsidR="006C613A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ወሰፍሐ፡ 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ብሶ፡ ወገደፈ፡ ብእሲ፡ ብእሲ፡ </w:t>
      </w:r>
      <w:r w:rsidR="00D22EC2" w:rsidRPr="00611273">
        <w:rPr>
          <w:rFonts w:ascii="Abyssinica SIL" w:hAnsi="Abyssinica SIL" w:cs="Abyssinica SIL"/>
          <w:sz w:val="24"/>
          <w:szCs w:val="24"/>
        </w:rPr>
        <w:t>አዕኑገ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ለቡ፡ ወኮነ፡ ድልወተ፡ </w:t>
      </w:r>
      <w:r w:rsidR="006C613A" w:rsidRPr="00611273">
        <w:rPr>
          <w:rFonts w:ascii="Abyssinica SIL" w:hAnsi="Abyssinica SIL" w:cs="Abyssinica SIL"/>
          <w:sz w:val="24"/>
          <w:szCs w:val="24"/>
        </w:rPr>
        <w:t>ወርቅ</w:t>
      </w:r>
      <w:r w:rsidR="001B6F35" w:rsidRPr="00611273">
        <w:rPr>
          <w:rFonts w:ascii="Abyssinica SIL" w:hAnsi="Abyssinica SIL" w:cs="Abyssinica SIL"/>
          <w:sz w:val="24"/>
          <w:szCs w:val="24"/>
        </w:rPr>
        <w:t>፡ አ</w:t>
      </w:r>
      <w:r w:rsidR="00D22EC2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t>ጊሁ፡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ሰአሎሙ፡ ፲ወ</w:t>
      </w:r>
      <w:r w:rsidR="006C613A" w:rsidRPr="00611273">
        <w:rPr>
          <w:rFonts w:ascii="Abyssinica SIL" w:hAnsi="Abyssinica SIL" w:cs="Abyssinica SIL"/>
          <w:sz w:val="24"/>
          <w:szCs w:val="24"/>
        </w:rPr>
        <w:t>፬፻</w:t>
      </w:r>
      <w:r w:rsidR="00D22EC2" w:rsidRPr="00611273">
        <w:rPr>
          <w:rFonts w:ascii="Abyssinica SIL" w:hAnsi="Abyssinica SIL" w:cs="Abyssinica SIL"/>
          <w:sz w:val="24"/>
          <w:szCs w:val="24"/>
        </w:rPr>
        <w:t>የበሰ</w:t>
      </w:r>
      <w:r w:rsidR="001B6F35" w:rsidRPr="00611273">
        <w:rPr>
          <w:rFonts w:ascii="Abyssinica SIL" w:hAnsi="Abyssinica SIL" w:cs="Abyssinica SIL"/>
          <w:sz w:val="24"/>
          <w:szCs w:val="24"/>
        </w:rPr>
        <w:t>ቅል፡ ወርቁ፡ እንበለ፡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371C0" w:rsidRPr="00611273">
        <w:rPr>
          <w:rFonts w:ascii="Abyssinica SIL" w:hAnsi="Abyssinica SIL" w:cs="Abyssinica SIL"/>
          <w:sz w:val="24"/>
          <w:szCs w:val="24"/>
        </w:rPr>
        <w:lastRenderedPageBreak/>
        <w:t>አውፃባት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ወባዝግናት፡ ወኢ</w:t>
      </w:r>
      <w:r w:rsidR="00094D5B" w:rsidRPr="00611273">
        <w:rPr>
          <w:rFonts w:ascii="Abyssinica SIL" w:hAnsi="Abyssinica SIL" w:cs="Abyssinica SIL"/>
          <w:sz w:val="24"/>
          <w:szCs w:val="24"/>
        </w:rPr>
        <w:t>ፎ</w:t>
      </w:r>
      <w:r w:rsidR="003371C0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371C0" w:rsidRPr="00611273">
        <w:rPr>
          <w:rFonts w:ascii="Abyssinica SIL" w:hAnsi="Abyssinica SIL" w:cs="Abyssinica SIL"/>
          <w:sz w:val="24"/>
          <w:szCs w:val="24"/>
        </w:rPr>
        <w:t>ዋጥሕ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371C0" w:rsidRPr="00611273">
        <w:rPr>
          <w:rFonts w:ascii="Abyssinica SIL" w:hAnsi="Abyssinica SIL" w:cs="Abyssinica SIL"/>
          <w:sz w:val="24"/>
          <w:szCs w:val="24"/>
        </w:rPr>
        <w:t>ዘሜላት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371C0" w:rsidRPr="00611273">
        <w:rPr>
          <w:rFonts w:ascii="Abyssinica SIL" w:hAnsi="Abyssinica SIL" w:cs="Abyssinica SIL"/>
          <w:sz w:val="24"/>
          <w:szCs w:val="24"/>
        </w:rPr>
        <w:t>ዘላ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ነገሥተ፡ </w:t>
      </w:r>
      <w:r w:rsidR="003371C0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ያም፡ ወዘእንበለ፡ ሐብላተ፡ ወርቁ፡ ዘው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416FEE" w:rsidRPr="00611273">
        <w:rPr>
          <w:rFonts w:ascii="Abyssinica SIL" w:hAnsi="Abyssinica SIL" w:cs="Abyssinica SIL"/>
          <w:sz w:val="24"/>
          <w:szCs w:val="24"/>
        </w:rPr>
        <w:t>ክሳ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ዳተ፡ </w:t>
      </w:r>
      <w:r w:rsidR="00094D5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ግማሊሆሙ፡ ወገብረ፡ 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</w:t>
      </w:r>
      <w:r w:rsidR="00416FEE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ምስለ፡ ወአቀሞ፡ ውስተ፡ </w:t>
      </w:r>
      <w:r w:rsidR="00094D5B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ገሩ፡ ውስተ፡ </w:t>
      </w:r>
      <w:r w:rsidR="00094D5B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ፍራታ፡ ወዘመወ፡ ቦቱ፡ 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</w:t>
      </w:r>
      <w:r w:rsidR="00094D5B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ወተለውዎ፡ በህየ፡ ወ</w:t>
      </w:r>
      <w:r w:rsidR="00094D5B" w:rsidRPr="00611273">
        <w:rPr>
          <w:rFonts w:ascii="Abyssinica SIL" w:hAnsi="Abyssinica SIL" w:cs="Abyssinica SIL"/>
          <w:sz w:val="24"/>
          <w:szCs w:val="24"/>
        </w:rPr>
        <w:t>ኮኖ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16FEE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</w:t>
      </w:r>
      <w:r w:rsidR="00416FEE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ወለቤቱ፡ </w:t>
      </w:r>
      <w:r w:rsidR="00416FEE" w:rsidRPr="00611273">
        <w:rPr>
          <w:rFonts w:ascii="Abyssinica SIL" w:hAnsi="Abyssinica SIL" w:cs="Abyssinica SIL"/>
          <w:sz w:val="24"/>
          <w:szCs w:val="24"/>
        </w:rPr>
        <w:t>ወተት</w:t>
      </w:r>
      <w:r w:rsidR="001B6F35" w:rsidRPr="00611273">
        <w:rPr>
          <w:rFonts w:ascii="Abyssinica SIL" w:hAnsi="Abyssinica SIL" w:cs="Abyssinica SIL"/>
          <w:sz w:val="24"/>
          <w:szCs w:val="24"/>
        </w:rPr>
        <w:t>ሐቱ፡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ድያም፡ ቅድሜሆሙ፡ ለ</w:t>
      </w:r>
      <w:r w:rsidR="00094D5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ወኢደ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ገሙ፡ እንከ፡ አልዕሎ፡ ርእሶሙ፡ ወአዕረ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00C21" w:rsidRPr="00611273">
        <w:rPr>
          <w:rFonts w:ascii="Abyssinica SIL" w:hAnsi="Abyssinica SIL" w:cs="Abyssinica SIL"/>
          <w:sz w:val="24"/>
          <w:szCs w:val="24"/>
        </w:rPr>
        <w:t>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00C21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094D5B" w:rsidRPr="00611273">
        <w:rPr>
          <w:rFonts w:ascii="Abyssinica SIL" w:hAnsi="Abyssinica SIL" w:cs="Abyssinica SIL"/>
          <w:sz w:val="24"/>
          <w:szCs w:val="24"/>
        </w:rPr>
        <w:t>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ዓመተ፡ በመዋዕለ፡ </w:t>
      </w:r>
      <w:r w:rsidR="00600C21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ዎን፡ ወሖረ፡ </w:t>
      </w:r>
      <w:r w:rsidR="00094D5B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>ብዓም፡ ወልደ፡ ዮአስ፡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ወነበረ፡ ውስተ፡ ቤቱ፡ ወቦ፡ </w:t>
      </w:r>
      <w:r w:rsidR="00045485" w:rsidRPr="00611273">
        <w:rPr>
          <w:rFonts w:ascii="Abyssinica SIL" w:hAnsi="Abyssinica SIL" w:cs="Abyssinica SIL"/>
          <w:sz w:val="24"/>
          <w:szCs w:val="24"/>
        </w:rPr>
        <w:t>ለጌዴ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፸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ደቂቅ፡ </w:t>
      </w:r>
      <w:r w:rsidR="0004548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ወፅኡ፡ </w:t>
      </w:r>
      <w:r w:rsidR="00045485" w:rsidRPr="00611273">
        <w:rPr>
          <w:rFonts w:ascii="Abyssinica SIL" w:hAnsi="Abyssinica SIL" w:cs="Abyssinica SIL"/>
          <w:sz w:val="24"/>
          <w:szCs w:val="24"/>
        </w:rPr>
        <w:t>እምሐቋ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እስመ፡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ብዙኃተ፡ ዕቁባቲሁ፡ ወ</w:t>
      </w:r>
      <w:r w:rsidR="00094D5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ንስቲያሁ፡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በውስተ፡ ሰቂሞሰ፡ ወለደት፡ ሎቱ፡ ወል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ደ፡ ወሰመዮ፡ </w:t>
      </w:r>
      <w:r w:rsidR="00B027AE" w:rsidRPr="00611273">
        <w:rPr>
          <w:rFonts w:ascii="Abyssinica SIL" w:hAnsi="Abyssinica SIL" w:cs="Abyssinica SIL"/>
          <w:sz w:val="24"/>
          <w:szCs w:val="24"/>
        </w:rPr>
        <w:t>ስሞ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027AE" w:rsidRPr="00611273">
        <w:rPr>
          <w:rFonts w:ascii="Abyssinica SIL" w:hAnsi="Abyssinica SIL" w:cs="Abyssinica SIL"/>
          <w:sz w:val="24"/>
          <w:szCs w:val="24"/>
        </w:rPr>
        <w:t>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ወሞተ፡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027AE" w:rsidRPr="00611273">
        <w:rPr>
          <w:rFonts w:ascii="Abyssinica SIL" w:hAnsi="Abyssinica SIL" w:cs="Abyssinica SIL"/>
          <w:sz w:val="24"/>
          <w:szCs w:val="24"/>
        </w:rPr>
        <w:t>ጌዴ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ወልደ፡ </w:t>
      </w:r>
      <w:r w:rsidR="00094D5B" w:rsidRPr="00611273">
        <w:rPr>
          <w:rFonts w:ascii="Abyssinica SIL" w:hAnsi="Abyssinica SIL" w:cs="Abyssinica SIL"/>
          <w:sz w:val="24"/>
          <w:szCs w:val="24"/>
        </w:rPr>
        <w:t>ዮአ</w:t>
      </w:r>
      <w:r w:rsidR="00B027AE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በሀገረ፡ ሴና</w:t>
      </w:r>
      <w:r w:rsidR="00094D5B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ተቀብረ፡ ውስተ፡ መቃብረ፡ አቡሁ፡ ዮአ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094D5B" w:rsidRPr="00611273">
        <w:rPr>
          <w:rFonts w:ascii="Abyssinica SIL" w:hAnsi="Abyssinica SIL" w:cs="Abyssinica SIL"/>
          <w:sz w:val="24"/>
          <w:szCs w:val="24"/>
        </w:rPr>
        <w:t>በኤ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ፍራታ፡ ወአብያዜር። ወእምዝ፡ </w:t>
      </w:r>
      <w:r w:rsidR="000721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በ፡ ሞተ፡ ጌዴዎን፡ ተመይጡ፡ እስራኤል፡</w:t>
      </w:r>
      <w:r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ወተለውዎ፡ ለበዓ</w:t>
      </w:r>
      <w:r w:rsidR="00094D5B" w:rsidRPr="00611273">
        <w:rPr>
          <w:rFonts w:ascii="Abyssinica SIL" w:hAnsi="Abyssinica SIL" w:cs="Abyssinica SIL"/>
          <w:sz w:val="24"/>
          <w:szCs w:val="24"/>
        </w:rPr>
        <w:t>ሊ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ወተካየዱ፡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ስሌሁ፡ </w:t>
      </w:r>
      <w:r w:rsidR="000721AD" w:rsidRPr="00611273">
        <w:rPr>
          <w:rFonts w:ascii="Abyssinica SIL" w:hAnsi="Abyssinica SIL" w:cs="Abyssinica SIL"/>
          <w:sz w:val="24"/>
          <w:szCs w:val="24"/>
        </w:rPr>
        <w:t>ለበዓሊ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ከመ፡ ይኩኖሙ፡ </w:t>
      </w:r>
      <w:r w:rsidR="000721A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ላኮሙ፡ ወኢተዘከርዎ፡ ደቂቀ፡ </w:t>
      </w:r>
      <w:r w:rsidR="00094D5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</w:t>
      </w:r>
      <w:r w:rsidR="000721AD" w:rsidRPr="00611273">
        <w:rPr>
          <w:rFonts w:ascii="Abyssinica SIL" w:hAnsi="Abyssinica SIL" w:cs="Abyssinica SIL"/>
          <w:sz w:val="24"/>
          <w:szCs w:val="24"/>
        </w:rPr>
        <w:t>አምላኮ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ዘአድኃኖ</w:t>
      </w:r>
    </w:p>
    <w:p w14:paraId="72B21D33" w14:textId="3CCEEA8E" w:rsidR="001D19E9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333</w:t>
      </w:r>
    </w:p>
    <w:p w14:paraId="751176A9" w14:textId="66DA639D" w:rsidR="00C102B7" w:rsidRPr="00611273" w:rsidRDefault="001D19E9" w:rsidP="00EF2DF0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F26834" w:rsidRPr="00611273">
        <w:rPr>
          <w:rFonts w:ascii="Abyssinica SIL" w:hAnsi="Abyssinica SIL" w:cs="Abyssinica SIL"/>
          <w:sz w:val="24"/>
          <w:szCs w:val="24"/>
        </w:rPr>
        <w:t>እምእ</w:t>
      </w:r>
      <w:r w:rsidR="00094D5B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ኵሉ፡ ፀሮሙ፡ እለ፡ </w:t>
      </w:r>
      <w:r w:rsidR="00F26834" w:rsidRPr="00611273">
        <w:rPr>
          <w:rFonts w:ascii="Abyssinica SIL" w:hAnsi="Abyssinica SIL" w:cs="Abyssinica SIL"/>
          <w:sz w:val="24"/>
          <w:szCs w:val="24"/>
        </w:rPr>
        <w:t>ዓውዶ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ወኢገብሩ፡ </w:t>
      </w:r>
      <w:r w:rsidR="00094D5B" w:rsidRPr="00611273">
        <w:rPr>
          <w:rFonts w:ascii="Abyssinica SIL" w:hAnsi="Abyssinica SIL" w:cs="Abyssinica SIL"/>
          <w:sz w:val="24"/>
          <w:szCs w:val="24"/>
        </w:rPr>
        <w:t>ምሕ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ረተ፡ ምስለ፡ ቤተ፡ </w:t>
      </w:r>
      <w:r w:rsidR="00094D5B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26834" w:rsidRPr="00611273">
        <w:rPr>
          <w:rFonts w:ascii="Abyssinica SIL" w:hAnsi="Abyssinica SIL" w:cs="Abyssinica SIL"/>
          <w:sz w:val="24"/>
          <w:szCs w:val="24"/>
        </w:rPr>
        <w:t>ብአ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ዘውአቱ፡ ጊዴዎን፡ በኵሉ፡ ሠናያ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C6276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C6276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ገብረ፡ ምስለ፡ </w:t>
      </w:r>
      <w:r w:rsidR="00094D5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ኤል።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ምዕራፍ፡</w:t>
      </w:r>
      <w:r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CC4D1A" w:rsidRPr="00611273">
        <w:rPr>
          <w:rFonts w:ascii="Abyssinica SIL" w:hAnsi="Abyssinica SIL" w:cs="Abyssinica SIL"/>
          <w:b/>
          <w:bCs/>
          <w:sz w:val="24"/>
          <w:szCs w:val="24"/>
        </w:rPr>
        <w:t>፰</w:t>
      </w:r>
      <w:r w:rsidR="00094D5B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ወሖረ፡ </w:t>
      </w:r>
      <w:r w:rsidR="00094D5B" w:rsidRPr="00611273">
        <w:rPr>
          <w:rFonts w:ascii="Abyssinica SIL" w:hAnsi="Abyssinica SIL" w:cs="Abyssinica SIL"/>
          <w:sz w:val="24"/>
          <w:szCs w:val="24"/>
        </w:rPr>
        <w:t>አ{.}ቤሜ</w:t>
      </w:r>
      <w:r w:rsidR="00EF2DF0" w:rsidRPr="00611273">
        <w:rPr>
          <w:rFonts w:ascii="Abyssinica SIL" w:hAnsi="Abyssinica SIL" w:cs="Abyssinica SIL"/>
          <w:sz w:val="24"/>
          <w:szCs w:val="24"/>
        </w:rPr>
        <w:t>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ወልደ፡ </w:t>
      </w:r>
      <w:r w:rsidR="00EF2DF0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>ብዓም፡</w:t>
      </w:r>
      <w:r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ሰቂማ፡ ኀበ፡ አኃወ፡ </w:t>
      </w:r>
      <w:r w:rsidR="00EF2DF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ወተናገ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ሮሙ፡ ለኵሎሙ፡ </w:t>
      </w:r>
      <w:r w:rsidR="00094D5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ዝማ</w:t>
      </w:r>
      <w:r w:rsidR="00094D5B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ቤተ፡ </w:t>
      </w:r>
      <w:r w:rsidR="00EF2DF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ቤሎሙ፡ ተናገርዎሙ፡ ሊተ፡ ለሰብእ፡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94D5B" w:rsidRPr="00611273">
        <w:rPr>
          <w:rFonts w:ascii="Abyssinica SIL" w:hAnsi="Abyssinica SIL" w:cs="Abyssinica SIL"/>
          <w:sz w:val="24"/>
          <w:szCs w:val="24"/>
        </w:rPr>
        <w:t>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ማ፡ ወበልዖሙ፡ </w:t>
      </w:r>
      <w:r w:rsidR="00D42E68" w:rsidRPr="00611273">
        <w:rPr>
          <w:rFonts w:ascii="Abyssinica SIL" w:hAnsi="Abyssinica SIL" w:cs="Abyssinica SIL"/>
          <w:sz w:val="24"/>
          <w:szCs w:val="24"/>
        </w:rPr>
        <w:t>ምንትአ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ይኄይሰክሙ፡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24FE2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፸ኑአ፡ </w:t>
      </w:r>
      <w:r w:rsidR="00D24FE2" w:rsidRPr="00611273">
        <w:rPr>
          <w:rFonts w:ascii="Abyssinica SIL" w:hAnsi="Abyssinica SIL" w:cs="Abyssinica SIL"/>
          <w:sz w:val="24"/>
          <w:szCs w:val="24"/>
        </w:rPr>
        <w:t>ብእሲአ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24FE2" w:rsidRPr="00611273">
        <w:rPr>
          <w:rFonts w:ascii="Abyssinica SIL" w:hAnsi="Abyssinica SIL" w:cs="Abyssinica SIL"/>
          <w:sz w:val="24"/>
          <w:szCs w:val="24"/>
        </w:rPr>
        <w:t>ይኰንኑክሙአ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D24FE2" w:rsidRPr="00611273">
        <w:rPr>
          <w:rFonts w:ascii="Abyssinica SIL" w:hAnsi="Abyssinica SIL" w:cs="Abyssinica SIL"/>
          <w:sz w:val="24"/>
          <w:szCs w:val="24"/>
        </w:rPr>
        <w:t>ኵሎ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ሙአ፡ ደቂቀ፡ </w:t>
      </w:r>
      <w:r w:rsidR="00094D5B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ብዓምአ፤ </w:t>
      </w:r>
      <w:r w:rsidR="00094D5B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>ውአ፡፩</w:t>
      </w:r>
      <w:r w:rsidR="00476F0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94D5B" w:rsidRPr="00611273">
        <w:rPr>
          <w:rFonts w:ascii="Abyssinica SIL" w:hAnsi="Abyssinica SIL" w:cs="Abyssinica SIL"/>
          <w:sz w:val="24"/>
          <w:szCs w:val="24"/>
        </w:rPr>
        <w:t>ሲአ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ይኰንንክሙአ፤ ወተዘከሩአ፡ ከመ፡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ሥጋክሙአ፡ </w:t>
      </w:r>
      <w:r w:rsidR="00476F0A" w:rsidRPr="00611273">
        <w:rPr>
          <w:rFonts w:ascii="Abyssinica SIL" w:hAnsi="Abyssinica SIL" w:cs="Abyssinica SIL"/>
          <w:sz w:val="24"/>
          <w:szCs w:val="24"/>
        </w:rPr>
        <w:t>ወአጽምክሙአ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94D5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ነአ፤ ወተና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ገሩ፡ ሎቱ፡ አኃወ፡ </w:t>
      </w:r>
      <w:r w:rsidR="00476F0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ምስለ፡ ኵሉ፡ </w:t>
      </w:r>
      <w:r w:rsidR="00476F0A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ሰቂማ፡ ኵሎ፡ ዘንተ፡ ነገረ፡ ወሜጥዎ፡ ለልቦ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ኀበ፡ </w:t>
      </w:r>
      <w:r w:rsidR="00466EC2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466EC2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እኁነ፡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ወወሀብዎ፡ </w:t>
      </w:r>
      <w:r w:rsidR="00466EC2" w:rsidRPr="00611273">
        <w:rPr>
          <w:rFonts w:ascii="Abyssinica SIL" w:hAnsi="Abyssinica SIL" w:cs="Abyssinica SIL"/>
          <w:sz w:val="24"/>
          <w:szCs w:val="24"/>
        </w:rPr>
        <w:t>፸ብሩረ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እምቤተ፡ በዓል፡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C6E06" w:rsidRPr="00611273">
        <w:rPr>
          <w:rFonts w:ascii="Abyssinica SIL" w:hAnsi="Abyssinica SIL" w:cs="Abyssinica SIL"/>
          <w:sz w:val="24"/>
          <w:szCs w:val="24"/>
        </w:rPr>
        <w:t>ዓሰ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ቦን፡ </w:t>
      </w:r>
      <w:r w:rsidR="00466EC2" w:rsidRPr="00611273">
        <w:rPr>
          <w:rFonts w:ascii="Abyssinica SIL" w:hAnsi="Abyssinica SIL" w:cs="Abyssinica SIL"/>
          <w:sz w:val="24"/>
          <w:szCs w:val="24"/>
        </w:rPr>
        <w:t>አቤ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ሜሌክ፡ </w:t>
      </w:r>
      <w:r w:rsidR="00466EC2" w:rsidRPr="00611273">
        <w:rPr>
          <w:rFonts w:ascii="Abyssinica SIL" w:hAnsi="Abyssinica SIL" w:cs="Abyssinica SIL"/>
          <w:sz w:val="24"/>
          <w:szCs w:val="24"/>
        </w:rPr>
        <w:t>እ</w:t>
      </w:r>
      <w:r w:rsidR="008C6E06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ወ፡ ሐቃልያነ፡ ወመ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C6E06" w:rsidRPr="00611273">
        <w:rPr>
          <w:rFonts w:ascii="Abyssinica SIL" w:hAnsi="Abyssinica SIL" w:cs="Abyssinica SIL"/>
          <w:sz w:val="24"/>
          <w:szCs w:val="24"/>
        </w:rPr>
        <w:t>ደንግፃነ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ወሖሩ፡ ወተለውዎ፡ ወቦአ፡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ቤተ፡ አቡሁ፡ ውስተ፡ </w:t>
      </w:r>
      <w:r w:rsidR="00466EC2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ፍራታ፡ ወቀተሎ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466EC2" w:rsidRPr="00611273">
        <w:rPr>
          <w:rFonts w:ascii="Abyssinica SIL" w:hAnsi="Abyssinica SIL" w:cs="Abyssinica SIL"/>
          <w:sz w:val="24"/>
          <w:szCs w:val="24"/>
        </w:rPr>
        <w:t>ለአኃዊሁ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ለደቂቀ፡ </w:t>
      </w:r>
      <w:r w:rsidR="008C6E06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ብዓም፡ </w:t>
      </w:r>
      <w:r w:rsidR="008C6E06" w:rsidRPr="00611273">
        <w:rPr>
          <w:rFonts w:ascii="Abyssinica SIL" w:hAnsi="Abyssinica SIL" w:cs="Abyssinica SIL"/>
          <w:sz w:val="24"/>
          <w:szCs w:val="24"/>
        </w:rPr>
        <w:t>፸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በላዕለ፡ አሐቲ፡ ዕብን፡ ወተርፈ፡ ኢዮአታም፡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ወልደ፡ </w:t>
      </w:r>
      <w:r w:rsidR="008C6E06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ብዓም፡ </w:t>
      </w:r>
      <w:r w:rsidR="005E548B" w:rsidRPr="00611273">
        <w:rPr>
          <w:rFonts w:ascii="Abyssinica SIL" w:hAnsi="Abyssinica SIL" w:cs="Abyssinica SIL"/>
          <w:sz w:val="24"/>
          <w:szCs w:val="24"/>
        </w:rPr>
        <w:t>ዘይንእ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እስመ፡ ተኀብ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</w:t>
      </w:r>
      <w:r w:rsidR="005E548B" w:rsidRPr="00611273">
        <w:rPr>
          <w:rFonts w:ascii="Abyssinica SIL" w:hAnsi="Abyssinica SIL" w:cs="Abyssinica SIL"/>
          <w:sz w:val="24"/>
          <w:szCs w:val="24"/>
        </w:rPr>
        <w:t>ወተጋብኡ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ኵሎሙ፡ </w:t>
      </w:r>
      <w:r w:rsidR="005E548B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</w:t>
      </w:r>
      <w:r w:rsidR="008C6E06" w:rsidRPr="00611273">
        <w:rPr>
          <w:rFonts w:ascii="Abyssinica SIL" w:hAnsi="Abyssinica SIL" w:cs="Abyssinica SIL"/>
          <w:sz w:val="24"/>
          <w:szCs w:val="24"/>
        </w:rPr>
        <w:t>ቂ</w:t>
      </w:r>
      <w:r w:rsidR="001B6F35" w:rsidRPr="00611273">
        <w:rPr>
          <w:rFonts w:ascii="Abyssinica SIL" w:hAnsi="Abyssinica SIL" w:cs="Abyssinica SIL"/>
          <w:sz w:val="24"/>
          <w:szCs w:val="24"/>
        </w:rPr>
        <w:t>ማ፡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ኵሉ፡ ቤተ፡ መሐሎን፡ ወሖሩ፡ ወአንገሥዎ፡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ለአቤሜሌክ፡ ሎሙ፡ ንጉሠ፡ በኀበ፡ ዕፀ፡ በላኖ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5E548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ውስተ፡ </w:t>
      </w:r>
      <w:r w:rsidR="00BB33B0" w:rsidRPr="00611273">
        <w:rPr>
          <w:rFonts w:ascii="Abyssinica SIL" w:hAnsi="Abyssinica SIL" w:cs="Abyssinica SIL"/>
          <w:sz w:val="24"/>
          <w:szCs w:val="24"/>
        </w:rPr>
        <w:t>ሰ</w:t>
      </w:r>
      <w:r w:rsidR="008C6E06" w:rsidRPr="00611273">
        <w:rPr>
          <w:rFonts w:ascii="Abyssinica SIL" w:hAnsi="Abyssinica SIL" w:cs="Abyssinica SIL"/>
          <w:sz w:val="24"/>
          <w:szCs w:val="24"/>
        </w:rPr>
        <w:t>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ማ፡ ወዜነውዎ፡ </w:t>
      </w:r>
      <w:r w:rsidR="00BB33B0" w:rsidRPr="00611273">
        <w:rPr>
          <w:rFonts w:ascii="Abyssinica SIL" w:hAnsi="Abyssinica SIL" w:cs="Abyssinica SIL"/>
          <w:sz w:val="24"/>
          <w:szCs w:val="24"/>
        </w:rPr>
        <w:t>ለኢ</w:t>
      </w:r>
      <w:r w:rsidR="001B6F35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B33B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ታም፡ ወሖረ፡ ወቆመ፡ ውስተ፡ ደብረ፡ </w:t>
      </w:r>
      <w:r w:rsidR="00BB33B0" w:rsidRPr="00611273">
        <w:rPr>
          <w:rFonts w:ascii="Abyssinica SIL" w:hAnsi="Abyssinica SIL" w:cs="Abyssinica SIL"/>
          <w:sz w:val="24"/>
          <w:szCs w:val="24"/>
        </w:rPr>
        <w:t>ገረዛ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8C6E06" w:rsidRPr="00611273">
        <w:rPr>
          <w:rFonts w:ascii="Abyssinica SIL" w:hAnsi="Abyssinica SIL" w:cs="Abyssinica SIL"/>
          <w:sz w:val="24"/>
          <w:szCs w:val="24"/>
        </w:rPr>
        <w:t>ወጸርሑ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B33B0" w:rsidRPr="00611273">
        <w:rPr>
          <w:rFonts w:ascii="Abyssinica SIL" w:hAnsi="Abyssinica SIL" w:cs="Abyssinica SIL"/>
          <w:sz w:val="24"/>
          <w:szCs w:val="24"/>
        </w:rPr>
        <w:t>ወበከ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ወይቤሎሙ፡ </w:t>
      </w:r>
      <w:r w:rsidR="00BB33B0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ምዑኒ፡</w:t>
      </w:r>
    </w:p>
    <w:p w14:paraId="3BA22711" w14:textId="3C9AB98A" w:rsidR="00C102B7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D250DE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ሰቂማ፡ ወይሰማዕክሙ፡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C6E06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ሖሩአ፡ ዕፀውአ፡ ያንግሡሰ፡ ሎሙአ፡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ንጉሠአ፤ ወይቤልዋ፡ </w:t>
      </w:r>
      <w:r w:rsidR="008C6E06" w:rsidRPr="00611273">
        <w:rPr>
          <w:rFonts w:ascii="Abyssinica SIL" w:hAnsi="Abyssinica SIL" w:cs="Abyssinica SIL"/>
          <w:sz w:val="24"/>
          <w:szCs w:val="24"/>
        </w:rPr>
        <w:t>ላዕፀ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250DE" w:rsidRPr="00611273">
        <w:rPr>
          <w:rFonts w:ascii="Abyssinica SIL" w:hAnsi="Abyssinica SIL" w:cs="Abyssinica SIL"/>
          <w:sz w:val="24"/>
          <w:szCs w:val="24"/>
        </w:rPr>
        <w:t>ዘይትአ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62084" w:rsidRPr="00611273">
        <w:rPr>
          <w:rFonts w:ascii="Abyssinica SIL" w:hAnsi="Abyssinica SIL" w:cs="Abyssinica SIL"/>
          <w:sz w:val="24"/>
          <w:szCs w:val="24"/>
        </w:rPr>
        <w:t>ንዒ</w:t>
      </w:r>
      <w:r w:rsidR="001B6F35" w:rsidRPr="00611273">
        <w:rPr>
          <w:rFonts w:ascii="Abyssinica SIL" w:hAnsi="Abyssinica SIL" w:cs="Abyssinica SIL"/>
          <w:sz w:val="24"/>
          <w:szCs w:val="24"/>
        </w:rPr>
        <w:t>እ፡</w:t>
      </w:r>
      <w:r w:rsidR="00F62084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</w:t>
      </w:r>
      <w:r w:rsidR="008C6E06" w:rsidRPr="00611273">
        <w:rPr>
          <w:rFonts w:ascii="Abyssinica SIL" w:hAnsi="Abyssinica SIL" w:cs="Abyssinica SIL"/>
          <w:sz w:val="24"/>
          <w:szCs w:val="24"/>
        </w:rPr>
        <w:t>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8C6E06" w:rsidRPr="00611273">
        <w:rPr>
          <w:rFonts w:ascii="Abyssinica SIL" w:hAnsi="Abyssinica SIL" w:cs="Abyssinica SIL"/>
          <w:sz w:val="24"/>
          <w:szCs w:val="24"/>
        </w:rPr>
        <w:t>ለነአ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11D17" w:rsidRPr="00611273">
        <w:rPr>
          <w:rFonts w:ascii="Abyssinica SIL" w:hAnsi="Abyssinica SIL" w:cs="Abyssinica SIL"/>
          <w:sz w:val="24"/>
          <w:szCs w:val="24"/>
        </w:rPr>
        <w:t>ወትቤሎሙአ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ዕ</w:t>
      </w:r>
      <w:r w:rsidR="00E11D17" w:rsidRPr="00611273">
        <w:rPr>
          <w:rFonts w:ascii="Abyssinica SIL" w:hAnsi="Abyssinica SIL" w:cs="Abyssinica SIL"/>
          <w:sz w:val="24"/>
          <w:szCs w:val="24"/>
        </w:rPr>
        <w:t>ፀዘይትአ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11D17" w:rsidRPr="00611273">
        <w:rPr>
          <w:rFonts w:ascii="Abyssinica SIL" w:hAnsi="Abyssinica SIL" w:cs="Abyssinica SIL"/>
          <w:sz w:val="24"/>
          <w:szCs w:val="24"/>
        </w:rPr>
        <w:t>እኅ</w:t>
      </w:r>
      <w:r w:rsidR="008C6E06" w:rsidRPr="00611273">
        <w:rPr>
          <w:rFonts w:ascii="Abyssinica SIL" w:hAnsi="Abyssinica SIL" w:cs="Abyssinica SIL"/>
          <w:sz w:val="24"/>
          <w:szCs w:val="24"/>
        </w:rPr>
        <w:t>ድግኑ</w:t>
      </w:r>
      <w:r w:rsidR="00E11D17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11D17" w:rsidRPr="00611273">
        <w:rPr>
          <w:rFonts w:ascii="Abyssinica SIL" w:hAnsi="Abyssinica SIL" w:cs="Abyssinica SIL"/>
          <w:sz w:val="24"/>
          <w:szCs w:val="24"/>
        </w:rPr>
        <w:t>ቅብዕየአ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C6E06" w:rsidRPr="00611273">
        <w:rPr>
          <w:rFonts w:ascii="Abyssinica SIL" w:hAnsi="Abyssinica SIL" w:cs="Abyssinica SIL"/>
          <w:sz w:val="24"/>
          <w:szCs w:val="24"/>
        </w:rPr>
        <w:t>ዘሰብሖአ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ብሔር</w:t>
      </w:r>
      <w:r w:rsidR="00E11D17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E11D17" w:rsidRPr="00611273">
        <w:rPr>
          <w:rFonts w:ascii="Abyssinica SIL" w:hAnsi="Abyssinica SIL" w:cs="Abyssinica SIL"/>
          <w:sz w:val="24"/>
          <w:szCs w:val="24"/>
        </w:rPr>
        <w:t>በላዕሌየአ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11D17" w:rsidRPr="00611273">
        <w:rPr>
          <w:rFonts w:ascii="Abyssinica SIL" w:hAnsi="Abyssinica SIL" w:cs="Abyssinica SIL"/>
          <w:sz w:val="24"/>
          <w:szCs w:val="24"/>
        </w:rPr>
        <w:t>ወእጓ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8C6E06" w:rsidRPr="00611273">
        <w:rPr>
          <w:rFonts w:ascii="Abyssinica SIL" w:hAnsi="Abyssinica SIL" w:cs="Abyssinica SIL"/>
          <w:sz w:val="24"/>
          <w:szCs w:val="24"/>
        </w:rPr>
        <w:t>እመሕ</w:t>
      </w:r>
      <w:r w:rsidR="001B6F35" w:rsidRPr="00611273">
        <w:rPr>
          <w:rFonts w:ascii="Abyssinica SIL" w:hAnsi="Abyssinica SIL" w:cs="Abyssinica SIL"/>
          <w:sz w:val="24"/>
          <w:szCs w:val="24"/>
        </w:rPr>
        <w:t>ያው፡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11D17" w:rsidRPr="00611273">
        <w:rPr>
          <w:rFonts w:ascii="Abyssinica SIL" w:hAnsi="Abyssinica SIL" w:cs="Abyssinica SIL"/>
          <w:sz w:val="24"/>
          <w:szCs w:val="24"/>
        </w:rPr>
        <w:t>ወእ</w:t>
      </w:r>
      <w:r w:rsidR="008C6E06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እንግሥ፡ ላዕፀው፡ ወይቤልዋ፡ ለበ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A8159F" w:rsidRPr="00611273">
        <w:rPr>
          <w:rFonts w:ascii="Abyssinica SIL" w:hAnsi="Abyssinica SIL" w:cs="Abyssinica SIL"/>
          <w:sz w:val="24"/>
          <w:szCs w:val="24"/>
        </w:rPr>
        <w:t>ለ</w:t>
      </w:r>
      <w:r w:rsidR="004F1F68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159F" w:rsidRPr="00611273">
        <w:rPr>
          <w:rFonts w:ascii="Abyssinica SIL" w:hAnsi="Abyssinica SIL" w:cs="Abyssinica SIL"/>
          <w:sz w:val="24"/>
          <w:szCs w:val="24"/>
        </w:rPr>
        <w:t>ንዒ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159F" w:rsidRPr="00611273">
        <w:rPr>
          <w:rFonts w:ascii="Abyssinica SIL" w:hAnsi="Abyssinica SIL" w:cs="Abyssinica SIL"/>
          <w:sz w:val="24"/>
          <w:szCs w:val="24"/>
        </w:rPr>
        <w:t>ንግሢ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ለነ፡ ወትቤሎሙ፡ ወትቤ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</w:t>
      </w:r>
      <w:r w:rsidR="00A8159F" w:rsidRPr="00611273">
        <w:rPr>
          <w:rFonts w:ascii="Abyssinica SIL" w:hAnsi="Abyssinica SIL" w:cs="Abyssinica SIL"/>
          <w:sz w:val="24"/>
          <w:szCs w:val="24"/>
        </w:rPr>
        <w:t>በለ</w:t>
      </w:r>
      <w:r w:rsidR="004F1F68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እኅድግኑ፡ </w:t>
      </w:r>
      <w:r w:rsidR="00A8159F" w:rsidRPr="00611273">
        <w:rPr>
          <w:rFonts w:ascii="Abyssinica SIL" w:hAnsi="Abyssinica SIL" w:cs="Abyssinica SIL"/>
          <w:sz w:val="24"/>
          <w:szCs w:val="24"/>
        </w:rPr>
        <w:t>ምጥቀት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ወፍሬ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ቡሩከ፡ </w:t>
      </w:r>
      <w:r w:rsidR="004F1F68" w:rsidRPr="00611273">
        <w:rPr>
          <w:rFonts w:ascii="Abyssinica SIL" w:hAnsi="Abyssinica SIL" w:cs="Abyssinica SIL"/>
          <w:sz w:val="24"/>
          <w:szCs w:val="24"/>
        </w:rPr>
        <w:t>ወእሑ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እንግሥ፡ </w:t>
      </w:r>
      <w:r w:rsidR="004F1F68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ዕፀው፡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ቤልዎ፡ ኵሉ፡ ዕፀው፡ ለወይን፡ነዓ፡ ንግሥ፡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8159F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፡ወይቤሎሙ፡ ወይን፡ እኅድግኑ፡ ወ</w:t>
      </w:r>
      <w:r w:rsidR="00A8159F" w:rsidRPr="00611273">
        <w:rPr>
          <w:rFonts w:ascii="Abyssinica SIL" w:hAnsi="Abyssinica SIL" w:cs="Abyssinica SIL"/>
          <w:sz w:val="24"/>
          <w:szCs w:val="24"/>
        </w:rPr>
        <w:t>(ይ)</w:t>
      </w:r>
      <w:r w:rsidR="00AC3FA9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8159F" w:rsidRPr="00611273">
        <w:rPr>
          <w:rFonts w:ascii="Abyssinica SIL" w:hAnsi="Abyssinica SIL" w:cs="Abyssinica SIL"/>
          <w:sz w:val="24"/>
          <w:szCs w:val="24"/>
        </w:rPr>
        <w:t>ትፍሥሕ</w:t>
      </w:r>
      <w:r w:rsidR="001B6F35" w:rsidRPr="00611273">
        <w:rPr>
          <w:rFonts w:ascii="Abyssinica SIL" w:hAnsi="Abyssinica SIL" w:cs="Abyssinica SIL"/>
          <w:sz w:val="24"/>
          <w:szCs w:val="24"/>
        </w:rPr>
        <w:t>ትየ፡ ዘ</w:t>
      </w:r>
      <w:r w:rsidR="00A8159F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እግዚአብሔር፡ ወዘ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ኀበ፡ </w:t>
      </w:r>
      <w:r w:rsidR="00AC3FA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ጓለ፡ እመሕያው፡ </w:t>
      </w:r>
      <w:r w:rsidR="00AC3FA9" w:rsidRPr="00611273">
        <w:rPr>
          <w:rFonts w:ascii="Abyssinica SIL" w:hAnsi="Abyssinica SIL" w:cs="Abyssinica SIL"/>
          <w:sz w:val="24"/>
          <w:szCs w:val="24"/>
        </w:rPr>
        <w:t>ወእ</w:t>
      </w:r>
      <w:r w:rsidR="00A8159F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እንግሥ፡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33BEB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ዕፀው። </w:t>
      </w:r>
      <w:r w:rsidR="00F33BEB" w:rsidRPr="00611273">
        <w:rPr>
          <w:rFonts w:ascii="Abyssinica SIL" w:hAnsi="Abyssinica SIL" w:cs="Abyssinica SIL"/>
          <w:sz w:val="24"/>
          <w:szCs w:val="24"/>
        </w:rPr>
        <w:t>ወይቤልዎ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ዕፀው፡ </w:t>
      </w:r>
      <w:r w:rsidR="00A8159F" w:rsidRPr="00611273">
        <w:rPr>
          <w:rFonts w:ascii="Abyssinica SIL" w:hAnsi="Abyssinica SIL" w:cs="Abyssinica SIL"/>
          <w:sz w:val="24"/>
          <w:szCs w:val="24"/>
        </w:rPr>
        <w:t>ለራምኖ</w:t>
      </w:r>
      <w:r w:rsidR="001B6F35" w:rsidRPr="00611273">
        <w:rPr>
          <w:rFonts w:ascii="Abyssinica SIL" w:hAnsi="Abyssinica SIL" w:cs="Abyssinica SIL"/>
          <w:sz w:val="24"/>
          <w:szCs w:val="24"/>
        </w:rPr>
        <w:t>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33BEB" w:rsidRPr="00611273">
        <w:rPr>
          <w:rFonts w:ascii="Abyssinica SIL" w:hAnsi="Abyssinica SIL" w:cs="Abyssinica SIL"/>
          <w:sz w:val="24"/>
          <w:szCs w:val="24"/>
        </w:rPr>
        <w:t>ንዒ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አንቲ፡ ንግ</w:t>
      </w:r>
      <w:r w:rsidR="00A8159F" w:rsidRPr="00611273">
        <w:rPr>
          <w:rFonts w:ascii="Abyssinica SIL" w:hAnsi="Abyssinica SIL" w:cs="Abyssinica SIL"/>
          <w:sz w:val="24"/>
          <w:szCs w:val="24"/>
        </w:rPr>
        <w:t>ሢ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ለነ፡ ወትቤሎሙ፡ ዕፀ፡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8159F" w:rsidRPr="00611273">
        <w:rPr>
          <w:rFonts w:ascii="Abyssinica SIL" w:hAnsi="Abyssinica SIL" w:cs="Abyssinica SIL"/>
          <w:sz w:val="24"/>
          <w:szCs w:val="24"/>
        </w:rPr>
        <w:lastRenderedPageBreak/>
        <w:t>ራምኖ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B11147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ዕፀው፡ እመ፡ አማን፡ </w:t>
      </w:r>
      <w:r w:rsidR="00A8159F" w:rsidRPr="00611273">
        <w:rPr>
          <w:rFonts w:ascii="Abyssinica SIL" w:hAnsi="Abyssinica SIL" w:cs="Abyssinica SIL"/>
          <w:sz w:val="24"/>
          <w:szCs w:val="24"/>
        </w:rPr>
        <w:t>ታነግሡ</w:t>
      </w:r>
      <w:r w:rsidR="001B6F35" w:rsidRPr="00611273">
        <w:rPr>
          <w:rFonts w:ascii="Abyssinica SIL" w:hAnsi="Abyssinica SIL" w:cs="Abyssinica SIL"/>
          <w:sz w:val="24"/>
          <w:szCs w:val="24"/>
        </w:rPr>
        <w:t>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11147" w:rsidRPr="00611273">
        <w:rPr>
          <w:rFonts w:ascii="Abyssinica SIL" w:hAnsi="Abyssinica SIL" w:cs="Abyssinica SIL"/>
          <w:sz w:val="24"/>
          <w:szCs w:val="24"/>
        </w:rPr>
        <w:t>በጽድቅ</w:t>
      </w:r>
      <w:r w:rsidR="001B6F35" w:rsidRPr="00611273">
        <w:rPr>
          <w:rFonts w:ascii="Abyssinica SIL" w:hAnsi="Abyssinica SIL" w:cs="Abyssinica SIL"/>
          <w:sz w:val="24"/>
          <w:szCs w:val="24"/>
        </w:rPr>
        <w:t>፡ ላዕሌክሙ፡ ንዑ፡ ታጽል</w:t>
      </w:r>
      <w:r w:rsidR="00B11147" w:rsidRPr="00611273">
        <w:rPr>
          <w:rFonts w:ascii="Abyssinica SIL" w:hAnsi="Abyssinica SIL" w:cs="Abyssinica SIL"/>
          <w:sz w:val="24"/>
          <w:szCs w:val="24"/>
        </w:rPr>
        <w:t>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11147" w:rsidRPr="00611273">
        <w:rPr>
          <w:rFonts w:ascii="Abyssinica SIL" w:hAnsi="Abyssinica SIL" w:cs="Abyssinica SIL"/>
          <w:sz w:val="24"/>
          <w:szCs w:val="24"/>
        </w:rPr>
        <w:t>ታሕ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ተ፡ ጽ</w:t>
      </w:r>
      <w:r w:rsidR="00A8159F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ሎትየ፡ </w:t>
      </w:r>
      <w:r w:rsidR="00B1114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B11147" w:rsidRPr="00611273">
        <w:rPr>
          <w:rFonts w:ascii="Abyssinica SIL" w:hAnsi="Abyssinica SIL" w:cs="Abyssinica SIL"/>
          <w:sz w:val="24"/>
          <w:szCs w:val="24"/>
        </w:rPr>
        <w:t>ኢወፅአ</w:t>
      </w:r>
      <w:r w:rsidR="00A8159F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159F" w:rsidRPr="00611273">
        <w:rPr>
          <w:rFonts w:ascii="Abyssinica SIL" w:hAnsi="Abyssinica SIL" w:cs="Abyssinica SIL"/>
          <w:sz w:val="24"/>
          <w:szCs w:val="24"/>
        </w:rPr>
        <w:t>እሳት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159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ምነ፡ ራምኖን፡ ወትበልዖ፡ ለእርዘ፡ </w:t>
      </w:r>
      <w:r w:rsidR="00B11147" w:rsidRPr="00611273">
        <w:rPr>
          <w:rFonts w:ascii="Abyssinica SIL" w:hAnsi="Abyssinica SIL" w:cs="Abyssinica SIL"/>
          <w:sz w:val="24"/>
          <w:szCs w:val="24"/>
        </w:rPr>
        <w:t>ሊባ</w:t>
      </w:r>
      <w:r w:rsidR="001B6F35" w:rsidRPr="00611273">
        <w:rPr>
          <w:rFonts w:ascii="Abyssinica SIL" w:hAnsi="Abyssinica SIL" w:cs="Abyssinica SIL"/>
          <w:sz w:val="24"/>
          <w:szCs w:val="24"/>
        </w:rPr>
        <w:t>ኖስ፡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57224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ዜኒ፡ እመ፡ አማን፡ በጽጽቅ፡ ገበርክሙ፡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ወአንገሥክምዎ፡ ለአቤሜሌክ፡ ወበከመ፡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ገበርክሙ፡ ምስለ፡ </w:t>
      </w:r>
      <w:r w:rsidR="00A8159F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>ብዓም፡ ወምስለ፡ 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ወአመ፡ በከመ፡ </w:t>
      </w:r>
      <w:r w:rsidR="00A8159F" w:rsidRPr="00611273">
        <w:rPr>
          <w:rFonts w:ascii="Abyssinica SIL" w:hAnsi="Abyssinica SIL" w:cs="Abyssinica SIL"/>
          <w:sz w:val="24"/>
          <w:szCs w:val="24"/>
        </w:rPr>
        <w:t>ዕሤ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እዴሁ፡ ገበርክ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ሎቱ፡ በከመ፡ ታቃተለ፡ </w:t>
      </w:r>
      <w:r w:rsidR="00A8159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ቡየ፡ ለክሙ፡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E5491" w:rsidRPr="00611273">
        <w:rPr>
          <w:rFonts w:ascii="Abyssinica SIL" w:hAnsi="Abyssinica SIL" w:cs="Abyssinica SIL"/>
          <w:sz w:val="24"/>
          <w:szCs w:val="24"/>
        </w:rPr>
        <w:t>ወገደ</w:t>
      </w:r>
      <w:r w:rsidR="001B6F35" w:rsidRPr="00611273">
        <w:rPr>
          <w:rFonts w:ascii="Abyssinica SIL" w:hAnsi="Abyssinica SIL" w:cs="Abyssinica SIL"/>
          <w:sz w:val="24"/>
          <w:szCs w:val="24"/>
        </w:rPr>
        <w:t>ፈ፡ ነፍሶ፡ ቅድሜክሙ፡ ወ</w:t>
      </w:r>
      <w:r w:rsidR="00A8159F" w:rsidRPr="00611273">
        <w:rPr>
          <w:rFonts w:ascii="Abyssinica SIL" w:hAnsi="Abyssinica SIL" w:cs="Abyssinica SIL"/>
          <w:sz w:val="24"/>
          <w:szCs w:val="24"/>
        </w:rPr>
        <w:t>አ</w:t>
      </w:r>
      <w:r w:rsidR="000E5491" w:rsidRPr="00611273">
        <w:rPr>
          <w:rFonts w:ascii="Abyssinica SIL" w:hAnsi="Abyssinica SIL" w:cs="Abyssinica SIL"/>
          <w:sz w:val="24"/>
          <w:szCs w:val="24"/>
        </w:rPr>
        <w:t>[</w:t>
      </w:r>
      <w:r w:rsidR="00A8159F" w:rsidRPr="00611273">
        <w:rPr>
          <w:rFonts w:ascii="Abyssinica SIL" w:hAnsi="Abyssinica SIL" w:cs="Abyssinica SIL"/>
          <w:sz w:val="24"/>
          <w:szCs w:val="24"/>
        </w:rPr>
        <w:t>ድ</w:t>
      </w:r>
      <w:r w:rsidR="000E5491" w:rsidRPr="00611273">
        <w:rPr>
          <w:rFonts w:ascii="Abyssinica SIL" w:hAnsi="Abyssinica SIL" w:cs="Abyssinica SIL"/>
          <w:sz w:val="24"/>
          <w:szCs w:val="24"/>
        </w:rPr>
        <w:t>]</w:t>
      </w:r>
      <w:r w:rsidR="00A8159F" w:rsidRPr="00611273">
        <w:rPr>
          <w:rFonts w:ascii="Abyssinica SIL" w:hAnsi="Abyssinica SIL" w:cs="Abyssinica SIL"/>
          <w:sz w:val="24"/>
          <w:szCs w:val="24"/>
        </w:rPr>
        <w:t>ኃነክ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B16878" w:rsidRPr="00611273">
        <w:rPr>
          <w:rFonts w:ascii="Abyssinica SIL" w:hAnsi="Abyssinica SIL" w:cs="Abyssinica SIL"/>
          <w:sz w:val="24"/>
          <w:szCs w:val="24"/>
        </w:rPr>
        <w:t>እምእ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ደ፡ </w:t>
      </w:r>
      <w:r w:rsidR="00B16878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ያም፡ </w:t>
      </w:r>
      <w:r w:rsidR="00B16878" w:rsidRPr="00611273">
        <w:rPr>
          <w:rFonts w:ascii="Abyssinica SIL" w:hAnsi="Abyssinica SIL" w:cs="Abyssinica SIL"/>
          <w:sz w:val="24"/>
          <w:szCs w:val="24"/>
        </w:rPr>
        <w:t>ወአንት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A8159F" w:rsidRPr="00611273">
        <w:rPr>
          <w:rFonts w:ascii="Abyssinica SIL" w:hAnsi="Abyssinica SIL" w:cs="Abyssinica SIL"/>
          <w:sz w:val="24"/>
          <w:szCs w:val="24"/>
        </w:rPr>
        <w:t>ተን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8159F" w:rsidRPr="00611273">
        <w:rPr>
          <w:rFonts w:ascii="Abyssinica SIL" w:hAnsi="Abyssinica SIL" w:cs="Abyssinica SIL"/>
          <w:sz w:val="24"/>
          <w:szCs w:val="24"/>
        </w:rPr>
        <w:t>ሣ</w:t>
      </w:r>
      <w:r w:rsidR="001B6F35" w:rsidRPr="00611273">
        <w:rPr>
          <w:rFonts w:ascii="Abyssinica SIL" w:hAnsi="Abyssinica SIL" w:cs="Abyssinica SIL"/>
          <w:sz w:val="24"/>
          <w:szCs w:val="24"/>
        </w:rPr>
        <w:t>እክሙ፡ ላዕለ፡ ቤተ፡ አቡየ፡ ወቀተልክ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ደቂቆ፡ ፸ብእሴ፡ በላዕለ፡ አሐቲ፡ ዕብ </w:t>
      </w:r>
    </w:p>
    <w:p w14:paraId="1A2BDDF8" w14:textId="77777777" w:rsidR="001D19E9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334</w:t>
      </w:r>
    </w:p>
    <w:p w14:paraId="56C17A76" w14:textId="16637982" w:rsidR="00C102B7" w:rsidRPr="00611273" w:rsidRDefault="001D19E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ወአንገሥክምዎ፡ </w:t>
      </w:r>
      <w:r w:rsidR="00BA37F4" w:rsidRPr="00611273">
        <w:rPr>
          <w:rFonts w:ascii="Abyssinica SIL" w:hAnsi="Abyssinica SIL" w:cs="Abyssinica SIL"/>
          <w:sz w:val="24"/>
          <w:szCs w:val="24"/>
        </w:rPr>
        <w:t>ለአቤሜሌክ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ወልደ፡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ዕቅብቱ፡ ላዕለ፡ </w:t>
      </w:r>
      <w:r w:rsidR="00BA37F4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ሰቂሞን፤ እስመ፡ </w:t>
      </w:r>
      <w:r w:rsidR="00BA37F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A37F4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ክሙ፡ ውእቱ፡ ወእመሰ፡ በጽድቅ፡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ርትዕ፡ </w:t>
      </w:r>
      <w:r w:rsidR="00D47ACB" w:rsidRPr="00611273">
        <w:rPr>
          <w:rFonts w:ascii="Abyssinica SIL" w:hAnsi="Abyssinica SIL" w:cs="Abyssinica SIL"/>
          <w:sz w:val="24"/>
          <w:szCs w:val="24"/>
        </w:rPr>
        <w:t>ገበ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ርክሙ፡ ምስለ፡ </w:t>
      </w:r>
      <w:r w:rsidR="00D47ACB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>ብዓም፡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ቤቱ፡ በዛቲ፡ ዕለት፡ ቡሩካነ፡ ኩኑ፡ </w:t>
      </w:r>
      <w:r w:rsidR="00D47ACB" w:rsidRPr="00611273">
        <w:rPr>
          <w:rFonts w:ascii="Abyssinica SIL" w:hAnsi="Abyssinica SIL" w:cs="Abyssinica SIL"/>
          <w:sz w:val="24"/>
          <w:szCs w:val="24"/>
        </w:rPr>
        <w:t>አንትሙ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ወተፈሥሑ፡ </w:t>
      </w:r>
      <w:r w:rsidR="00BA37F4" w:rsidRPr="00611273">
        <w:rPr>
          <w:rFonts w:ascii="Abyssinica SIL" w:hAnsi="Abyssinica SIL" w:cs="Abyssinica SIL"/>
          <w:sz w:val="24"/>
          <w:szCs w:val="24"/>
        </w:rPr>
        <w:t>በአቤሚቤክ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ወውእቱኒ፡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47ACB" w:rsidRPr="00611273">
        <w:rPr>
          <w:rFonts w:ascii="Abyssinica SIL" w:hAnsi="Abyssinica SIL" w:cs="Abyssinica SIL"/>
          <w:sz w:val="24"/>
          <w:szCs w:val="24"/>
        </w:rPr>
        <w:t>ይትፌሣ</w:t>
      </w:r>
      <w:r w:rsidR="00BA37F4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ብክሙ። ወአመ፡ አኮሰ፡ </w:t>
      </w:r>
      <w:r w:rsidR="00BA37F4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A37F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A37F4" w:rsidRPr="00611273">
        <w:rPr>
          <w:rFonts w:ascii="Abyssinica SIL" w:hAnsi="Abyssinica SIL" w:cs="Abyssinica SIL"/>
          <w:sz w:val="24"/>
          <w:szCs w:val="24"/>
        </w:rPr>
        <w:t>እሳት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እምነ፡ አቤሜሌክ፡ ወትበልዖ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1A15E1" w:rsidRPr="00611273">
        <w:rPr>
          <w:rFonts w:ascii="Abyssinica SIL" w:hAnsi="Abyssinica SIL" w:cs="Abyssinica SIL"/>
          <w:sz w:val="24"/>
          <w:szCs w:val="24"/>
        </w:rPr>
        <w:t>ለሰብአ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ሰቂሞን፡ ወለቤተ፡ መሐሎ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1A15E1" w:rsidRPr="00611273">
        <w:rPr>
          <w:rFonts w:ascii="Abyssinica SIL" w:hAnsi="Abyssinica SIL" w:cs="Abyssinica SIL"/>
          <w:sz w:val="24"/>
          <w:szCs w:val="24"/>
        </w:rPr>
        <w:t>ወትፃእ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እሳት፡ እምሰብአ፡ ሰቂሞን፡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ወእምነ፡ ቤተ፡ መሐሎን፡ </w:t>
      </w:r>
      <w:r w:rsidR="001A15E1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በልዖ፡ 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ቤሜሌክ፡ ወጐየ፡ </w:t>
      </w:r>
      <w:r w:rsidR="001A15E1" w:rsidRPr="00611273">
        <w:rPr>
          <w:rFonts w:ascii="Abyssinica SIL" w:hAnsi="Abyssinica SIL" w:cs="Abyssinica SIL"/>
          <w:sz w:val="24"/>
          <w:szCs w:val="24"/>
        </w:rPr>
        <w:t>ኢዮአ</w:t>
      </w:r>
      <w:r w:rsidR="001B6F35" w:rsidRPr="00611273">
        <w:rPr>
          <w:rFonts w:ascii="Abyssinica SIL" w:hAnsi="Abyssinica SIL" w:cs="Abyssinica SIL"/>
          <w:sz w:val="24"/>
          <w:szCs w:val="24"/>
        </w:rPr>
        <w:t>ታም፡ ወርጸ፡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ፍኖት፡ ወእምሠጠ፡ ውስተ፡ ራራ፡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A15E1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በረ፡ ህየ፡ </w:t>
      </w:r>
      <w:r w:rsidR="001A15E1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ምገጸ፡ አቤሜሌክ፡ አ</w:t>
      </w:r>
      <w:r w:rsidR="00D47ACB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00A81" w:rsidRPr="00611273">
        <w:rPr>
          <w:rFonts w:ascii="Abyssinica SIL" w:hAnsi="Abyssinica SIL" w:cs="Abyssinica SIL"/>
          <w:sz w:val="24"/>
          <w:szCs w:val="24"/>
        </w:rPr>
        <w:t>መለአከ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አቤሜሌክ፡ ለቤተ፡ </w:t>
      </w:r>
      <w:r w:rsidR="00D47AC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200A81" w:rsidRPr="00611273">
        <w:rPr>
          <w:rFonts w:ascii="Abyssinica SIL" w:hAnsi="Abyssinica SIL" w:cs="Abyssinica SIL"/>
          <w:sz w:val="24"/>
          <w:szCs w:val="24"/>
        </w:rPr>
        <w:t>፫ዓመ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ወፈነወ፡ እግዚአብሔር፡ </w:t>
      </w:r>
      <w:r w:rsidR="00200A81" w:rsidRPr="00611273">
        <w:rPr>
          <w:rFonts w:ascii="Abyssinica SIL" w:hAnsi="Abyssinica SIL" w:cs="Abyssinica SIL"/>
          <w:sz w:val="24"/>
          <w:szCs w:val="24"/>
        </w:rPr>
        <w:t>ጋኔ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200A81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ኩየ፡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00A81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አቤሜሌክ፡ </w:t>
      </w:r>
      <w:r w:rsidR="00200A81" w:rsidRPr="00611273">
        <w:rPr>
          <w:rFonts w:ascii="Abyssinica SIL" w:hAnsi="Abyssinica SIL" w:cs="Abyssinica SIL"/>
          <w:sz w:val="24"/>
          <w:szCs w:val="24"/>
        </w:rPr>
        <w:t>ወማዕከ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200A81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47ACB" w:rsidRPr="00611273">
        <w:rPr>
          <w:rFonts w:ascii="Abyssinica SIL" w:hAnsi="Abyssinica SIL" w:cs="Abyssinica SIL"/>
          <w:sz w:val="24"/>
          <w:szCs w:val="24"/>
        </w:rPr>
        <w:t>ቂሞን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ወክህድዎ፡ </w:t>
      </w:r>
      <w:r w:rsidR="00D47ACB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9751B" w:rsidRPr="00611273">
        <w:rPr>
          <w:rFonts w:ascii="Abyssinica SIL" w:hAnsi="Abyssinica SIL" w:cs="Abyssinica SIL"/>
          <w:sz w:val="24"/>
          <w:szCs w:val="24"/>
        </w:rPr>
        <w:t>ሰቂሞ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ለቤተ፡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ቤሜሌክ፡ ከመ፡ </w:t>
      </w:r>
      <w:r w:rsidR="00E9751B" w:rsidRPr="00611273">
        <w:rPr>
          <w:rFonts w:ascii="Abyssinica SIL" w:hAnsi="Abyssinica SIL" w:cs="Abyssinica SIL"/>
          <w:sz w:val="24"/>
          <w:szCs w:val="24"/>
        </w:rPr>
        <w:t>ይግባእ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9751B" w:rsidRPr="00611273">
        <w:rPr>
          <w:rFonts w:ascii="Abyssinica SIL" w:hAnsi="Abyssinica SIL" w:cs="Abyssinica SIL"/>
          <w:sz w:val="24"/>
          <w:szCs w:val="24"/>
        </w:rPr>
        <w:t>ኃጢአት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</w:t>
      </w:r>
      <w:r w:rsidR="00D47ACB" w:rsidRPr="00611273">
        <w:rPr>
          <w:rFonts w:ascii="Abyssinica SIL" w:hAnsi="Abyssinica SIL" w:cs="Abyssinica SIL"/>
          <w:sz w:val="24"/>
          <w:szCs w:val="24"/>
        </w:rPr>
        <w:t>፸ደ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ቂቀ፡ </w:t>
      </w:r>
      <w:r w:rsidR="00D47ACB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ብዓም፡ </w:t>
      </w:r>
      <w:r w:rsidR="00E9751B" w:rsidRPr="00611273">
        <w:rPr>
          <w:rFonts w:ascii="Abyssinica SIL" w:hAnsi="Abyssinica SIL" w:cs="Abyssinica SIL"/>
          <w:sz w:val="24"/>
          <w:szCs w:val="24"/>
        </w:rPr>
        <w:t>ወደ</w:t>
      </w:r>
      <w:r w:rsidR="001B6F35" w:rsidRPr="00611273">
        <w:rPr>
          <w:rFonts w:ascii="Abyssinica SIL" w:hAnsi="Abyssinica SIL" w:cs="Abyssinica SIL"/>
          <w:sz w:val="24"/>
          <w:szCs w:val="24"/>
        </w:rPr>
        <w:t>ሞሙ፡ ወይትፈደዮ፡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ለአቤሜሌክ፡ </w:t>
      </w:r>
      <w:r w:rsidR="00E9751B" w:rsidRPr="00611273">
        <w:rPr>
          <w:rFonts w:ascii="Abyssinica SIL" w:hAnsi="Abyssinica SIL" w:cs="Abyssinica SIL"/>
          <w:sz w:val="24"/>
          <w:szCs w:val="24"/>
        </w:rPr>
        <w:t>እ</w:t>
      </w:r>
      <w:r w:rsidR="00D47ACB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ሆሙ፡ ዘቀተሎሙ፡ ወላ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ዕለ፡ </w:t>
      </w:r>
      <w:r w:rsidR="00E9751B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ሰቂሞን፡ እለ፡ አጽንዕዋ፡ ለእዴ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ሁ፡ ከመ፡ ይቅትሎሙ፡ ለአኀዊሁ፡ </w:t>
      </w:r>
      <w:r w:rsidR="00E9751B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ንበ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ሩ፡ ሎቱ፡ </w:t>
      </w:r>
      <w:r w:rsidR="00E9751B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9751B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ቂሞን፡ </w:t>
      </w:r>
      <w:r w:rsidR="0034167C" w:rsidRPr="00611273">
        <w:rPr>
          <w:rFonts w:ascii="Abyssinica SIL" w:hAnsi="Abyssinica SIL" w:cs="Abyssinica SIL"/>
          <w:sz w:val="24"/>
          <w:szCs w:val="24"/>
        </w:rPr>
        <w:t>ማዕገ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አር</w:t>
      </w:r>
      <w:r w:rsidR="00D47ACB" w:rsidRPr="00611273">
        <w:rPr>
          <w:rFonts w:ascii="Abyssinica SIL" w:hAnsi="Abyssinica SIL" w:cs="Abyssinica SIL"/>
          <w:sz w:val="24"/>
          <w:szCs w:val="24"/>
        </w:rPr>
        <w:t>(እ)</w:t>
      </w:r>
      <w:r w:rsidR="001B6F35" w:rsidRPr="00611273">
        <w:rPr>
          <w:rFonts w:ascii="Abyssinica SIL" w:hAnsi="Abyssinica SIL" w:cs="Abyssinica SIL"/>
          <w:sz w:val="24"/>
          <w:szCs w:val="24"/>
        </w:rPr>
        <w:t>ስተ፡ አድባር፡ ወየሐይዱ፡ ኵሎ፡ ዘየኃ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ልፍ፡ ፍኖተ፡ እንተ፡ ላዕሌሆሙ፡ ወዜነው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ዎ፡ ለአቤሜሌክ፡ ወመጽአ፡ ጋድ፡ ወልደ፡ </w:t>
      </w:r>
      <w:r w:rsidR="009E335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ቤድ፡ ወአኃዊሁ፡ ውስተ፡ ሰቂሞን፡ ወኃብ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ሩ፡ ምስሌሆሙ፡ </w:t>
      </w:r>
      <w:r w:rsidR="009E3352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ሰቂሞን፡ </w:t>
      </w:r>
      <w:r w:rsidR="009E3352" w:rsidRPr="00611273">
        <w:rPr>
          <w:rFonts w:ascii="Abyssinica SIL" w:hAnsi="Abyssinica SIL" w:cs="Abyssinica SIL"/>
          <w:sz w:val="24"/>
          <w:szCs w:val="24"/>
        </w:rPr>
        <w:t>ወወፅኡ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</w:p>
    <w:p w14:paraId="5783DF0D" w14:textId="68CE1502" w:rsidR="00C102B7" w:rsidRPr="00611273" w:rsidRDefault="001D19E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C02B4C" w:rsidRPr="00611273">
        <w:rPr>
          <w:rFonts w:ascii="Abyssinica SIL" w:hAnsi="Abyssinica SIL" w:cs="Abyssinica SIL"/>
          <w:sz w:val="24"/>
          <w:szCs w:val="24"/>
        </w:rPr>
        <w:t>ሐቅ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C02B4C" w:rsidRPr="00611273">
        <w:rPr>
          <w:rFonts w:ascii="Abyssinica SIL" w:hAnsi="Abyssinica SIL" w:cs="Abyssinica SIL"/>
          <w:sz w:val="24"/>
          <w:szCs w:val="24"/>
        </w:rPr>
        <w:t>ወቀሰ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D47ACB" w:rsidRPr="00611273">
        <w:rPr>
          <w:rFonts w:ascii="Abyssinica SIL" w:hAnsi="Abyssinica SIL" w:cs="Abyssinica SIL"/>
          <w:sz w:val="24"/>
          <w:szCs w:val="24"/>
        </w:rPr>
        <w:t>አ</w:t>
      </w:r>
      <w:r w:rsidR="00C02B4C" w:rsidRPr="00611273">
        <w:rPr>
          <w:rFonts w:ascii="Abyssinica SIL" w:hAnsi="Abyssinica SIL" w:cs="Abyssinica SIL"/>
          <w:sz w:val="24"/>
          <w:szCs w:val="24"/>
        </w:rPr>
        <w:t>(ዕ</w:t>
      </w:r>
      <w:r w:rsidR="00D47ACB" w:rsidRPr="00611273">
        <w:rPr>
          <w:rFonts w:ascii="Abyssinica SIL" w:hAnsi="Abyssinica SIL" w:cs="Abyssinica SIL"/>
          <w:sz w:val="24"/>
          <w:szCs w:val="24"/>
        </w:rPr>
        <w:t>)ፃ</w:t>
      </w:r>
      <w:r w:rsidR="001B6F35" w:rsidRPr="00611273">
        <w:rPr>
          <w:rFonts w:ascii="Abyssinica SIL" w:hAnsi="Abyssinica SIL" w:cs="Abyssinica SIL"/>
          <w:sz w:val="24"/>
          <w:szCs w:val="24"/>
        </w:rPr>
        <w:t>ዳተ፡ ወደኖሙ፡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47ACB" w:rsidRPr="00611273">
        <w:rPr>
          <w:rFonts w:ascii="Abyssinica SIL" w:hAnsi="Abyssinica SIL" w:cs="Abyssinica SIL"/>
          <w:sz w:val="24"/>
          <w:szCs w:val="24"/>
        </w:rPr>
        <w:t>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ዱ፡ ወገብሩ፡ በዓለ፡ </w:t>
      </w:r>
      <w:r w:rsidR="00D47ACB" w:rsidRPr="00611273">
        <w:rPr>
          <w:rFonts w:ascii="Abyssinica SIL" w:hAnsi="Abyssinica SIL" w:cs="Abyssinica SIL"/>
          <w:sz w:val="24"/>
          <w:szCs w:val="24"/>
        </w:rPr>
        <w:t>ወቦኡ</w:t>
      </w:r>
      <w:r w:rsidR="001B6F35" w:rsidRPr="00611273">
        <w:rPr>
          <w:rFonts w:ascii="Abyssinica SIL" w:hAnsi="Abyssinica SIL" w:cs="Abyssinica SIL"/>
          <w:sz w:val="24"/>
          <w:szCs w:val="24"/>
        </w:rPr>
        <w:t>፡ ቤተ፡ አምላ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ኮሙ፡ ወበልዑ፡ </w:t>
      </w:r>
      <w:r w:rsidR="00D47ACB" w:rsidRPr="00611273">
        <w:rPr>
          <w:rFonts w:ascii="Abyssinica SIL" w:hAnsi="Abyssinica SIL" w:cs="Abyssinica SIL"/>
          <w:sz w:val="24"/>
          <w:szCs w:val="24"/>
        </w:rPr>
        <w:t>ወሰ</w:t>
      </w:r>
      <w:r w:rsidR="00C02B4C" w:rsidRPr="00611273">
        <w:rPr>
          <w:rFonts w:ascii="Abyssinica SIL" w:hAnsi="Abyssinica SIL" w:cs="Abyssinica SIL"/>
          <w:sz w:val="24"/>
          <w:szCs w:val="24"/>
        </w:rPr>
        <w:t>ትዪ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ወረገምዎ፡ </w:t>
      </w:r>
      <w:r w:rsidR="00C02B4C" w:rsidRPr="00611273">
        <w:rPr>
          <w:rFonts w:ascii="Abyssinica SIL" w:hAnsi="Abyssinica SIL" w:cs="Abyssinica SIL"/>
          <w:sz w:val="24"/>
          <w:szCs w:val="24"/>
        </w:rPr>
        <w:t>ለአ</w:t>
      </w:r>
      <w:r w:rsidR="001B6F35" w:rsidRPr="00611273">
        <w:rPr>
          <w:rFonts w:ascii="Abyssinica SIL" w:hAnsi="Abyssinica SIL" w:cs="Abyssinica SIL"/>
          <w:sz w:val="24"/>
          <w:szCs w:val="24"/>
        </w:rPr>
        <w:t>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ሜሌክ፤ ወይቤ፡ ጋድ፡ ወልደ፡ </w:t>
      </w:r>
      <w:r w:rsidR="00704C0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ቤድ፡ መኑ፡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ውእቱ፡ </w:t>
      </w:r>
      <w:r w:rsidR="00C02B4C" w:rsidRPr="00611273">
        <w:rPr>
          <w:rFonts w:ascii="Abyssinica SIL" w:hAnsi="Abyssinica SIL" w:cs="Abyssinica SIL"/>
          <w:sz w:val="24"/>
          <w:szCs w:val="24"/>
        </w:rPr>
        <w:t>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ወልዳ፡ </w:t>
      </w:r>
      <w:r w:rsidR="00704C05" w:rsidRPr="00611273">
        <w:rPr>
          <w:rFonts w:ascii="Abyssinica SIL" w:hAnsi="Abyssinica SIL" w:cs="Abyssinica SIL"/>
          <w:sz w:val="24"/>
          <w:szCs w:val="24"/>
        </w:rPr>
        <w:t>ሴኬ</w:t>
      </w:r>
      <w:r w:rsidR="001B6F35" w:rsidRPr="00611273">
        <w:rPr>
          <w:rFonts w:ascii="Abyssinica SIL" w:hAnsi="Abyssinica SIL" w:cs="Abyssinica SIL"/>
          <w:sz w:val="24"/>
          <w:szCs w:val="24"/>
        </w:rPr>
        <w:t>ም፤ ከመ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</w:t>
      </w:r>
      <w:r w:rsidR="00704C05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ቀነይ፡ ሎቱ፡ </w:t>
      </w:r>
      <w:r w:rsidR="00704C05" w:rsidRPr="00611273">
        <w:rPr>
          <w:rFonts w:ascii="Abyssinica SIL" w:hAnsi="Abyssinica SIL" w:cs="Abyssinica SIL"/>
          <w:sz w:val="24"/>
          <w:szCs w:val="24"/>
        </w:rPr>
        <w:t>አኮኑ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ውእቱ፡ ወልደ</w:t>
      </w:r>
      <w:r w:rsidR="00704C0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ብዓም፡ ወ</w:t>
      </w:r>
      <w:r w:rsidR="00704C05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ቡል፡ </w:t>
      </w:r>
      <w:r w:rsidR="00C02B4C" w:rsidRPr="00611273">
        <w:rPr>
          <w:rFonts w:ascii="Abyssinica SIL" w:hAnsi="Abyssinica SIL" w:cs="Abyssinica SIL"/>
          <w:sz w:val="24"/>
          <w:szCs w:val="24"/>
        </w:rPr>
        <w:t>ዓቃቢ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ገብሩ፡ </w:t>
      </w:r>
      <w:r w:rsidR="00C02B4C" w:rsidRPr="00611273">
        <w:rPr>
          <w:rFonts w:ascii="Abyssinica SIL" w:hAnsi="Abyssinica SIL" w:cs="Abyssinica SIL"/>
          <w:sz w:val="24"/>
          <w:szCs w:val="24"/>
        </w:rPr>
        <w:t>ወሳብአ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F29C7" w:rsidRPr="00611273">
        <w:rPr>
          <w:rFonts w:ascii="Abyssinica SIL" w:hAnsi="Abyssinica SIL" w:cs="Abyssinica SIL"/>
          <w:sz w:val="24"/>
          <w:szCs w:val="24"/>
        </w:rPr>
        <w:t>ኤሞ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አቡሁ፡ ለሴኤም፡ </w:t>
      </w:r>
      <w:r w:rsidR="00DF29C7" w:rsidRPr="00611273">
        <w:rPr>
          <w:rFonts w:ascii="Abyssinica SIL" w:hAnsi="Abyssinica SIL" w:cs="Abyssinica SIL"/>
          <w:sz w:val="24"/>
          <w:szCs w:val="24"/>
        </w:rPr>
        <w:t>ወለምንት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ንት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ቀይ፡ ሎቱ፡ </w:t>
      </w:r>
      <w:r w:rsidR="00DF29C7" w:rsidRPr="00611273">
        <w:rPr>
          <w:rFonts w:ascii="Abyssinica SIL" w:hAnsi="Abyssinica SIL" w:cs="Abyssinica SIL"/>
          <w:sz w:val="24"/>
          <w:szCs w:val="24"/>
        </w:rPr>
        <w:t>ንሕ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DF29C7" w:rsidRPr="00611273">
        <w:rPr>
          <w:rFonts w:ascii="Abyssinica SIL" w:hAnsi="Abyssinica SIL" w:cs="Abyssinica SIL"/>
          <w:sz w:val="24"/>
          <w:szCs w:val="24"/>
        </w:rPr>
        <w:t>ወመኑ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4C05" w:rsidRPr="00611273">
        <w:rPr>
          <w:rFonts w:ascii="Abyssinica SIL" w:hAnsi="Abyssinica SIL" w:cs="Abyssinica SIL"/>
          <w:sz w:val="24"/>
          <w:szCs w:val="24"/>
        </w:rPr>
        <w:t>እምአ</w:t>
      </w:r>
      <w:r w:rsidR="00DF29C7" w:rsidRPr="00611273">
        <w:rPr>
          <w:rFonts w:ascii="Abyssinica SIL" w:hAnsi="Abyssinica SIL" w:cs="Abyssinica SIL"/>
          <w:sz w:val="24"/>
          <w:szCs w:val="24"/>
        </w:rPr>
        <w:t>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ዝንቱ፡ ሕዝብ፡ ውስተ፡ እዴየ፡ </w:t>
      </w:r>
      <w:r w:rsidR="00704C05" w:rsidRPr="00611273">
        <w:rPr>
          <w:rFonts w:ascii="Abyssinica SIL" w:hAnsi="Abyssinica SIL" w:cs="Abyssinica SIL"/>
          <w:sz w:val="24"/>
          <w:szCs w:val="24"/>
        </w:rPr>
        <w:t>ወአፍልሶ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F29C7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ክ፡ </w:t>
      </w:r>
      <w:r w:rsidR="0014719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በሎ፡ ለአቤሜሌክ፡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ብዝኅ፡ </w:t>
      </w:r>
      <w:r w:rsidR="00875CBA" w:rsidRPr="00611273">
        <w:rPr>
          <w:rFonts w:ascii="Abyssinica SIL" w:hAnsi="Abyssinica SIL" w:cs="Abyssinica SIL"/>
          <w:sz w:val="24"/>
          <w:szCs w:val="24"/>
        </w:rPr>
        <w:t>ኃይ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ለከ፡ </w:t>
      </w:r>
      <w:r w:rsidR="00704C05" w:rsidRPr="00611273">
        <w:rPr>
          <w:rFonts w:ascii="Abyssinica SIL" w:hAnsi="Abyssinica SIL" w:cs="Abyssinica SIL"/>
          <w:sz w:val="24"/>
          <w:szCs w:val="24"/>
        </w:rPr>
        <w:t>ወፃ</w:t>
      </w:r>
      <w:r w:rsidR="00875CB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ወሰምዓ፡ </w:t>
      </w:r>
      <w:r w:rsidR="00875CBA" w:rsidRPr="00611273">
        <w:rPr>
          <w:rFonts w:ascii="Abyssinica SIL" w:hAnsi="Abyssinica SIL" w:cs="Abyssinica SIL"/>
          <w:sz w:val="24"/>
          <w:szCs w:val="24"/>
        </w:rPr>
        <w:t>ዜቡ</w:t>
      </w:r>
      <w:r w:rsidR="001B6F35" w:rsidRPr="00611273">
        <w:rPr>
          <w:rFonts w:ascii="Abyssinica SIL" w:hAnsi="Abyssinica SIL" w:cs="Abyssinica SIL"/>
          <w:sz w:val="24"/>
          <w:szCs w:val="24"/>
        </w:rPr>
        <w:t>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መልአከ፡ ሀገር፡ ዘይቤ፡ ጋድ፡ ወልደ፡ </w:t>
      </w:r>
      <w:r w:rsidR="00875CB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ቤድ፡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ተምዓ፡ መዓተ፡ ወፈነወ፡ መላእክተ፡ 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4C05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75CBA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ክ፡ ምስለ፡ </w:t>
      </w:r>
      <w:r w:rsidR="00704C0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ምኃ፡ እንዘ፡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ብል፡ ናሁ፡አ፡ ጋድ፡ ወልደ፡ </w:t>
      </w:r>
      <w:r w:rsidR="00704C05" w:rsidRPr="00611273">
        <w:rPr>
          <w:rFonts w:ascii="Abyssinica SIL" w:hAnsi="Abyssinica SIL" w:cs="Abyssinica SIL"/>
          <w:sz w:val="24"/>
          <w:szCs w:val="24"/>
        </w:rPr>
        <w:t>አብድአ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75CBA" w:rsidRPr="00611273">
        <w:rPr>
          <w:rFonts w:ascii="Abyssinica SIL" w:hAnsi="Abyssinica SIL" w:cs="Abyssinica SIL"/>
          <w:sz w:val="24"/>
          <w:szCs w:val="24"/>
        </w:rPr>
        <w:t>ኃዊሁ</w:t>
      </w:r>
      <w:r w:rsidR="00704C0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መጽኡአ፡ ውስተ፡ </w:t>
      </w:r>
      <w:r w:rsidR="00875CBA" w:rsidRPr="00611273">
        <w:rPr>
          <w:rFonts w:ascii="Abyssinica SIL" w:hAnsi="Abyssinica SIL" w:cs="Abyssinica SIL"/>
          <w:sz w:val="24"/>
          <w:szCs w:val="24"/>
        </w:rPr>
        <w:t>ሰቂማአ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ናሁ፡ ይ</w:t>
      </w:r>
      <w:r w:rsidR="00704C05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ቃተልዎ፡ ለሀገርአ፡ </w:t>
      </w:r>
      <w:r w:rsidR="00875CBA" w:rsidRPr="00611273">
        <w:rPr>
          <w:rFonts w:ascii="Abyssinica SIL" w:hAnsi="Abyssinica SIL" w:cs="Abyssinica SIL"/>
          <w:sz w:val="24"/>
          <w:szCs w:val="24"/>
        </w:rPr>
        <w:t>በእንቲአ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3303A" w:rsidRPr="00611273">
        <w:rPr>
          <w:rFonts w:ascii="Abyssinica SIL" w:hAnsi="Abyssinica SIL" w:cs="Abyssinica SIL"/>
          <w:sz w:val="24"/>
          <w:szCs w:val="24"/>
        </w:rPr>
        <w:t>ኩ{</w:t>
      </w:r>
      <w:r w:rsidR="00875CBA" w:rsidRPr="00611273">
        <w:rPr>
          <w:rFonts w:ascii="Abyssinica SIL" w:hAnsi="Abyssinica SIL" w:cs="Abyssinica SIL"/>
          <w:sz w:val="24"/>
          <w:szCs w:val="24"/>
        </w:rPr>
        <w:t>ከ</w:t>
      </w:r>
      <w:r w:rsidR="0073303A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4C05" w:rsidRPr="00611273">
        <w:rPr>
          <w:rFonts w:ascii="Abyssinica SIL" w:hAnsi="Abyssinica SIL" w:cs="Abyssinica SIL"/>
          <w:sz w:val="24"/>
          <w:szCs w:val="24"/>
        </w:rPr>
        <w:t>ይእዜኒአ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3303A" w:rsidRPr="00611273">
        <w:rPr>
          <w:rFonts w:ascii="Abyssinica SIL" w:hAnsi="Abyssinica SIL" w:cs="Abyssinica SIL"/>
          <w:sz w:val="24"/>
          <w:szCs w:val="24"/>
        </w:rPr>
        <w:t>ተንሥአእ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3303A" w:rsidRPr="00611273">
        <w:rPr>
          <w:rFonts w:ascii="Abyssinica SIL" w:hAnsi="Abyssinica SIL" w:cs="Abyssinica SIL"/>
          <w:sz w:val="24"/>
          <w:szCs w:val="24"/>
        </w:rPr>
        <w:t>በሌ</w:t>
      </w:r>
      <w:r w:rsidR="001B6F35" w:rsidRPr="00611273">
        <w:rPr>
          <w:rFonts w:ascii="Abyssinica SIL" w:hAnsi="Abyssinica SIL" w:cs="Abyssinica SIL"/>
          <w:sz w:val="24"/>
          <w:szCs w:val="24"/>
        </w:rPr>
        <w:t>ሊትአ፡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አንተአ፡ </w:t>
      </w:r>
      <w:r w:rsidR="0073303A" w:rsidRPr="00611273">
        <w:rPr>
          <w:rFonts w:ascii="Abyssinica SIL" w:hAnsi="Abyssinica SIL" w:cs="Abyssinica SIL"/>
          <w:sz w:val="24"/>
          <w:szCs w:val="24"/>
        </w:rPr>
        <w:t>ወሕ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ዝብአ፡ </w:t>
      </w:r>
      <w:r w:rsidR="0073303A" w:rsidRPr="00611273">
        <w:rPr>
          <w:rFonts w:ascii="Abyssinica SIL" w:hAnsi="Abyssinica SIL" w:cs="Abyssinica SIL"/>
          <w:sz w:val="24"/>
          <w:szCs w:val="24"/>
        </w:rPr>
        <w:t>ዘምስ</w:t>
      </w:r>
      <w:r w:rsidR="001B6F35" w:rsidRPr="00611273">
        <w:rPr>
          <w:rFonts w:ascii="Abyssinica SIL" w:hAnsi="Abyssinica SIL" w:cs="Abyssinica SIL"/>
          <w:sz w:val="24"/>
          <w:szCs w:val="24"/>
        </w:rPr>
        <w:t>ሌ</w:t>
      </w:r>
      <w:r w:rsidR="00704C05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73303A" w:rsidRPr="00611273">
        <w:rPr>
          <w:rFonts w:ascii="Abyssinica SIL" w:hAnsi="Abyssinica SIL" w:cs="Abyssinica SIL"/>
          <w:sz w:val="24"/>
          <w:szCs w:val="24"/>
        </w:rPr>
        <w:t>ወዕ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3303A" w:rsidRPr="00611273">
        <w:rPr>
          <w:rFonts w:ascii="Abyssinica SIL" w:hAnsi="Abyssinica SIL" w:cs="Abyssinica SIL"/>
          <w:sz w:val="24"/>
          <w:szCs w:val="24"/>
        </w:rPr>
        <w:t>ግት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ዓ፡ ውስተ፡ ቤተ፡ </w:t>
      </w:r>
      <w:r w:rsidR="00CF302C" w:rsidRPr="00611273">
        <w:rPr>
          <w:rFonts w:ascii="Abyssinica SIL" w:hAnsi="Abyssinica SIL" w:cs="Abyssinica SIL"/>
          <w:sz w:val="24"/>
          <w:szCs w:val="24"/>
        </w:rPr>
        <w:t>ሐቅልአ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4C05" w:rsidRPr="00611273">
        <w:rPr>
          <w:rFonts w:ascii="Abyssinica SIL" w:hAnsi="Abyssinica SIL" w:cs="Abyssinica SIL"/>
          <w:sz w:val="24"/>
          <w:szCs w:val="24"/>
        </w:rPr>
        <w:t>ወብጻ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F302C" w:rsidRPr="00611273">
        <w:rPr>
          <w:rFonts w:ascii="Abyssinica SIL" w:hAnsi="Abyssinica SIL" w:cs="Abyssinica SIL"/>
          <w:sz w:val="24"/>
          <w:szCs w:val="24"/>
        </w:rPr>
        <w:t>ሕአ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ጊዜ፡ ይሠርቅ፡ </w:t>
      </w:r>
      <w:r w:rsidR="00CF302C" w:rsidRPr="00611273">
        <w:rPr>
          <w:rFonts w:ascii="Abyssinica SIL" w:hAnsi="Abyssinica SIL" w:cs="Abyssinica SIL"/>
          <w:sz w:val="24"/>
          <w:szCs w:val="24"/>
        </w:rPr>
        <w:t>ፀሐይአ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ወበጽባ</w:t>
      </w:r>
      <w:r w:rsidR="00704C0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ጊሥአ፡ ወሩዳ፡ </w:t>
      </w:r>
      <w:r w:rsidR="00CF302C" w:rsidRPr="00611273">
        <w:rPr>
          <w:rFonts w:ascii="Abyssinica SIL" w:hAnsi="Abyssinica SIL" w:cs="Abyssinica SIL"/>
          <w:sz w:val="24"/>
          <w:szCs w:val="24"/>
        </w:rPr>
        <w:t>ለሀገርአ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ወመጽአ፡ 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</w:t>
      </w:r>
      <w:r w:rsidR="00CF302C" w:rsidRPr="00611273">
        <w:rPr>
          <w:rFonts w:ascii="Abyssinica SIL" w:hAnsi="Abyssinica SIL" w:cs="Abyssinica SIL"/>
          <w:sz w:val="24"/>
          <w:szCs w:val="24"/>
        </w:rPr>
        <w:t>ወሕ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ዘምስሌሁ፡ </w:t>
      </w:r>
      <w:r w:rsidR="00CF302C" w:rsidRPr="00611273">
        <w:rPr>
          <w:rFonts w:ascii="Abyssinica SIL" w:hAnsi="Abyssinica SIL" w:cs="Abyssinica SIL"/>
          <w:sz w:val="24"/>
          <w:szCs w:val="24"/>
        </w:rPr>
        <w:t>በሌ</w:t>
      </w:r>
      <w:r w:rsidR="001B6F35" w:rsidRPr="00611273">
        <w:rPr>
          <w:rFonts w:ascii="Abyssinica SIL" w:hAnsi="Abyssinica SIL" w:cs="Abyssinica SIL"/>
          <w:sz w:val="24"/>
          <w:szCs w:val="24"/>
        </w:rPr>
        <w:t>ሊት፡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ዓገትዋ፡ </w:t>
      </w:r>
      <w:r w:rsidR="00CF302C" w:rsidRPr="00611273">
        <w:rPr>
          <w:rFonts w:ascii="Abyssinica SIL" w:hAnsi="Abyssinica SIL" w:cs="Abyssinica SIL"/>
          <w:sz w:val="24"/>
          <w:szCs w:val="24"/>
        </w:rPr>
        <w:t>ለሰ</w:t>
      </w:r>
      <w:r w:rsidR="00704C05" w:rsidRPr="00611273">
        <w:rPr>
          <w:rFonts w:ascii="Abyssinica SIL" w:hAnsi="Abyssinica SIL" w:cs="Abyssinica SIL"/>
          <w:sz w:val="24"/>
          <w:szCs w:val="24"/>
        </w:rPr>
        <w:t>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ማ፡ </w:t>
      </w:r>
      <w:r w:rsidR="00704C05" w:rsidRPr="00611273">
        <w:rPr>
          <w:rFonts w:ascii="Abyssinica SIL" w:hAnsi="Abyssinica SIL" w:cs="Abyssinica SIL"/>
          <w:sz w:val="24"/>
          <w:szCs w:val="24"/>
        </w:rPr>
        <w:t>፬ሠ</w:t>
      </w:r>
      <w:r w:rsidR="001B6F35" w:rsidRPr="00611273">
        <w:rPr>
          <w:rFonts w:ascii="Abyssinica SIL" w:hAnsi="Abyssinica SIL" w:cs="Abyssinica SIL"/>
          <w:sz w:val="24"/>
          <w:szCs w:val="24"/>
        </w:rPr>
        <w:t>ራዊት፡ ወሶበ፡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4C05" w:rsidRPr="00611273">
        <w:rPr>
          <w:rFonts w:ascii="Abyssinica SIL" w:hAnsi="Abyssinica SIL" w:cs="Abyssinica SIL"/>
          <w:sz w:val="24"/>
          <w:szCs w:val="24"/>
        </w:rPr>
        <w:t>ጸብሐ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ወጽአ፡ ጋድ፡ ወልደ፡ </w:t>
      </w:r>
      <w:r w:rsidR="00704C05" w:rsidRPr="00611273">
        <w:rPr>
          <w:rFonts w:ascii="Abyssinica SIL" w:hAnsi="Abyssinica SIL" w:cs="Abyssinica SIL"/>
          <w:sz w:val="24"/>
          <w:szCs w:val="24"/>
        </w:rPr>
        <w:t>አቤድ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መ፡ ኀበ፡ ኆኅተ፡ አንቀጸ፡ ሀገር፡ ወተን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050BB6" w:rsidRPr="00611273">
        <w:rPr>
          <w:rFonts w:ascii="Abyssinica SIL" w:hAnsi="Abyssinica SIL" w:cs="Abyssinica SIL"/>
          <w:sz w:val="24"/>
          <w:szCs w:val="24"/>
        </w:rPr>
        <w:lastRenderedPageBreak/>
        <w:t>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አቤሜሌክ፡ </w:t>
      </w:r>
      <w:r w:rsidR="00704C05" w:rsidRPr="00611273">
        <w:rPr>
          <w:rFonts w:ascii="Abyssinica SIL" w:hAnsi="Abyssinica SIL" w:cs="Abyssinica SIL"/>
          <w:sz w:val="24"/>
          <w:szCs w:val="24"/>
        </w:rPr>
        <w:t>ወሕ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</w:t>
      </w:r>
      <w:r w:rsidR="00050BB6" w:rsidRPr="00611273">
        <w:rPr>
          <w:rFonts w:ascii="Abyssinica SIL" w:hAnsi="Abyssinica SIL" w:cs="Abyssinica SIL"/>
          <w:sz w:val="24"/>
          <w:szCs w:val="24"/>
        </w:rPr>
        <w:t>ዘምስ</w:t>
      </w:r>
      <w:r w:rsidR="001B6F35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4C05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እምኀበ፡ የዓግቱ፡ ወርእየ፡ ጋድ፡ ወል</w:t>
      </w:r>
    </w:p>
    <w:p w14:paraId="269A12FD" w14:textId="77777777" w:rsidR="001D19E9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335</w:t>
      </w:r>
    </w:p>
    <w:p w14:paraId="7910DBEC" w14:textId="72014934" w:rsidR="00C102B7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F364B5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አቤድ፡ </w:t>
      </w:r>
      <w:r w:rsidR="00F364B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ዝበ፡ ወይቤሎ፡ </w:t>
      </w:r>
      <w:r w:rsidR="00F364B5" w:rsidRPr="00611273">
        <w:rPr>
          <w:rFonts w:ascii="Abyssinica SIL" w:hAnsi="Abyssinica SIL" w:cs="Abyssinica SIL"/>
          <w:sz w:val="24"/>
          <w:szCs w:val="24"/>
        </w:rPr>
        <w:t>ለዜ</w:t>
      </w:r>
      <w:r w:rsidR="001B6F35" w:rsidRPr="00611273">
        <w:rPr>
          <w:rFonts w:ascii="Abyssinica SIL" w:hAnsi="Abyssinica SIL" w:cs="Abyssinica SIL"/>
          <w:sz w:val="24"/>
          <w:szCs w:val="24"/>
        </w:rPr>
        <w:t>ቡል፡ ናሁ</w:t>
      </w:r>
      <w:r w:rsidR="00F364B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ዝብ፡ ይወርድ፡ </w:t>
      </w:r>
      <w:r w:rsidR="00F364B5" w:rsidRPr="00611273">
        <w:rPr>
          <w:rFonts w:ascii="Abyssinica SIL" w:hAnsi="Abyssinica SIL" w:cs="Abyssinica SIL"/>
          <w:sz w:val="24"/>
          <w:szCs w:val="24"/>
        </w:rPr>
        <w:t>እምርእ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ደብር፡ ወይቤሎ፡ 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ቡል፡ ጽ</w:t>
      </w:r>
      <w:r w:rsidR="00704C05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ሎተ፡ አድባር፡ </w:t>
      </w:r>
      <w:r w:rsidR="00F364B5" w:rsidRPr="00611273">
        <w:rPr>
          <w:rFonts w:ascii="Abyssinica SIL" w:hAnsi="Abyssinica SIL" w:cs="Abyssinica SIL"/>
          <w:sz w:val="24"/>
          <w:szCs w:val="24"/>
        </w:rPr>
        <w:t>ትሬኢ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አንተሰ፡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</w:t>
      </w:r>
      <w:r w:rsidR="00F364B5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364B5" w:rsidRPr="00611273">
        <w:rPr>
          <w:rFonts w:ascii="Abyssinica SIL" w:hAnsi="Abyssinica SIL" w:cs="Abyssinica SIL"/>
          <w:sz w:val="24"/>
          <w:szCs w:val="24"/>
        </w:rPr>
        <w:t>ወደ</w:t>
      </w:r>
      <w:r w:rsidR="00704C05" w:rsidRPr="00611273">
        <w:rPr>
          <w:rFonts w:ascii="Abyssinica SIL" w:hAnsi="Abyssinica SIL" w:cs="Abyssinica SIL"/>
          <w:sz w:val="24"/>
          <w:szCs w:val="24"/>
        </w:rPr>
        <w:t>ገሙ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ዓዲ፡ ጋድ፡ </w:t>
      </w:r>
      <w:r w:rsidR="00704C05" w:rsidRPr="00611273">
        <w:rPr>
          <w:rFonts w:ascii="Abyssinica SIL" w:hAnsi="Abyssinica SIL" w:cs="Abyssinica SIL"/>
          <w:sz w:val="24"/>
          <w:szCs w:val="24"/>
        </w:rPr>
        <w:t>ብ</w:t>
      </w:r>
      <w:r w:rsidR="004C42E1" w:rsidRPr="00611273">
        <w:rPr>
          <w:rFonts w:ascii="Abyssinica SIL" w:hAnsi="Abyssinica SIL" w:cs="Abyssinica SIL"/>
          <w:sz w:val="24"/>
          <w:szCs w:val="24"/>
        </w:rPr>
        <w:t>ሂ</w:t>
      </w:r>
      <w:r w:rsidR="001B6F35" w:rsidRPr="00611273">
        <w:rPr>
          <w:rFonts w:ascii="Abyssinica SIL" w:hAnsi="Abyssinica SIL" w:cs="Abyssinica SIL"/>
          <w:sz w:val="24"/>
          <w:szCs w:val="24"/>
        </w:rPr>
        <w:t>ሎቶ፡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ቤሎ፡ ናሁ፡ </w:t>
      </w:r>
      <w:r w:rsidR="000D3122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ይወርድ፡ እመንገለ፡ ባሕር፡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ኀበ፡ ንብረተ፡ ምድር፡ </w:t>
      </w:r>
      <w:r w:rsidR="004C42E1" w:rsidRPr="00611273">
        <w:rPr>
          <w:rFonts w:ascii="Abyssinica SIL" w:hAnsi="Abyssinica SIL" w:cs="Abyssinica SIL"/>
          <w:sz w:val="24"/>
          <w:szCs w:val="24"/>
        </w:rPr>
        <w:t>ወ፩ሠርዌ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D3122" w:rsidRPr="00611273">
        <w:rPr>
          <w:rFonts w:ascii="Abyssinica SIL" w:hAnsi="Abyssinica SIL" w:cs="Abyssinica SIL"/>
          <w:sz w:val="24"/>
          <w:szCs w:val="24"/>
        </w:rPr>
        <w:t>ይመጽእ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እምፍኖተ፡ </w:t>
      </w:r>
      <w:r w:rsidR="000D3122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 </w:t>
      </w:r>
      <w:r w:rsidR="000D3122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ንፃሮ፡ ወይቤሎ፡ </w:t>
      </w:r>
      <w:r w:rsidR="004C42E1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>ቡል፡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3122" w:rsidRPr="00611273">
        <w:rPr>
          <w:rFonts w:ascii="Abyssinica SIL" w:hAnsi="Abyssinica SIL" w:cs="Abyssinica SIL"/>
          <w:sz w:val="24"/>
          <w:szCs w:val="24"/>
        </w:rPr>
        <w:t>ይቴ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ውእቱ፡ </w:t>
      </w:r>
      <w:r w:rsidR="000D3122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ዜ፡ </w:t>
      </w:r>
      <w:r w:rsidR="004C42E1" w:rsidRPr="00611273">
        <w:rPr>
          <w:rFonts w:ascii="Abyssinica SIL" w:hAnsi="Abyssinica SIL" w:cs="Abyssinica SIL"/>
          <w:sz w:val="24"/>
          <w:szCs w:val="24"/>
        </w:rPr>
        <w:t>ዝክ</w:t>
      </w:r>
      <w:r w:rsidR="001B6F35" w:rsidRPr="00611273">
        <w:rPr>
          <w:rFonts w:ascii="Abyssinica SIL" w:hAnsi="Abyssinica SIL" w:cs="Abyssinica SIL"/>
          <w:sz w:val="24"/>
          <w:szCs w:val="24"/>
        </w:rPr>
        <w:t>ቱ፡ አፉከ፡ ዘቅቤ፡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ኑ፡ ውእቱ፡ </w:t>
      </w:r>
      <w:r w:rsidR="00FE6632" w:rsidRPr="00611273">
        <w:rPr>
          <w:rFonts w:ascii="Abyssinica SIL" w:hAnsi="Abyssinica SIL" w:cs="Abyssinica SIL"/>
          <w:sz w:val="24"/>
          <w:szCs w:val="24"/>
        </w:rPr>
        <w:t>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ከመ፡ </w:t>
      </w:r>
      <w:r w:rsidR="004C42E1" w:rsidRPr="00611273">
        <w:rPr>
          <w:rFonts w:ascii="Abyssinica SIL" w:hAnsi="Abyssinica SIL" w:cs="Abyssinica SIL"/>
          <w:sz w:val="24"/>
          <w:szCs w:val="24"/>
        </w:rPr>
        <w:t>ንት</w:t>
      </w:r>
      <w:r w:rsidR="001B6F35" w:rsidRPr="00611273">
        <w:rPr>
          <w:rFonts w:ascii="Abyssinica SIL" w:hAnsi="Abyssinica SIL" w:cs="Abyssinica SIL"/>
          <w:sz w:val="24"/>
          <w:szCs w:val="24"/>
        </w:rPr>
        <w:t>ቀነይ፡ ሎቱ፡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E6632" w:rsidRPr="00611273">
        <w:rPr>
          <w:rFonts w:ascii="Abyssinica SIL" w:hAnsi="Abyssinica SIL" w:cs="Abyssinica SIL"/>
          <w:sz w:val="24"/>
          <w:szCs w:val="24"/>
        </w:rPr>
        <w:t>አኮኑ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ዝንቱ፡ ውእቱ፡ </w:t>
      </w:r>
      <w:r w:rsidR="004C42E1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</w:t>
      </w:r>
      <w:r w:rsidR="004C42E1" w:rsidRPr="00611273">
        <w:rPr>
          <w:rFonts w:ascii="Abyssinica SIL" w:hAnsi="Abyssinica SIL" w:cs="Abyssinica SIL"/>
          <w:sz w:val="24"/>
          <w:szCs w:val="24"/>
        </w:rPr>
        <w:t>ዘ</w:t>
      </w:r>
      <w:r w:rsidR="001B6F35" w:rsidRPr="00611273">
        <w:rPr>
          <w:rFonts w:ascii="Abyssinica SIL" w:hAnsi="Abyssinica SIL" w:cs="Abyssinica SIL"/>
          <w:sz w:val="24"/>
          <w:szCs w:val="24"/>
        </w:rPr>
        <w:t>ተዓየርከ፡ ፃአ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42E1" w:rsidRPr="00611273">
        <w:rPr>
          <w:rFonts w:ascii="Abyssinica SIL" w:hAnsi="Abyssinica SIL" w:cs="Abyssinica SIL"/>
          <w:sz w:val="24"/>
          <w:szCs w:val="24"/>
        </w:rPr>
        <w:t>ኬ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ይእ</w:t>
      </w:r>
      <w:r w:rsidR="004C42E1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E6632" w:rsidRPr="00611273">
        <w:rPr>
          <w:rFonts w:ascii="Abyssinica SIL" w:hAnsi="Abyssinica SIL" w:cs="Abyssinica SIL"/>
          <w:sz w:val="24"/>
          <w:szCs w:val="24"/>
        </w:rPr>
        <w:t>ወተቃተ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ሎሙ። ወወፅአ</w:t>
      </w:r>
      <w:r w:rsidR="00FE6632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ጋድ፡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ቅድሜሆሙ፡ </w:t>
      </w:r>
      <w:r w:rsidR="00FE6632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ሰቂማ፡ </w:t>
      </w:r>
      <w:r w:rsidR="00FE6632" w:rsidRPr="00611273">
        <w:rPr>
          <w:rFonts w:ascii="Abyssinica SIL" w:hAnsi="Abyssinica SIL" w:cs="Abyssinica SIL"/>
          <w:sz w:val="24"/>
          <w:szCs w:val="24"/>
        </w:rPr>
        <w:t>ወተቃተ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ሎ፡ ለ</w:t>
      </w:r>
      <w:r w:rsidR="004C42E1" w:rsidRPr="00611273">
        <w:rPr>
          <w:rFonts w:ascii="Abyssinica SIL" w:hAnsi="Abyssinica SIL" w:cs="Abyssinica SIL"/>
          <w:sz w:val="24"/>
          <w:szCs w:val="24"/>
        </w:rPr>
        <w:t>አ</w:t>
      </w:r>
      <w:r w:rsidR="00FE6632" w:rsidRPr="00611273">
        <w:rPr>
          <w:rFonts w:ascii="Abyssinica SIL" w:hAnsi="Abyssinica SIL" w:cs="Abyssinica SIL"/>
          <w:sz w:val="24"/>
          <w:szCs w:val="24"/>
        </w:rPr>
        <w:t>ቤሜ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42E1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ክ፡ ወዴገኖ፡ </w:t>
      </w:r>
      <w:r w:rsidR="00FE6632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>ክ፡ ወጐየ፡ እምቅድመ፡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ገጹ፡ ወወድቁ፡ ብዙኃን፡ ወተቃተሉ፡ እስከ፡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ንቀጸ፡ ሀገር፡ ወ</w:t>
      </w:r>
      <w:r w:rsidR="004C42E1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በረ፡ </w:t>
      </w:r>
      <w:r w:rsidR="004D2E67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>ክ፡ ውስተ፡ አረማ፡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42E1" w:rsidRPr="00611273">
        <w:rPr>
          <w:rFonts w:ascii="Abyssinica SIL" w:hAnsi="Abyssinica SIL" w:cs="Abyssinica SIL"/>
          <w:sz w:val="24"/>
          <w:szCs w:val="24"/>
        </w:rPr>
        <w:t>ወአ(ው)</w:t>
      </w:r>
      <w:r w:rsidR="004D2E67" w:rsidRPr="00611273">
        <w:rPr>
          <w:rFonts w:ascii="Abyssinica SIL" w:hAnsi="Abyssinica SIL" w:cs="Abyssinica SIL"/>
          <w:sz w:val="24"/>
          <w:szCs w:val="24"/>
        </w:rPr>
        <w:t>ፅኦ</w:t>
      </w:r>
      <w:r w:rsidR="004C42E1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D2E67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ቡል፡ </w:t>
      </w:r>
      <w:r w:rsidR="004D2E67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ጋድ፡ </w:t>
      </w:r>
      <w:r w:rsidR="004D2E67" w:rsidRPr="00611273">
        <w:rPr>
          <w:rFonts w:ascii="Abyssinica SIL" w:hAnsi="Abyssinica SIL" w:cs="Abyssinica SIL"/>
          <w:sz w:val="24"/>
          <w:szCs w:val="24"/>
        </w:rPr>
        <w:t>ወለአኀ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ዊሁ፡ </w:t>
      </w:r>
      <w:r w:rsidR="004D2E67" w:rsidRPr="00611273">
        <w:rPr>
          <w:rFonts w:ascii="Abyssinica SIL" w:hAnsi="Abyssinica SIL" w:cs="Abyssinica SIL"/>
          <w:sz w:val="24"/>
          <w:szCs w:val="24"/>
        </w:rPr>
        <w:t>ወካ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ልኦሙ፡ </w:t>
      </w:r>
      <w:r w:rsidR="005A5C2C" w:rsidRPr="00611273">
        <w:rPr>
          <w:rFonts w:ascii="Abyssinica SIL" w:hAnsi="Abyssinica SIL" w:cs="Abyssinica SIL"/>
          <w:sz w:val="24"/>
          <w:szCs w:val="24"/>
        </w:rPr>
        <w:t>[ነ]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ቢረ፡ ውስተ፡ </w:t>
      </w:r>
      <w:r w:rsidR="005A5C2C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ቂማ። ወእምዝ፡ በ</w:t>
      </w:r>
      <w:r w:rsidR="004C42E1" w:rsidRPr="00611273">
        <w:rPr>
          <w:rFonts w:ascii="Abyssinica SIL" w:hAnsi="Abyssinica SIL" w:cs="Abyssinica SIL"/>
          <w:sz w:val="24"/>
          <w:szCs w:val="24"/>
        </w:rPr>
        <w:t>ሳኒ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ታ፡ ወፅኡ፡ ውስተ፡ ገዳም፡ ሕዝብ፡ ወዜነውዎ፡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A5C2C" w:rsidRPr="00611273">
        <w:rPr>
          <w:rFonts w:ascii="Abyssinica SIL" w:hAnsi="Abyssinica SIL" w:cs="Abyssinica SIL"/>
          <w:sz w:val="24"/>
          <w:szCs w:val="24"/>
        </w:rPr>
        <w:t>ለአቤሜሌ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>ክ፡ ወነሥአ፡ ሕዝቦ፡ ወክፈሎሙ፡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ኀበ፡ </w:t>
      </w:r>
      <w:r w:rsidR="004C42E1" w:rsidRPr="00611273">
        <w:rPr>
          <w:rFonts w:ascii="Abyssinica SIL" w:hAnsi="Abyssinica SIL" w:cs="Abyssinica SIL"/>
          <w:sz w:val="24"/>
          <w:szCs w:val="24"/>
        </w:rPr>
        <w:t>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ሠራዊት፡ </w:t>
      </w:r>
      <w:r w:rsidR="00735717" w:rsidRPr="00611273">
        <w:rPr>
          <w:rFonts w:ascii="Abyssinica SIL" w:hAnsi="Abyssinica SIL" w:cs="Abyssinica SIL"/>
          <w:sz w:val="24"/>
          <w:szCs w:val="24"/>
        </w:rPr>
        <w:t>ወዓገ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ቦሙ፡ ወሶበ፡ </w:t>
      </w:r>
      <w:r w:rsidR="002C3882" w:rsidRPr="00611273">
        <w:rPr>
          <w:rFonts w:ascii="Abyssinica SIL" w:hAnsi="Abyssinica SIL" w:cs="Abyssinica SIL"/>
          <w:sz w:val="24"/>
          <w:szCs w:val="24"/>
        </w:rPr>
        <w:t>ይ</w:t>
      </w:r>
      <w:r w:rsidR="00735717" w:rsidRPr="00611273">
        <w:rPr>
          <w:rFonts w:ascii="Abyssinica SIL" w:hAnsi="Abyssinica SIL" w:cs="Abyssinica SIL"/>
          <w:sz w:val="24"/>
          <w:szCs w:val="24"/>
        </w:rPr>
        <w:t>ኔ</w:t>
      </w:r>
      <w:r w:rsidR="001B6F35" w:rsidRPr="00611273">
        <w:rPr>
          <w:rFonts w:ascii="Abyssinica SIL" w:hAnsi="Abyssinica SIL" w:cs="Abyssinica SIL"/>
          <w:sz w:val="24"/>
          <w:szCs w:val="24"/>
        </w:rPr>
        <w:t>ጽር፡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C3882" w:rsidRPr="00611273">
        <w:rPr>
          <w:rFonts w:ascii="Abyssinica SIL" w:hAnsi="Abyssinica SIL" w:cs="Abyssinica SIL"/>
          <w:sz w:val="24"/>
          <w:szCs w:val="24"/>
        </w:rPr>
        <w:t>ወናሁ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ሕዝብ፡ ይወፅኡ፡ እምሀገር፡ ወተንሥ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42E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C3882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ዕሌሆሙ፡ ወቀተሎሙ፤ ወ</w:t>
      </w:r>
      <w:r w:rsidR="004C42E1" w:rsidRPr="00611273">
        <w:rPr>
          <w:rFonts w:ascii="Abyssinica SIL" w:hAnsi="Abyssinica SIL" w:cs="Abyssinica SIL"/>
          <w:sz w:val="24"/>
          <w:szCs w:val="24"/>
        </w:rPr>
        <w:t>አቤሜ</w:t>
      </w:r>
      <w:r w:rsidR="002C3882" w:rsidRPr="00611273">
        <w:rPr>
          <w:rFonts w:ascii="Abyssinica SIL" w:hAnsi="Abyssinica SIL" w:cs="Abyssinica SIL"/>
          <w:sz w:val="24"/>
          <w:szCs w:val="24"/>
        </w:rPr>
        <w:t>ሌክ</w:t>
      </w:r>
      <w:r w:rsidR="001B6F35" w:rsidRPr="00611273">
        <w:rPr>
          <w:rFonts w:ascii="Abyssinica SIL" w:hAnsi="Abyssinica SIL" w:cs="Abyssinica SIL"/>
          <w:sz w:val="24"/>
          <w:szCs w:val="24"/>
        </w:rPr>
        <w:t>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ወሠራዊት፡ ዘምስሌሁ፡ ቆሙ፡ ዲ</w:t>
      </w:r>
      <w:r w:rsidR="00613BF1" w:rsidRPr="00611273">
        <w:rPr>
          <w:rFonts w:ascii="Abyssinica SIL" w:hAnsi="Abyssinica SIL" w:cs="Abyssinica SIL"/>
          <w:sz w:val="24"/>
          <w:szCs w:val="24"/>
        </w:rPr>
        <w:t>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4C42E1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13BF1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አንቀጸ፡ ሀገር፡ </w:t>
      </w:r>
      <w:r w:rsidR="00613BF1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4C42E1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>ሠራዊት፡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ተዘርዉ፡ ውስተ፡ ኵሉ፡ ገዳም፡ </w:t>
      </w:r>
      <w:r w:rsidR="00613BF1" w:rsidRPr="00611273">
        <w:rPr>
          <w:rFonts w:ascii="Abyssinica SIL" w:hAnsi="Abyssinica SIL" w:cs="Abyssinica SIL"/>
          <w:sz w:val="24"/>
          <w:szCs w:val="24"/>
        </w:rPr>
        <w:t>ወቀተ</w:t>
      </w:r>
      <w:r w:rsidR="001B6F35" w:rsidRPr="00611273">
        <w:rPr>
          <w:rFonts w:ascii="Abyssinica SIL" w:hAnsi="Abyssinica SIL" w:cs="Abyssinica SIL"/>
          <w:sz w:val="24"/>
          <w:szCs w:val="24"/>
        </w:rPr>
        <w:t>ልዎ፡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4C42E1" w:rsidRPr="00611273">
        <w:rPr>
          <w:rFonts w:ascii="Abyssinica SIL" w:hAnsi="Abyssinica SIL" w:cs="Abyssinica SIL"/>
          <w:sz w:val="24"/>
          <w:szCs w:val="24"/>
        </w:rPr>
        <w:t>ወአቤሜሌ</w:t>
      </w:r>
      <w:r w:rsidR="00613BF1" w:rsidRPr="00611273">
        <w:rPr>
          <w:rFonts w:ascii="Abyssinica SIL" w:hAnsi="Abyssinica SIL" w:cs="Abyssinica SIL"/>
          <w:sz w:val="24"/>
          <w:szCs w:val="24"/>
        </w:rPr>
        <w:t>ክ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ይትቃተል፡ ምስለ፡ ሀገር፡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ኵላ፡ </w:t>
      </w:r>
      <w:r w:rsidR="00613BF1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ዕለተ፡ ወአስተጋብአ፡ </w:t>
      </w:r>
      <w:r w:rsidR="00613BF1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ሀገር፡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ሕዝብሰ፡ </w:t>
      </w:r>
      <w:r w:rsidR="00613BF1" w:rsidRPr="00611273">
        <w:rPr>
          <w:rFonts w:ascii="Abyssinica SIL" w:hAnsi="Abyssinica SIL" w:cs="Abyssinica SIL"/>
          <w:sz w:val="24"/>
          <w:szCs w:val="24"/>
        </w:rPr>
        <w:t>ዘውስቴ</w:t>
      </w:r>
      <w:r w:rsidR="001B6F35" w:rsidRPr="00611273">
        <w:rPr>
          <w:rFonts w:ascii="Abyssinica SIL" w:hAnsi="Abyssinica SIL" w:cs="Abyssinica SIL"/>
          <w:sz w:val="24"/>
          <w:szCs w:val="24"/>
        </w:rPr>
        <w:t>ታ፡ ቀተለ፡ ወዘርእ፡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ቴታ፡ </w:t>
      </w:r>
      <w:r w:rsidR="004C42E1" w:rsidRPr="00611273">
        <w:rPr>
          <w:rFonts w:ascii="Abyssinica SIL" w:hAnsi="Abyssinica SIL" w:cs="Abyssinica SIL"/>
          <w:sz w:val="24"/>
          <w:szCs w:val="24"/>
        </w:rPr>
        <w:t>ፂ</w:t>
      </w:r>
      <w:r w:rsidR="001B6F35" w:rsidRPr="00611273">
        <w:rPr>
          <w:rFonts w:ascii="Abyssinica SIL" w:hAnsi="Abyssinica SIL" w:cs="Abyssinica SIL"/>
          <w:sz w:val="24"/>
          <w:szCs w:val="24"/>
        </w:rPr>
        <w:t>ወ፡ ወ</w:t>
      </w:r>
      <w:r w:rsidR="004C42E1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ምዑ፡ ኵሎሙ፡ ሰብእ፡ </w:t>
      </w:r>
      <w:r w:rsidR="00613BF1" w:rsidRPr="00611273">
        <w:rPr>
          <w:rFonts w:ascii="Abyssinica SIL" w:hAnsi="Abyssinica SIL" w:cs="Abyssinica SIL"/>
          <w:sz w:val="24"/>
          <w:szCs w:val="24"/>
        </w:rPr>
        <w:t>ማኅ</w:t>
      </w:r>
    </w:p>
    <w:p w14:paraId="615151C6" w14:textId="120BF14B" w:rsidR="003318A1" w:rsidRPr="00611273" w:rsidRDefault="001D19E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ፈደ፡ ሰቂሞን፡ ወቦኡ፡ ውስተ፡ </w:t>
      </w:r>
      <w:r w:rsidR="00D04870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>ወገ፡ ቤተ፡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6E9B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ወዜነውዎ፡ </w:t>
      </w:r>
      <w:r w:rsidR="00A26E9B" w:rsidRPr="00611273">
        <w:rPr>
          <w:rFonts w:ascii="Abyssinica SIL" w:hAnsi="Abyssinica SIL" w:cs="Abyssinica SIL"/>
          <w:sz w:val="24"/>
          <w:szCs w:val="24"/>
        </w:rPr>
        <w:t>ለአቤሜሌክ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 ታጋብ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04870" w:rsidRPr="00611273">
        <w:rPr>
          <w:rFonts w:ascii="Abyssinica SIL" w:eastAsia="MingLiU" w:hAnsi="Abyssinica SIL" w:cs="Abyssinica SIL"/>
          <w:sz w:val="24"/>
          <w:szCs w:val="24"/>
        </w:rPr>
        <w:t>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ኵሉ፡ ሰብእ፡ ማኅፈደ፡ </w:t>
      </w:r>
      <w:r w:rsidR="00A26E9B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ቂማ፡ </w:t>
      </w:r>
      <w:r w:rsidR="00A26E9B" w:rsidRPr="00611273">
        <w:rPr>
          <w:rFonts w:ascii="Abyssinica SIL" w:hAnsi="Abyssinica SIL" w:cs="Abyssinica SIL"/>
          <w:sz w:val="24"/>
          <w:szCs w:val="24"/>
        </w:rPr>
        <w:t>ወዓርገ</w:t>
      </w:r>
      <w:r w:rsidR="001B6F35" w:rsidRPr="00611273">
        <w:rPr>
          <w:rFonts w:ascii="Abyssinica SIL" w:hAnsi="Abyssinica SIL" w:cs="Abyssinica SIL"/>
          <w:sz w:val="24"/>
          <w:szCs w:val="24"/>
        </w:rPr>
        <w:t>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6E9B" w:rsidRPr="00611273">
        <w:rPr>
          <w:rFonts w:ascii="Abyssinica SIL" w:hAnsi="Abyssinica SIL" w:cs="Abyssinica SIL"/>
          <w:sz w:val="24"/>
          <w:szCs w:val="24"/>
        </w:rPr>
        <w:t>ቤሜሌ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ክ፡ ውስተ፡ ደብረ፡ </w:t>
      </w:r>
      <w:r w:rsidR="00D04870" w:rsidRPr="00611273">
        <w:rPr>
          <w:rFonts w:ascii="Abyssinica SIL" w:hAnsi="Abyssinica SIL" w:cs="Abyssinica SIL"/>
          <w:sz w:val="24"/>
          <w:szCs w:val="24"/>
        </w:rPr>
        <w:t>ኄ</w:t>
      </w:r>
      <w:r w:rsidR="00A26E9B" w:rsidRPr="00611273">
        <w:rPr>
          <w:rFonts w:ascii="Abyssinica SIL" w:hAnsi="Abyssinica SIL" w:cs="Abyssinica SIL"/>
          <w:sz w:val="24"/>
          <w:szCs w:val="24"/>
        </w:rPr>
        <w:t>ርሞ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ውእቱ፡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ወ</w:t>
      </w:r>
      <w:r w:rsidR="00D0487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ዘምስሌሁ፡ ወነሥአ፡ </w:t>
      </w:r>
      <w:r w:rsidR="008E5533" w:rsidRPr="00611273">
        <w:rPr>
          <w:rFonts w:ascii="Abyssinica SIL" w:hAnsi="Abyssinica SIL" w:cs="Abyssinica SIL"/>
          <w:sz w:val="24"/>
          <w:szCs w:val="24"/>
        </w:rPr>
        <w:t>ለቤሜሌክ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7222C" w:rsidRPr="00611273">
        <w:rPr>
          <w:rFonts w:ascii="Abyssinica SIL" w:hAnsi="Abyssinica SIL" w:cs="Abyssinica SIL"/>
          <w:sz w:val="24"/>
          <w:szCs w:val="24"/>
        </w:rPr>
        <w:t>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ድበ፡ ውስተ፡ </w:t>
      </w:r>
      <w:r w:rsidR="00D7222C" w:rsidRPr="00611273">
        <w:rPr>
          <w:rFonts w:ascii="Abyssinica SIL" w:hAnsi="Abyssinica SIL" w:cs="Abyssinica SIL"/>
          <w:sz w:val="24"/>
          <w:szCs w:val="24"/>
        </w:rPr>
        <w:t>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ወገመደ፡ </w:t>
      </w:r>
      <w:r w:rsidR="00D7222C" w:rsidRPr="00611273">
        <w:rPr>
          <w:rFonts w:ascii="Abyssinica SIL" w:hAnsi="Abyssinica SIL" w:cs="Abyssinica SIL"/>
          <w:sz w:val="24"/>
          <w:szCs w:val="24"/>
        </w:rPr>
        <w:t>ፆ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ዕፀው፡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ወነሥአ፡ ወፆሮ፡ ውስተ፡ መታክፍቲሁ፡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ይቤሎሙ፡ ለ</w:t>
      </w:r>
      <w:r w:rsidR="00D0487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</w:t>
      </w:r>
      <w:r w:rsidR="005003E6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ምስሌሁ፡ ዘከመ፡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04870" w:rsidRPr="00611273">
        <w:rPr>
          <w:rFonts w:ascii="Abyssinica SIL" w:hAnsi="Abyssinica SIL" w:cs="Abyssinica SIL"/>
          <w:sz w:val="24"/>
          <w:szCs w:val="24"/>
        </w:rPr>
        <w:t>ርኢ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ክሙኒ፡ አገብር፡ ከማሁ፡ </w:t>
      </w:r>
      <w:r w:rsidR="005003E6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5003E6" w:rsidRPr="00611273">
        <w:rPr>
          <w:rFonts w:ascii="Abyssinica SIL" w:hAnsi="Abyssinica SIL" w:cs="Abyssinica SIL"/>
          <w:sz w:val="24"/>
          <w:szCs w:val="24"/>
        </w:rPr>
        <w:t>አ</w:t>
      </w:r>
      <w:r w:rsidR="00D04870" w:rsidRPr="00611273">
        <w:rPr>
          <w:rFonts w:ascii="Abyssinica SIL" w:hAnsi="Abyssinica SIL" w:cs="Abyssinica SIL"/>
          <w:sz w:val="24"/>
          <w:szCs w:val="24"/>
        </w:rPr>
        <w:t>ንት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ኒ፡ ፍጡነ፡ ከመ፡ አነ፡ ገ</w:t>
      </w:r>
      <w:r w:rsidR="00D04870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ርኩ፡ </w:t>
      </w:r>
      <w:r w:rsidR="00D04870" w:rsidRPr="00611273">
        <w:rPr>
          <w:rFonts w:ascii="Abyssinica SIL" w:hAnsi="Abyssinica SIL" w:cs="Abyssinica SIL"/>
          <w:sz w:val="24"/>
          <w:szCs w:val="24"/>
        </w:rPr>
        <w:t>ወገዘ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ንቱኒ፡ </w:t>
      </w:r>
      <w:r w:rsidR="002658A7" w:rsidRPr="00611273">
        <w:rPr>
          <w:rFonts w:ascii="Abyssinica SIL" w:hAnsi="Abyssinica SIL" w:cs="Abyssinica SIL"/>
          <w:sz w:val="24"/>
          <w:szCs w:val="24"/>
        </w:rPr>
        <w:t>ወነሥኡ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ኵሎሙ፡ </w:t>
      </w:r>
      <w:r w:rsidR="002658A7" w:rsidRPr="00611273">
        <w:rPr>
          <w:rFonts w:ascii="Abyssinica SIL" w:hAnsi="Abyssinica SIL" w:cs="Abyssinica SIL"/>
          <w:sz w:val="24"/>
          <w:szCs w:val="24"/>
        </w:rPr>
        <w:t>ፆ</w:t>
      </w:r>
      <w:r w:rsidR="001B6F35" w:rsidRPr="00611273">
        <w:rPr>
          <w:rFonts w:ascii="Abyssinica SIL" w:hAnsi="Abyssinica SIL" w:cs="Abyssinica SIL"/>
          <w:sz w:val="24"/>
          <w:szCs w:val="24"/>
        </w:rPr>
        <w:t>ሮሙ፡ ወተለው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ዎ፡ ለአቤሜሌክ፡ ወአንበሩ፡ ኀበ፡ </w:t>
      </w:r>
      <w:r w:rsidR="00D04870" w:rsidRPr="00611273">
        <w:rPr>
          <w:rFonts w:ascii="Abyssinica SIL" w:hAnsi="Abyssinica SIL" w:cs="Abyssinica SIL"/>
          <w:sz w:val="24"/>
          <w:szCs w:val="24"/>
        </w:rPr>
        <w:t>ፀወን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658A7" w:rsidRPr="00611273">
        <w:rPr>
          <w:rFonts w:ascii="Abyssinica SIL" w:hAnsi="Abyssinica SIL" w:cs="Abyssinica SIL"/>
          <w:sz w:val="24"/>
          <w:szCs w:val="24"/>
        </w:rPr>
        <w:t>ዓዩ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658A7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ዕሌሆሙ፡ </w:t>
      </w:r>
      <w:r w:rsidR="00D04870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>ወኖሙ፡ በ</w:t>
      </w:r>
      <w:r w:rsidR="00D0037C" w:rsidRPr="00611273">
        <w:rPr>
          <w:rFonts w:ascii="Abyssinica SIL" w:hAnsi="Abyssinica SIL" w:cs="Abyssinica SIL"/>
          <w:sz w:val="24"/>
          <w:szCs w:val="24"/>
        </w:rPr>
        <w:t>እሳት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ወሞቱ፡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ኵሎሙ፡ </w:t>
      </w:r>
      <w:r w:rsidR="00D0037C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ሰቂሞን፡ </w:t>
      </w:r>
      <w:r w:rsidR="00D0037C" w:rsidRPr="00611273">
        <w:rPr>
          <w:rFonts w:ascii="Abyssinica SIL" w:hAnsi="Abyssinica SIL" w:cs="Abyssinica SIL"/>
          <w:sz w:val="24"/>
          <w:szCs w:val="24"/>
        </w:rPr>
        <w:t>ዘማኅፈ</w:t>
      </w:r>
      <w:r w:rsidR="001B6F35" w:rsidRPr="00611273">
        <w:rPr>
          <w:rFonts w:ascii="Abyssinica SIL" w:hAnsi="Abyssinica SIL" w:cs="Abyssinica SIL"/>
          <w:sz w:val="24"/>
          <w:szCs w:val="24"/>
        </w:rPr>
        <w:t>ድ፡ ወየአ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ክሉ፡ </w:t>
      </w:r>
      <w:r w:rsidR="00D04870" w:rsidRPr="00611273">
        <w:rPr>
          <w:rFonts w:ascii="Abyssinica SIL" w:hAnsi="Abyssinica SIL" w:cs="Abyssinica SIL"/>
          <w:sz w:val="24"/>
          <w:szCs w:val="24"/>
        </w:rPr>
        <w:t>፲፻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ወ</w:t>
      </w:r>
      <w:r w:rsidR="00D04870" w:rsidRPr="00611273">
        <w:rPr>
          <w:rFonts w:ascii="Abyssinica SIL" w:hAnsi="Abyssinica SIL" w:cs="Abyssinica SIL"/>
          <w:sz w:val="24"/>
          <w:szCs w:val="24"/>
        </w:rPr>
        <w:t>አ</w:t>
      </w:r>
      <w:r w:rsidR="00D0037C" w:rsidRPr="00611273">
        <w:rPr>
          <w:rFonts w:ascii="Abyssinica SIL" w:hAnsi="Abyssinica SIL" w:cs="Abyssinica SIL"/>
          <w:sz w:val="24"/>
          <w:szCs w:val="24"/>
        </w:rPr>
        <w:t>ንስ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ወሖረ፡ </w:t>
      </w:r>
      <w:r w:rsidR="00D0037C" w:rsidRPr="00611273">
        <w:rPr>
          <w:rFonts w:ascii="Abyssinica SIL" w:hAnsi="Abyssinica SIL" w:cs="Abyssinica SIL"/>
          <w:sz w:val="24"/>
          <w:szCs w:val="24"/>
        </w:rPr>
        <w:t>አቤሜሌ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ክ፡ ውስተ፡ </w:t>
      </w:r>
      <w:r w:rsidR="00D0037C" w:rsidRPr="00611273">
        <w:rPr>
          <w:rFonts w:ascii="Abyssinica SIL" w:hAnsi="Abyssinica SIL" w:cs="Abyssinica SIL"/>
          <w:sz w:val="24"/>
          <w:szCs w:val="24"/>
        </w:rPr>
        <w:t>ቴ</w:t>
      </w:r>
      <w:r w:rsidR="00D04870" w:rsidRPr="00611273">
        <w:rPr>
          <w:rFonts w:ascii="Abyssinica SIL" w:hAnsi="Abyssinica SIL" w:cs="Abyssinica SIL"/>
          <w:sz w:val="24"/>
          <w:szCs w:val="24"/>
        </w:rPr>
        <w:t>ቤሳ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ወነበሩ፡ </w:t>
      </w:r>
      <w:r w:rsidR="00D0037C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ዕሌየ፡ ወአስተ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ጋብእ፡ </w:t>
      </w:r>
      <w:r w:rsidR="00516054" w:rsidRPr="00611273">
        <w:rPr>
          <w:rFonts w:ascii="Abyssinica SIL" w:hAnsi="Abyssinica SIL" w:cs="Abyssinica SIL"/>
          <w:sz w:val="24"/>
          <w:szCs w:val="24"/>
        </w:rPr>
        <w:t>ዋ</w:t>
      </w:r>
      <w:r w:rsidR="00D04870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516054" w:rsidRPr="00611273">
        <w:rPr>
          <w:rFonts w:ascii="Abyssinica SIL" w:hAnsi="Abyssinica SIL" w:cs="Abyssinica SIL"/>
          <w:sz w:val="24"/>
          <w:szCs w:val="24"/>
        </w:rPr>
        <w:t>ወቦ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ቱ፡ </w:t>
      </w:r>
      <w:r w:rsidR="00516054" w:rsidRPr="00611273">
        <w:rPr>
          <w:rFonts w:ascii="Abyssinica SIL" w:hAnsi="Abyssinica SIL" w:cs="Abyssinica SIL"/>
          <w:sz w:val="24"/>
          <w:szCs w:val="24"/>
        </w:rPr>
        <w:t>ማኅፈ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ድ፡ ዓቢይ፡ ውስተ፡ </w:t>
      </w:r>
      <w:r w:rsidR="00D04870" w:rsidRPr="00611273">
        <w:rPr>
          <w:rFonts w:ascii="Abyssinica SIL" w:hAnsi="Abyssinica SIL" w:cs="Abyssinica SIL"/>
          <w:sz w:val="24"/>
          <w:szCs w:val="24"/>
        </w:rPr>
        <w:t>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16054" w:rsidRPr="00611273">
        <w:rPr>
          <w:rFonts w:ascii="Abyssinica SIL" w:hAnsi="Abyssinica SIL" w:cs="Abyssinica SIL"/>
          <w:sz w:val="24"/>
          <w:szCs w:val="24"/>
        </w:rPr>
        <w:t>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ሀገር፡ ወተፀወኑ፡ ኵሎሙ፡ ህየ፡ </w:t>
      </w:r>
      <w:r w:rsidR="00516054" w:rsidRPr="00611273">
        <w:rPr>
          <w:rFonts w:ascii="Abyssinica SIL" w:hAnsi="Abyssinica SIL" w:cs="Abyssinica SIL"/>
          <w:sz w:val="24"/>
          <w:szCs w:val="24"/>
        </w:rPr>
        <w:t>እ</w:t>
      </w:r>
      <w:r w:rsidR="00D04870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ሆሙ፡ ወአንስቲያሆሙ፡ ወኵሉ፡ ዓበይተ፡ ሀገ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ወዓፀዉ፡ ላዕሌሆሙ፡ ወዓርጉ፡ ውስተ፡ </w:t>
      </w:r>
      <w:r w:rsidR="00D04870" w:rsidRPr="00611273">
        <w:rPr>
          <w:rFonts w:ascii="Abyssinica SIL" w:hAnsi="Abyssinica SIL" w:cs="Abyssinica SIL"/>
          <w:sz w:val="24"/>
          <w:szCs w:val="24"/>
        </w:rPr>
        <w:t>ናኁ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04870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ማኅፈድ። ወሖረ፡ </w:t>
      </w:r>
      <w:r w:rsidR="00D04870" w:rsidRPr="00611273">
        <w:rPr>
          <w:rFonts w:ascii="Abyssinica SIL" w:hAnsi="Abyssinica SIL" w:cs="Abyssinica SIL"/>
          <w:sz w:val="24"/>
          <w:szCs w:val="24"/>
        </w:rPr>
        <w:t>ኦቤ</w:t>
      </w:r>
      <w:r w:rsidR="00876F64" w:rsidRPr="00611273">
        <w:rPr>
          <w:rFonts w:ascii="Abyssinica SIL" w:hAnsi="Abyssinica SIL" w:cs="Abyssinica SIL"/>
          <w:sz w:val="24"/>
          <w:szCs w:val="24"/>
        </w:rPr>
        <w:t>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876F64" w:rsidRPr="00611273">
        <w:rPr>
          <w:rFonts w:ascii="Abyssinica SIL" w:hAnsi="Abyssinica SIL" w:cs="Abyssinica SIL"/>
          <w:sz w:val="24"/>
          <w:szCs w:val="24"/>
        </w:rPr>
        <w:t>ናኅ</w:t>
      </w:r>
      <w:r w:rsidR="00D04870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04870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>ፈድ፡ ወተቃተልዎ፡ ወቀርበ፡ አ</w:t>
      </w:r>
      <w:r w:rsidR="00D04870" w:rsidRPr="00611273">
        <w:rPr>
          <w:rFonts w:ascii="Abyssinica SIL" w:hAnsi="Abyssinica SIL" w:cs="Abyssinica SIL"/>
          <w:sz w:val="24"/>
          <w:szCs w:val="24"/>
        </w:rPr>
        <w:t>ቤ</w:t>
      </w:r>
      <w:r w:rsidR="00876F64" w:rsidRPr="00611273">
        <w:rPr>
          <w:rFonts w:ascii="Abyssinica SIL" w:hAnsi="Abyssinica SIL" w:cs="Abyssinica SIL"/>
          <w:sz w:val="24"/>
          <w:szCs w:val="24"/>
        </w:rPr>
        <w:t>ሜሌ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D04870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በ፡ </w:t>
      </w:r>
      <w:r w:rsidR="00876F64" w:rsidRPr="00611273">
        <w:rPr>
          <w:rFonts w:ascii="Abyssinica SIL" w:hAnsi="Abyssinica SIL" w:cs="Abyssinica SIL"/>
          <w:sz w:val="24"/>
          <w:szCs w:val="24"/>
        </w:rPr>
        <w:t>ኆኅ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ማኅፈድ፡ ከመ፡ ያውዕዮ፡ በእሳተ፡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ወወገረቶ፡ </w:t>
      </w:r>
      <w:r w:rsidR="00876F64" w:rsidRPr="00611273">
        <w:rPr>
          <w:rFonts w:ascii="Abyssinica SIL" w:hAnsi="Abyssinica SIL" w:cs="Abyssinica SIL"/>
          <w:sz w:val="24"/>
          <w:szCs w:val="24"/>
        </w:rPr>
        <w:t>አሓ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ብእሲት፡ በስባረ፡ ማኅረ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04870" w:rsidRPr="00611273">
        <w:rPr>
          <w:rFonts w:ascii="Abyssinica SIL" w:hAnsi="Abyssinica SIL" w:cs="Abyssinica SIL"/>
          <w:sz w:val="24"/>
          <w:szCs w:val="24"/>
        </w:rPr>
        <w:t>ፅ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ርእሱ፡ በአቤ</w:t>
      </w:r>
      <w:r w:rsidR="00D04870" w:rsidRPr="00611273">
        <w:rPr>
          <w:rFonts w:ascii="Abyssinica SIL" w:hAnsi="Abyssinica SIL" w:cs="Abyssinica SIL"/>
          <w:sz w:val="24"/>
          <w:szCs w:val="24"/>
        </w:rPr>
        <w:t>ሜ</w:t>
      </w:r>
      <w:r w:rsidR="00F121F8" w:rsidRPr="00611273">
        <w:rPr>
          <w:rFonts w:ascii="Abyssinica SIL" w:hAnsi="Abyssinica SIL" w:cs="Abyssinica SIL"/>
          <w:sz w:val="24"/>
          <w:szCs w:val="24"/>
        </w:rPr>
        <w:t>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121F8" w:rsidRPr="00611273">
        <w:rPr>
          <w:rFonts w:ascii="Abyssinica SIL" w:hAnsi="Abyssinica SIL" w:cs="Abyssinica SIL"/>
          <w:sz w:val="24"/>
          <w:szCs w:val="24"/>
        </w:rPr>
        <w:t>ወቀጥቀጠ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ቶ፡ ርእሶ፡ </w:t>
      </w:r>
      <w:r w:rsidR="00F121F8" w:rsidRPr="00611273">
        <w:rPr>
          <w:rFonts w:ascii="Abyssinica SIL" w:hAnsi="Abyssinica SIL" w:cs="Abyssinica SIL"/>
          <w:sz w:val="24"/>
          <w:szCs w:val="24"/>
        </w:rPr>
        <w:t>ወወፅእ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ናላሁ፡ ወጸውዖ፡ </w:t>
      </w:r>
      <w:r w:rsidR="00F121F8" w:rsidRPr="00611273">
        <w:rPr>
          <w:rFonts w:ascii="Abyssinica SIL" w:hAnsi="Abyssinica SIL" w:cs="Abyssinica SIL"/>
          <w:sz w:val="24"/>
          <w:szCs w:val="24"/>
        </w:rPr>
        <w:t>ፍጡ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ነ፡ ለቍልዔሁ፡ ዘይፀውር፡ </w:t>
      </w:r>
      <w:r w:rsidR="003318A1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ዋየ፡ </w:t>
      </w:r>
      <w:r w:rsidR="003318A1" w:rsidRPr="00611273">
        <w:rPr>
          <w:rFonts w:ascii="Abyssinica SIL" w:hAnsi="Abyssinica SIL" w:cs="Abyssinica SIL"/>
          <w:sz w:val="24"/>
          <w:szCs w:val="24"/>
        </w:rPr>
        <w:t>ሐቀሉ</w:t>
      </w:r>
      <w:r w:rsidR="001B6F35" w:rsidRPr="00611273">
        <w:rPr>
          <w:rFonts w:ascii="Abyssinica SIL" w:hAnsi="Abyssinica SIL" w:cs="Abyssinica SIL"/>
          <w:sz w:val="24"/>
          <w:szCs w:val="24"/>
        </w:rPr>
        <w:t>፤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ቤሎ፡ </w:t>
      </w:r>
      <w:r w:rsidR="00936E1D" w:rsidRPr="00611273">
        <w:rPr>
          <w:rFonts w:ascii="Abyssinica SIL" w:hAnsi="Abyssinica SIL" w:cs="Abyssinica SIL"/>
          <w:sz w:val="24"/>
          <w:szCs w:val="24"/>
        </w:rPr>
        <w:t>ምላ</w:t>
      </w:r>
      <w:r w:rsidR="001B6F35" w:rsidRPr="00611273">
        <w:rPr>
          <w:rFonts w:ascii="Abyssinica SIL" w:hAnsi="Abyssinica SIL" w:cs="Abyssinica SIL"/>
          <w:sz w:val="24"/>
          <w:szCs w:val="24"/>
        </w:rPr>
        <w:t>ሕ፡ መ</w:t>
      </w:r>
      <w:r w:rsidR="003318A1" w:rsidRPr="00611273">
        <w:rPr>
          <w:rFonts w:ascii="Abyssinica SIL" w:hAnsi="Abyssinica SIL" w:cs="Abyssinica SIL"/>
          <w:sz w:val="24"/>
          <w:szCs w:val="24"/>
        </w:rPr>
        <w:t>ጥ</w:t>
      </w:r>
      <w:r w:rsidR="00696F4A" w:rsidRPr="00611273">
        <w:rPr>
          <w:rFonts w:ascii="Abyssinica SIL" w:hAnsi="Abyssinica SIL" w:cs="Abyssinica SIL"/>
          <w:sz w:val="24"/>
          <w:szCs w:val="24"/>
        </w:rPr>
        <w:t>ባሕቲ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696F4A" w:rsidRPr="00611273">
        <w:rPr>
          <w:rFonts w:ascii="Abyssinica SIL" w:hAnsi="Abyssinica SIL" w:cs="Abyssinica SIL"/>
          <w:sz w:val="24"/>
          <w:szCs w:val="24"/>
        </w:rPr>
        <w:t>ወቅት</w:t>
      </w:r>
      <w:r w:rsidR="001B6F35" w:rsidRPr="00611273">
        <w:rPr>
          <w:rFonts w:ascii="Abyssinica SIL" w:hAnsi="Abyssinica SIL" w:cs="Abyssinica SIL"/>
          <w:sz w:val="24"/>
          <w:szCs w:val="24"/>
        </w:rPr>
        <w:t>ለኒ፡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ኢይበሉኒ፡ </w:t>
      </w:r>
      <w:r w:rsidR="00696F4A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ቀ</w:t>
      </w:r>
      <w:r w:rsidR="003318A1" w:rsidRPr="00611273">
        <w:rPr>
          <w:rFonts w:ascii="Abyssinica SIL" w:hAnsi="Abyssinica SIL" w:cs="Abyssinica SIL"/>
          <w:sz w:val="24"/>
          <w:szCs w:val="24"/>
        </w:rPr>
        <w:t>ተ</w:t>
      </w:r>
      <w:r w:rsidR="00696F4A" w:rsidRPr="00611273">
        <w:rPr>
          <w:rFonts w:ascii="Abyssinica SIL" w:hAnsi="Abyssinica SIL" w:cs="Abyssinica SIL"/>
          <w:sz w:val="24"/>
          <w:szCs w:val="24"/>
        </w:rPr>
        <w:t>ለቶ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96F4A" w:rsidRPr="00611273">
        <w:rPr>
          <w:rFonts w:ascii="Abyssinica SIL" w:hAnsi="Abyssinica SIL" w:cs="Abyssinica SIL"/>
          <w:sz w:val="24"/>
          <w:szCs w:val="24"/>
        </w:rPr>
        <w:t>ወወግዖ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</w:p>
    <w:p w14:paraId="33814EB5" w14:textId="77777777" w:rsidR="001D19E9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336</w:t>
      </w:r>
    </w:p>
    <w:p w14:paraId="1B6F4D16" w14:textId="4D9A6EA4" w:rsidR="00C102B7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ቍል</w:t>
      </w:r>
      <w:r w:rsidR="00A22F18" w:rsidRPr="00611273">
        <w:rPr>
          <w:rFonts w:ascii="Abyssinica SIL" w:hAnsi="Abyssinica SIL" w:cs="Abyssinica SIL"/>
          <w:sz w:val="24"/>
          <w:szCs w:val="24"/>
        </w:rPr>
        <w:t>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ወሞተ፡ </w:t>
      </w:r>
      <w:r w:rsidR="003318A1" w:rsidRPr="00611273">
        <w:rPr>
          <w:rFonts w:ascii="Abyssinica SIL" w:hAnsi="Abyssinica SIL" w:cs="Abyssinica SIL"/>
          <w:sz w:val="24"/>
          <w:szCs w:val="24"/>
        </w:rPr>
        <w:t>አ</w:t>
      </w:r>
      <w:r w:rsidR="00A22F18" w:rsidRPr="00611273">
        <w:rPr>
          <w:rFonts w:ascii="Abyssinica SIL" w:hAnsi="Abyssinica SIL" w:cs="Abyssinica SIL"/>
          <w:sz w:val="24"/>
          <w:szCs w:val="24"/>
        </w:rPr>
        <w:t>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ወአተዉ፡ 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ውስተ፡ </w:t>
      </w:r>
      <w:r w:rsidR="003318A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ብያቲሆሙ፡ ወፈደዮ፡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ዚአብሔር፡ ለአ</w:t>
      </w:r>
      <w:r w:rsidR="003318A1" w:rsidRPr="00611273">
        <w:rPr>
          <w:rFonts w:ascii="Abyssinica SIL" w:hAnsi="Abyssinica SIL" w:cs="Abyssinica SIL"/>
          <w:sz w:val="24"/>
          <w:szCs w:val="24"/>
        </w:rPr>
        <w:t>ቤ</w:t>
      </w:r>
      <w:r w:rsidR="00A22F18" w:rsidRPr="00611273">
        <w:rPr>
          <w:rFonts w:ascii="Abyssinica SIL" w:hAnsi="Abyssinica SIL" w:cs="Abyssinica SIL"/>
          <w:sz w:val="24"/>
          <w:szCs w:val="24"/>
        </w:rPr>
        <w:t>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እኪተ፡ </w:t>
      </w:r>
      <w:r w:rsidR="00A22F1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ገብረ፡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ላዕለ፡ ቤተ፡ አቡሁ፡ ዘቀተለ፡ </w:t>
      </w:r>
      <w:r w:rsidR="00A22F18" w:rsidRPr="00611273">
        <w:rPr>
          <w:rFonts w:ascii="Abyssinica SIL" w:hAnsi="Abyssinica SIL" w:cs="Abyssinica SIL"/>
          <w:sz w:val="24"/>
          <w:szCs w:val="24"/>
        </w:rPr>
        <w:t>፸አኅ</w:t>
      </w:r>
      <w:r w:rsidR="001B6F35" w:rsidRPr="00611273">
        <w:rPr>
          <w:rFonts w:ascii="Abyssinica SIL" w:hAnsi="Abyssinica SIL" w:cs="Abyssinica SIL"/>
          <w:sz w:val="24"/>
          <w:szCs w:val="24"/>
        </w:rPr>
        <w:t>ዊሁ፡ ወኵ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እኪቶሙ፡ </w:t>
      </w:r>
      <w:r w:rsidR="00BF1CFA" w:rsidRPr="00611273">
        <w:rPr>
          <w:rFonts w:ascii="Abyssinica SIL" w:hAnsi="Abyssinica SIL" w:cs="Abyssinica SIL"/>
          <w:sz w:val="24"/>
          <w:szCs w:val="24"/>
        </w:rPr>
        <w:t>ለሰብአ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ቂማ፡ ፈደዮሙ፡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ዚአብሔር፡ ላዕለ፡ ርእሶሙ፡ ወበጽ</w:t>
      </w:r>
      <w:r w:rsidR="003318A1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ርገመ፡ ኢዮአታም፡ ወልደ፡ </w:t>
      </w:r>
      <w:r w:rsidR="003318A1" w:rsidRPr="00611273">
        <w:rPr>
          <w:rFonts w:ascii="Abyssinica SIL" w:hAnsi="Abyssinica SIL" w:cs="Abyssinica SIL"/>
          <w:sz w:val="24"/>
          <w:szCs w:val="24"/>
        </w:rPr>
        <w:t>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ብዓም። 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FE0B3F" w:rsidRPr="00611273">
        <w:rPr>
          <w:rFonts w:ascii="Abyssinica SIL" w:hAnsi="Abyssinica SIL" w:cs="Abyssinica SIL"/>
          <w:b/>
          <w:bCs/>
          <w:sz w:val="24"/>
          <w:szCs w:val="24"/>
        </w:rPr>
        <w:t>ምዕ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ራ</w:t>
      </w:r>
      <w:r w:rsidR="003318A1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ፍ </w:t>
      </w:r>
      <w:r w:rsidR="00CF6B8C" w:rsidRPr="00611273">
        <w:rPr>
          <w:rFonts w:ascii="Abyssinica SIL" w:hAnsi="Abyssinica SIL" w:cs="Abyssinica SIL"/>
          <w:b/>
          <w:bCs/>
          <w:sz w:val="24"/>
          <w:szCs w:val="24"/>
        </w:rPr>
        <w:t>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።ወቆመ፡ እምድኅረ፡ </w:t>
      </w:r>
      <w:r w:rsidR="00656FBE" w:rsidRPr="00611273">
        <w:rPr>
          <w:rFonts w:ascii="Abyssinica SIL" w:hAnsi="Abyssinica SIL" w:cs="Abyssinica SIL"/>
          <w:sz w:val="24"/>
          <w:szCs w:val="24"/>
        </w:rPr>
        <w:t>አቤሜሌክ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ድኅኖሙ፡ ለ</w:t>
      </w:r>
      <w:r w:rsidR="003318A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ቶላ፡ ወልደ፡ </w:t>
      </w:r>
      <w:r w:rsidR="003318A1" w:rsidRPr="00611273">
        <w:rPr>
          <w:rFonts w:ascii="Abyssinica SIL" w:hAnsi="Abyssinica SIL" w:cs="Abyssinica SIL"/>
          <w:sz w:val="24"/>
          <w:szCs w:val="24"/>
        </w:rPr>
        <w:t>ፎሐ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ደ፡ </w:t>
      </w:r>
      <w:r w:rsidR="00656FBE" w:rsidRPr="00611273">
        <w:rPr>
          <w:rFonts w:ascii="Abyssinica SIL" w:hAnsi="Abyssinica SIL" w:cs="Abyssinica SIL"/>
          <w:sz w:val="24"/>
          <w:szCs w:val="24"/>
        </w:rPr>
        <w:t>እ</w:t>
      </w:r>
      <w:r w:rsidR="003318A1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ለአቡሁ፡ ብእሲ፡ እምይሳኮር፡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ውእቱሰ፡ ይነብር፡ ውስተ፡ </w:t>
      </w:r>
      <w:r w:rsidR="003318A1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ምር፡ ውስተ፡ 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ብረ፡ </w:t>
      </w:r>
      <w:r w:rsidR="003318A1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3318A1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ወኰነኖሙ፡ </w:t>
      </w:r>
      <w:r w:rsidR="003318A1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3318A1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3318A1" w:rsidRPr="00611273">
        <w:rPr>
          <w:rFonts w:ascii="Abyssinica SIL" w:hAnsi="Abyssinica SIL" w:cs="Abyssinica SIL"/>
          <w:sz w:val="24"/>
          <w:szCs w:val="24"/>
        </w:rPr>
        <w:t>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ዓመተ፡ ወሞተ፡ ወተቀብረ፡ ውስተ፡ </w:t>
      </w:r>
      <w:r w:rsidR="003318A1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ምር፡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ወቆመ፡ </w:t>
      </w:r>
      <w:r w:rsidR="003318A1" w:rsidRPr="00611273">
        <w:rPr>
          <w:rFonts w:ascii="Abyssinica SIL" w:hAnsi="Abyssinica SIL" w:cs="Abyssinica SIL"/>
          <w:sz w:val="24"/>
          <w:szCs w:val="24"/>
        </w:rPr>
        <w:t>እምድኅሬሁ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ኢያዕር፡ </w:t>
      </w:r>
      <w:r w:rsidR="00420A94" w:rsidRPr="00611273">
        <w:rPr>
          <w:rFonts w:ascii="Abyssinica SIL" w:hAnsi="Abyssinica SIL" w:cs="Abyssinica SIL"/>
          <w:sz w:val="24"/>
          <w:szCs w:val="24"/>
        </w:rPr>
        <w:t>ገለ</w:t>
      </w:r>
      <w:r w:rsidR="001B6F35" w:rsidRPr="00611273">
        <w:rPr>
          <w:rFonts w:ascii="Abyssinica SIL" w:hAnsi="Abyssinica SIL" w:cs="Abyssinica SIL"/>
          <w:sz w:val="24"/>
          <w:szCs w:val="24"/>
        </w:rPr>
        <w:t>ዓዳዊ፡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318A1" w:rsidRPr="00611273">
        <w:rPr>
          <w:rFonts w:ascii="Abyssinica SIL" w:hAnsi="Abyssinica SIL" w:cs="Abyssinica SIL"/>
          <w:sz w:val="24"/>
          <w:szCs w:val="24"/>
        </w:rPr>
        <w:t>ወኰነኖ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ለ</w:t>
      </w:r>
      <w:r w:rsidR="003318A1" w:rsidRPr="00611273">
        <w:rPr>
          <w:rFonts w:ascii="Abyssinica SIL" w:hAnsi="Abyssinica SIL" w:cs="Abyssinica SIL"/>
          <w:sz w:val="24"/>
          <w:szCs w:val="24"/>
        </w:rPr>
        <w:t>፳</w:t>
      </w:r>
      <w:r w:rsidR="00F322C7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3318A1" w:rsidRPr="00611273">
        <w:rPr>
          <w:rFonts w:ascii="Abyssinica SIL" w:hAnsi="Abyssinica SIL" w:cs="Abyssinica SIL"/>
          <w:sz w:val="24"/>
          <w:szCs w:val="24"/>
        </w:rPr>
        <w:t>፳ወ</w:t>
      </w:r>
      <w:r w:rsidR="001B6F35" w:rsidRPr="00611273">
        <w:rPr>
          <w:rFonts w:ascii="Abyssinica SIL" w:hAnsi="Abyssinica SIL" w:cs="Abyssinica SIL"/>
          <w:sz w:val="24"/>
          <w:szCs w:val="24"/>
        </w:rPr>
        <w:t>፪ዓመተ፡ወቦ፡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፴ወ፪ደቂቅ፡ </w:t>
      </w:r>
      <w:r w:rsidR="00F322C7" w:rsidRPr="00611273">
        <w:rPr>
          <w:rFonts w:ascii="Abyssinica SIL" w:hAnsi="Abyssinica SIL" w:cs="Abyssinica SIL"/>
          <w:sz w:val="24"/>
          <w:szCs w:val="24"/>
        </w:rPr>
        <w:t>ወይፂ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ዓኑ፡ </w:t>
      </w:r>
      <w:r w:rsidR="00F322C7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3318A1" w:rsidRPr="00611273">
        <w:rPr>
          <w:rFonts w:ascii="Abyssinica SIL" w:hAnsi="Abyssinica SIL" w:cs="Abyssinica SIL"/>
          <w:sz w:val="24"/>
          <w:szCs w:val="24"/>
        </w:rPr>
        <w:t>፴</w:t>
      </w:r>
      <w:r w:rsidR="00F322C7" w:rsidRPr="00611273">
        <w:rPr>
          <w:rFonts w:ascii="Abyssinica SIL" w:hAnsi="Abyssinica SIL" w:cs="Abyssinica SIL"/>
          <w:sz w:val="24"/>
          <w:szCs w:val="24"/>
        </w:rPr>
        <w:t>ወ፪አዕዱ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ግ፡ ወቦሙ፡ </w:t>
      </w:r>
      <w:r w:rsidR="003318A1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>ወ፪አህጉር፡ ወሰመ</w:t>
      </w:r>
      <w:r w:rsidR="00F322C7" w:rsidRPr="00611273">
        <w:rPr>
          <w:rFonts w:ascii="Abyssinica SIL" w:hAnsi="Abyssinica SIL" w:cs="Abyssinica SIL"/>
          <w:sz w:val="24"/>
          <w:szCs w:val="24"/>
        </w:rPr>
        <w:t>ዮ</w:t>
      </w:r>
      <w:r w:rsidR="003318A1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ደብ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ራተ፡ </w:t>
      </w:r>
      <w:r w:rsidR="00F322C7" w:rsidRPr="00611273">
        <w:rPr>
          <w:rFonts w:ascii="Abyssinica SIL" w:hAnsi="Abyssinica SIL" w:cs="Abyssinica SIL"/>
          <w:sz w:val="24"/>
          <w:szCs w:val="24"/>
        </w:rPr>
        <w:t>ኢያእ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እስከ፡ዮም፡ </w:t>
      </w:r>
      <w:r w:rsidR="005B6514" w:rsidRPr="00611273">
        <w:rPr>
          <w:rFonts w:ascii="Abyssinica SIL" w:hAnsi="Abyssinica SIL" w:cs="Abyssinica SIL"/>
          <w:sz w:val="24"/>
          <w:szCs w:val="24"/>
        </w:rPr>
        <w:t>ወሀ</w:t>
      </w:r>
      <w:r w:rsidR="001B6F35" w:rsidRPr="00611273">
        <w:rPr>
          <w:rFonts w:ascii="Abyssinica SIL" w:hAnsi="Abyssinica SIL" w:cs="Abyssinica SIL"/>
          <w:sz w:val="24"/>
          <w:szCs w:val="24"/>
        </w:rPr>
        <w:t>ለዋ፡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ገለዓድ፡ ወሞተ፡ </w:t>
      </w:r>
      <w:r w:rsidR="000429AE" w:rsidRPr="00611273">
        <w:rPr>
          <w:rFonts w:ascii="Abyssinica SIL" w:hAnsi="Abyssinica SIL" w:cs="Abyssinica SIL"/>
          <w:sz w:val="24"/>
          <w:szCs w:val="24"/>
        </w:rPr>
        <w:t>ኢያእ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ወተቀብረ፡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</w:t>
      </w:r>
      <w:r w:rsidR="000429AE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ሪሞ፡ </w:t>
      </w:r>
      <w:r w:rsidR="000429AE" w:rsidRPr="00611273">
        <w:rPr>
          <w:rFonts w:ascii="Abyssinica SIL" w:hAnsi="Abyssinica SIL" w:cs="Abyssinica SIL"/>
          <w:sz w:val="24"/>
          <w:szCs w:val="24"/>
        </w:rPr>
        <w:t>ወደ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ገሙ፡ ደቂቀ፡ እስሬኤል፡ </w:t>
      </w:r>
      <w:r w:rsidR="005B6514" w:rsidRPr="00611273">
        <w:rPr>
          <w:rFonts w:ascii="Abyssinica SIL" w:hAnsi="Abyssinica SIL" w:cs="Abyssinica SIL"/>
          <w:sz w:val="24"/>
          <w:szCs w:val="24"/>
        </w:rPr>
        <w:t>ገቢረ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እኩይ፡ ቅድመ፡ እግዚአብሔር፡ </w:t>
      </w:r>
      <w:r w:rsidR="004E274A" w:rsidRPr="00611273">
        <w:rPr>
          <w:rFonts w:ascii="Abyssinica SIL" w:hAnsi="Abyssinica SIL" w:cs="Abyssinica SIL"/>
          <w:sz w:val="24"/>
          <w:szCs w:val="24"/>
        </w:rPr>
        <w:t>ወአምለ</w:t>
      </w:r>
      <w:r w:rsidR="001B6F35" w:rsidRPr="00611273">
        <w:rPr>
          <w:rFonts w:ascii="Abyssinica SIL" w:hAnsi="Abyssinica SIL" w:cs="Abyssinica SIL"/>
          <w:sz w:val="24"/>
          <w:szCs w:val="24"/>
        </w:rPr>
        <w:t>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ዎሙ፡ </w:t>
      </w:r>
      <w:r w:rsidR="005B6514" w:rsidRPr="00611273">
        <w:rPr>
          <w:rFonts w:ascii="Abyssinica SIL" w:hAnsi="Abyssinica SIL" w:cs="Abyssinica SIL"/>
          <w:sz w:val="24"/>
          <w:szCs w:val="24"/>
        </w:rPr>
        <w:t>ለበዓሊ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5B6514" w:rsidRPr="00611273">
        <w:rPr>
          <w:rFonts w:ascii="Abyssinica SIL" w:hAnsi="Abyssinica SIL" w:cs="Abyssinica SIL"/>
          <w:sz w:val="24"/>
          <w:szCs w:val="24"/>
        </w:rPr>
        <w:t>ወለአስጣ</w:t>
      </w:r>
      <w:r w:rsidR="001B6F35" w:rsidRPr="00611273">
        <w:rPr>
          <w:rFonts w:ascii="Abyssinica SIL" w:hAnsi="Abyssinica SIL" w:cs="Abyssinica SIL"/>
          <w:sz w:val="24"/>
          <w:szCs w:val="24"/>
        </w:rPr>
        <w:t>ሮት፡ ወለአማ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ልክተ፡ </w:t>
      </w:r>
      <w:r w:rsidR="004E274A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ርያ፡ ወለአማልክተ፡ ሲዶና፡ ወለአ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ማልክተ፡ </w:t>
      </w:r>
      <w:r w:rsidR="005B6514" w:rsidRPr="00611273">
        <w:rPr>
          <w:rFonts w:ascii="Abyssinica SIL" w:hAnsi="Abyssinica SIL" w:cs="Abyssinica SIL"/>
          <w:sz w:val="24"/>
          <w:szCs w:val="24"/>
        </w:rPr>
        <w:t>ሞአ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ወለአማልክተ፡ 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3214D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ወአማልክተ፡ ኢሎፍሊ፡ ወኃደግ</w:t>
      </w:r>
      <w:r w:rsidR="00D3214D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ለእግዚአብሔር፡ ወኢተቀንዩ፡ ሎቱ፡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ምዓ፡ እግዚአብሔር፡ መዓተ፡ </w:t>
      </w:r>
      <w:r w:rsidR="005B6514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D3214D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B651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5B6514" w:rsidRPr="00611273">
        <w:rPr>
          <w:rFonts w:ascii="Abyssinica SIL" w:hAnsi="Abyssinica SIL" w:cs="Abyssinica SIL"/>
          <w:sz w:val="24"/>
          <w:szCs w:val="24"/>
        </w:rPr>
        <w:t>ወአግብኦ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ው፡ ውስተ፡ </w:t>
      </w:r>
      <w:r w:rsidR="00D3214D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B6514" w:rsidRPr="00611273">
        <w:rPr>
          <w:rFonts w:ascii="Abyssinica SIL" w:hAnsi="Abyssinica SIL" w:cs="Abyssinica SIL"/>
          <w:sz w:val="24"/>
          <w:szCs w:val="24"/>
        </w:rPr>
        <w:t>ፍሊ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ወውስተ፡ እዴሆሙ፡ ለደቂቀ፡ </w:t>
      </w:r>
      <w:r w:rsidR="00D3214D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</w:t>
      </w:r>
    </w:p>
    <w:p w14:paraId="17ECFE2A" w14:textId="4DD40C54" w:rsidR="00C102B7" w:rsidRPr="00611273" w:rsidRDefault="001D19E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5B6514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ቀይዎሙ፡ </w:t>
      </w:r>
      <w:r w:rsidR="00A91D9A" w:rsidRPr="00611273">
        <w:rPr>
          <w:rFonts w:ascii="Abyssinica SIL" w:hAnsi="Abyssinica SIL" w:cs="Abyssinica SIL"/>
          <w:sz w:val="24"/>
          <w:szCs w:val="24"/>
        </w:rPr>
        <w:t>ወአጥ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ወቅዎሙ፡ ለደቂቀ፡ </w:t>
      </w:r>
      <w:r w:rsidR="005B6514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</w:t>
      </w:r>
      <w:r w:rsidR="00A91D9A" w:rsidRPr="00611273">
        <w:rPr>
          <w:rFonts w:ascii="Abyssinica SIL" w:hAnsi="Abyssinica SIL" w:cs="Abyssinica SIL"/>
          <w:sz w:val="24"/>
          <w:szCs w:val="24"/>
        </w:rPr>
        <w:t>በማዕዶ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A91D9A" w:rsidRPr="00611273">
        <w:rPr>
          <w:rFonts w:ascii="Abyssinica SIL" w:hAnsi="Abyssinica SIL" w:cs="Abyssinica SIL"/>
          <w:sz w:val="24"/>
          <w:szCs w:val="24"/>
        </w:rPr>
        <w:t>ዮርዳ</w:t>
      </w:r>
      <w:r w:rsidR="005B6514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ስ፡ </w:t>
      </w:r>
      <w:r w:rsidR="00A91D9A" w:rsidRPr="00611273">
        <w:rPr>
          <w:rFonts w:ascii="Abyssinica SIL" w:hAnsi="Abyssinica SIL" w:cs="Abyssinica SIL"/>
          <w:sz w:val="24"/>
          <w:szCs w:val="24"/>
        </w:rPr>
        <w:t>በምድ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አ</w:t>
      </w:r>
      <w:r w:rsidR="005B6514" w:rsidRPr="00611273">
        <w:rPr>
          <w:rFonts w:ascii="Abyssinica SIL" w:hAnsi="Abyssinica SIL" w:cs="Abyssinica SIL"/>
          <w:sz w:val="24"/>
          <w:szCs w:val="24"/>
        </w:rPr>
        <w:t>ሞሬ</w:t>
      </w:r>
      <w:r w:rsidR="001B6F35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በገለዓድ፡ </w:t>
      </w:r>
      <w:r w:rsidR="00A91D9A" w:rsidRPr="00611273">
        <w:rPr>
          <w:rFonts w:ascii="Abyssinica SIL" w:hAnsi="Abyssinica SIL" w:cs="Abyssinica SIL"/>
          <w:sz w:val="24"/>
          <w:szCs w:val="24"/>
        </w:rPr>
        <w:t>ወዓደ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ው፡ </w:t>
      </w:r>
      <w:r w:rsidR="005B6514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ቂቀ፡ </w:t>
      </w:r>
      <w:r w:rsidR="00A91D9A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ዮርዳ</w:t>
      </w:r>
      <w:r w:rsidR="005B6514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B6514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ይትቃተልዎሙ፡ </w:t>
      </w:r>
      <w:r w:rsidR="00A91D9A" w:rsidRPr="00611273">
        <w:rPr>
          <w:rFonts w:ascii="Abyssinica SIL" w:hAnsi="Abyssinica SIL" w:cs="Abyssinica SIL"/>
          <w:sz w:val="24"/>
          <w:szCs w:val="24"/>
        </w:rPr>
        <w:t>ለይሁዳ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ወለብንያም፡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ለቤተ፡ </w:t>
      </w:r>
      <w:r w:rsidR="005B6514" w:rsidRPr="00611273">
        <w:rPr>
          <w:rFonts w:ascii="Abyssinica SIL" w:hAnsi="Abyssinica SIL" w:cs="Abyssinica SIL"/>
          <w:sz w:val="24"/>
          <w:szCs w:val="24"/>
        </w:rPr>
        <w:t>አፍሬ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ወተ</w:t>
      </w:r>
      <w:r w:rsidR="005B6514" w:rsidRPr="00611273">
        <w:rPr>
          <w:rFonts w:ascii="Abyssinica SIL" w:hAnsi="Abyssinica SIL" w:cs="Abyssinica SIL"/>
          <w:sz w:val="24"/>
          <w:szCs w:val="24"/>
        </w:rPr>
        <w:t>ሣ</w:t>
      </w:r>
      <w:r w:rsidR="00A91D9A" w:rsidRPr="00611273">
        <w:rPr>
          <w:rFonts w:ascii="Abyssinica SIL" w:hAnsi="Abyssinica SIL" w:cs="Abyssinica SIL"/>
          <w:sz w:val="24"/>
          <w:szCs w:val="24"/>
        </w:rPr>
        <w:t>ቀ</w:t>
      </w:r>
      <w:r w:rsidR="005B6514" w:rsidRPr="00611273">
        <w:rPr>
          <w:rFonts w:ascii="Abyssinica SIL" w:hAnsi="Abyssinica SIL" w:cs="Abyssinica SIL"/>
          <w:sz w:val="24"/>
          <w:szCs w:val="24"/>
        </w:rPr>
        <w:t>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ደቂቀ፡ </w:t>
      </w:r>
      <w:r w:rsidR="00A91D9A" w:rsidRPr="00611273">
        <w:rPr>
          <w:rFonts w:ascii="Abyssinica SIL" w:hAnsi="Abyssinica SIL" w:cs="Abyssinica SIL"/>
          <w:sz w:val="24"/>
          <w:szCs w:val="24"/>
        </w:rPr>
        <w:t>እ</w:t>
      </w:r>
      <w:r w:rsidR="005B6514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ራኤል፡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B6514" w:rsidRPr="00611273">
        <w:rPr>
          <w:rFonts w:ascii="Abyssinica SIL" w:hAnsi="Abyssinica SIL" w:cs="Abyssinica SIL"/>
          <w:sz w:val="24"/>
          <w:szCs w:val="24"/>
        </w:rPr>
        <w:t>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ቀ፡ ወግዕሩ፡ ደቂቀ፡ </w:t>
      </w:r>
      <w:r w:rsidR="005B651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ወይቤሎ፡ </w:t>
      </w:r>
      <w:r w:rsidR="00B57DB0" w:rsidRPr="00611273">
        <w:rPr>
          <w:rFonts w:ascii="Abyssinica SIL" w:hAnsi="Abyssinica SIL" w:cs="Abyssinica SIL"/>
          <w:sz w:val="24"/>
          <w:szCs w:val="24"/>
        </w:rPr>
        <w:t>አበስ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5B6514" w:rsidRPr="00611273">
        <w:rPr>
          <w:rFonts w:ascii="Abyssinica SIL" w:hAnsi="Abyssinica SIL" w:cs="Abyssinica SIL"/>
          <w:sz w:val="24"/>
          <w:szCs w:val="24"/>
        </w:rPr>
        <w:t>ለከ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እስመ፡ ኃደግና፡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ከ፡ ለአምላክነ፡ ወአምላክናሁ፡ </w:t>
      </w:r>
      <w:r w:rsidR="005B6514" w:rsidRPr="00611273">
        <w:rPr>
          <w:rFonts w:ascii="Abyssinica SIL" w:hAnsi="Abyssinica SIL" w:cs="Abyssinica SIL"/>
          <w:sz w:val="24"/>
          <w:szCs w:val="24"/>
        </w:rPr>
        <w:t>ለበዓሊ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ይቤሎሙ፡ እግዚአብሔር፡ ለደቂቀ፡ </w:t>
      </w:r>
      <w:r w:rsidR="005B651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አኮኑ፡ ግብጽ፡ </w:t>
      </w:r>
      <w:r w:rsidR="00900C51" w:rsidRPr="00611273">
        <w:rPr>
          <w:rFonts w:ascii="Abyssinica SIL" w:hAnsi="Abyssinica SIL" w:cs="Abyssinica SIL"/>
          <w:sz w:val="24"/>
          <w:szCs w:val="24"/>
        </w:rPr>
        <w:t>ወአሞ</w:t>
      </w:r>
      <w:r w:rsidR="005B6514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ወደቂቀ፡ </w:t>
      </w:r>
      <w:r w:rsidR="00900C51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ወሞአብ፡ </w:t>
      </w:r>
      <w:r w:rsidR="005B6514" w:rsidRPr="00611273">
        <w:rPr>
          <w:rFonts w:ascii="Abyssinica SIL" w:hAnsi="Abyssinica SIL" w:cs="Abyssinica SIL"/>
          <w:sz w:val="24"/>
          <w:szCs w:val="24"/>
        </w:rPr>
        <w:t>ወኢሎፍሊ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ወሲደና፡ ወምድያም፡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00C51" w:rsidRPr="00611273">
        <w:rPr>
          <w:rFonts w:ascii="Abyssinica SIL" w:hAnsi="Abyssinica SIL" w:cs="Abyssinica SIL"/>
          <w:sz w:val="24"/>
          <w:szCs w:val="24"/>
        </w:rPr>
        <w:t>ወአማሌ</w:t>
      </w:r>
      <w:r w:rsidR="005B6514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B6514" w:rsidRPr="00611273">
        <w:rPr>
          <w:rFonts w:ascii="Abyssinica SIL" w:hAnsi="Abyssinica SIL" w:cs="Abyssinica SIL"/>
          <w:sz w:val="24"/>
          <w:szCs w:val="24"/>
        </w:rPr>
        <w:t>ሣ</w:t>
      </w:r>
      <w:r w:rsidR="00900C51" w:rsidRPr="00611273">
        <w:rPr>
          <w:rFonts w:ascii="Abyssinica SIL" w:hAnsi="Abyssinica SIL" w:cs="Abyssinica SIL"/>
          <w:sz w:val="24"/>
          <w:szCs w:val="24"/>
        </w:rPr>
        <w:t>ቀ</w:t>
      </w:r>
      <w:r w:rsidR="005B6514" w:rsidRPr="00611273">
        <w:rPr>
          <w:rFonts w:ascii="Abyssinica SIL" w:hAnsi="Abyssinica SIL" w:cs="Abyssinica SIL"/>
          <w:sz w:val="24"/>
          <w:szCs w:val="24"/>
        </w:rPr>
        <w:t>ዩ</w:t>
      </w:r>
      <w:r w:rsidR="001B6F35" w:rsidRPr="00611273">
        <w:rPr>
          <w:rFonts w:ascii="Abyssinica SIL" w:hAnsi="Abyssinica SIL" w:cs="Abyssinica SIL"/>
          <w:sz w:val="24"/>
          <w:szCs w:val="24"/>
        </w:rPr>
        <w:t>ክሙ፡ ወግዕርክሙ፡ ኀቤየ፡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ወአድኃንኩክሙ፡ </w:t>
      </w:r>
      <w:r w:rsidR="00900C51" w:rsidRPr="00611273">
        <w:rPr>
          <w:rFonts w:ascii="Abyssinica SIL" w:hAnsi="Abyssinica SIL" w:cs="Abyssinica SIL"/>
          <w:sz w:val="24"/>
          <w:szCs w:val="24"/>
        </w:rPr>
        <w:t>እምእዴ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ሆሙ፤፡ </w:t>
      </w:r>
      <w:r w:rsidR="005B6514" w:rsidRPr="00611273">
        <w:rPr>
          <w:rFonts w:ascii="Abyssinica SIL" w:hAnsi="Abyssinica SIL" w:cs="Abyssinica SIL"/>
          <w:sz w:val="24"/>
          <w:szCs w:val="24"/>
        </w:rPr>
        <w:t>ወአንት</w:t>
      </w:r>
      <w:r w:rsidR="00900C51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ሰ፡ </w:t>
      </w:r>
      <w:r w:rsidR="00900C51" w:rsidRPr="00611273">
        <w:rPr>
          <w:rFonts w:ascii="Abyssinica SIL" w:hAnsi="Abyssinica SIL" w:cs="Abyssinica SIL"/>
          <w:sz w:val="24"/>
          <w:szCs w:val="24"/>
        </w:rPr>
        <w:t>ኃደ</w:t>
      </w:r>
      <w:r w:rsidR="001B6F35" w:rsidRPr="00611273">
        <w:rPr>
          <w:rFonts w:ascii="Abyssinica SIL" w:hAnsi="Abyssinica SIL" w:cs="Abyssinica SIL"/>
          <w:sz w:val="24"/>
          <w:szCs w:val="24"/>
        </w:rPr>
        <w:t>ግሙኒ፡ ወአምላክሙ፡ ባዕዳ</w:t>
      </w:r>
      <w:r w:rsidR="005B651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አማልክ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በበይነ፡ ዝንቱ፡ ኢያድኅነክሙ፡ ሑኑ፡ </w:t>
      </w:r>
      <w:r w:rsidR="004C71F2" w:rsidRPr="00611273">
        <w:rPr>
          <w:rFonts w:ascii="Abyssinica SIL" w:hAnsi="Abyssinica SIL" w:cs="Abyssinica SIL"/>
          <w:sz w:val="24"/>
          <w:szCs w:val="24"/>
        </w:rPr>
        <w:t>ጽ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71F2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5B651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ማልክት፡ </w:t>
      </w:r>
      <w:r w:rsidR="005B651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ኃረይክሙ፡ </w:t>
      </w:r>
      <w:r w:rsidR="004C71F2" w:rsidRPr="00611273">
        <w:rPr>
          <w:rFonts w:ascii="Abyssinica SIL" w:hAnsi="Abyssinica SIL" w:cs="Abyssinica SIL"/>
          <w:sz w:val="24"/>
          <w:szCs w:val="24"/>
        </w:rPr>
        <w:t>ለክሙ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ወያድኅኑክሙ፡ በመዋዕለ፡ ምንዳቤክሙ፡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ይቤልዎ፡ ደቂቀ፡ </w:t>
      </w:r>
      <w:r w:rsidR="00035A4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ለእግዚአብሔር፡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በስነ፡ ረሰይነ፡ ዘከመ፡ </w:t>
      </w:r>
      <w:r w:rsidR="0047651C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ፈቅድ፡ </w:t>
      </w:r>
      <w:r w:rsidR="00035A4F" w:rsidRPr="00611273">
        <w:rPr>
          <w:rFonts w:ascii="Abyssinica SIL" w:hAnsi="Abyssinica SIL" w:cs="Abyssinica SIL"/>
          <w:sz w:val="24"/>
          <w:szCs w:val="24"/>
        </w:rPr>
        <w:t>በቅድሜከ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ሕቱ፡ </w:t>
      </w:r>
      <w:r w:rsidR="00035A4F" w:rsidRPr="00611273">
        <w:rPr>
          <w:rFonts w:ascii="Abyssinica SIL" w:hAnsi="Abyssinica SIL" w:cs="Abyssinica SIL"/>
          <w:sz w:val="24"/>
          <w:szCs w:val="24"/>
        </w:rPr>
        <w:t>እግዚኦ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7651C" w:rsidRPr="00611273">
        <w:rPr>
          <w:rFonts w:ascii="Abyssinica SIL" w:hAnsi="Abyssinica SIL" w:cs="Abyssinica SIL"/>
          <w:sz w:val="24"/>
          <w:szCs w:val="24"/>
        </w:rPr>
        <w:t>አድኅነነ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በዛቲ፡ </w:t>
      </w:r>
      <w:r w:rsidR="0047651C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7651C" w:rsidRPr="00611273">
        <w:rPr>
          <w:rFonts w:ascii="Abyssinica SIL" w:hAnsi="Abyssinica SIL" w:cs="Abyssinica SIL"/>
          <w:sz w:val="24"/>
          <w:szCs w:val="24"/>
        </w:rPr>
        <w:t>ወአሰሰ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አማልክተ፡ ባዕድ፡ </w:t>
      </w:r>
      <w:r w:rsidR="0047651C" w:rsidRPr="00611273">
        <w:rPr>
          <w:rFonts w:ascii="Abyssinica SIL" w:hAnsi="Abyssinica SIL" w:cs="Abyssinica SIL"/>
          <w:sz w:val="24"/>
          <w:szCs w:val="24"/>
        </w:rPr>
        <w:t>እማዕከ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47651C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7651C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ክዎ፡ ለእግዚአብሔር፡ ወአሥመርዎ፡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5144" w:rsidRPr="00611273">
        <w:rPr>
          <w:rFonts w:ascii="Abyssinica SIL" w:hAnsi="Abyssinica SIL" w:cs="Abyssinica SIL"/>
          <w:sz w:val="24"/>
          <w:szCs w:val="24"/>
        </w:rPr>
        <w:t>ንበዙ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እምሥቃይ፡ ደቂቀ፡ </w:t>
      </w:r>
      <w:r w:rsidR="00035A4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ወግዕሩ፡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ዓርጉ፡ ደቂቀ፡ </w:t>
      </w:r>
      <w:r w:rsidR="005E5144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ወኃደሩ፡ ውስተ፡ </w:t>
      </w:r>
      <w:r w:rsidR="005E5144" w:rsidRPr="00611273">
        <w:rPr>
          <w:rFonts w:ascii="Abyssinica SIL" w:hAnsi="Abyssinica SIL" w:cs="Abyssinica SIL"/>
          <w:sz w:val="24"/>
          <w:szCs w:val="24"/>
        </w:rPr>
        <w:t>ገለ</w:t>
      </w:r>
      <w:r w:rsidR="001B6F35" w:rsidRPr="00611273">
        <w:rPr>
          <w:rFonts w:ascii="Abyssinica SIL" w:hAnsi="Abyssinica SIL" w:cs="Abyssinica SIL"/>
          <w:sz w:val="24"/>
          <w:szCs w:val="24"/>
        </w:rPr>
        <w:t>ዓድ፡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ወፅኡ፡ ደቂቀ፡ </w:t>
      </w:r>
      <w:r w:rsidR="00035A4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ወኃደሩ፡ ውስተ፡ ደብረ፡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መሴፋ። ወተበሀሉ፡ መላእክተ፡ ሕዝበ፡ ገለዓ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ድ፡ በበይናቲሆሙ፡ መኑ፡ ብእሲ፡ ዘይእኅ</w:t>
      </w:r>
      <w:r w:rsidR="00035A4F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ይትቃ</w:t>
      </w:r>
      <w:r w:rsidR="00035A4F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ለነ፡ ለደቂቀ፡ </w:t>
      </w:r>
      <w:r w:rsidR="00035A4F" w:rsidRPr="00611273">
        <w:rPr>
          <w:rFonts w:ascii="Abyssinica SIL" w:hAnsi="Abyssinica SIL" w:cs="Abyssinica SIL"/>
          <w:sz w:val="24"/>
          <w:szCs w:val="24"/>
        </w:rPr>
        <w:t>አ</w:t>
      </w:r>
      <w:r w:rsidR="00345F51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ወይኩን፡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35A4F" w:rsidRPr="00611273">
        <w:rPr>
          <w:rFonts w:ascii="Abyssinica SIL" w:hAnsi="Abyssinica SIL" w:cs="Abyssinica SIL"/>
          <w:sz w:val="24"/>
          <w:szCs w:val="24"/>
        </w:rPr>
        <w:t>ርእሰ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ለኵሉ፡ </w:t>
      </w:r>
      <w:r w:rsidR="00A80BF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ይገብሩ፡ ውስተ፡ </w:t>
      </w:r>
      <w:r w:rsidR="00A80BF2" w:rsidRPr="00611273">
        <w:rPr>
          <w:rFonts w:ascii="Abyssinica SIL" w:hAnsi="Abyssinica SIL" w:cs="Abyssinica SIL"/>
          <w:sz w:val="24"/>
          <w:szCs w:val="24"/>
        </w:rPr>
        <w:t>ገለ</w:t>
      </w:r>
      <w:r w:rsidR="001B6F35" w:rsidRPr="00611273">
        <w:rPr>
          <w:rFonts w:ascii="Abyssinica SIL" w:hAnsi="Abyssinica SIL" w:cs="Abyssinica SIL"/>
          <w:sz w:val="24"/>
          <w:szCs w:val="24"/>
        </w:rPr>
        <w:t>ዓ</w:t>
      </w:r>
      <w:r w:rsidR="00035A4F" w:rsidRPr="00611273">
        <w:rPr>
          <w:rFonts w:ascii="Abyssinica SIL" w:hAnsi="Abyssinica SIL" w:cs="Abyssinica SIL"/>
          <w:sz w:val="24"/>
          <w:szCs w:val="24"/>
        </w:rPr>
        <w:t>ድ</w:t>
      </w:r>
      <w:r w:rsidR="001B6F35" w:rsidRPr="00611273">
        <w:rPr>
          <w:rFonts w:ascii="Abyssinica SIL" w:hAnsi="Abyssinica SIL" w:cs="Abyssinica SIL"/>
          <w:sz w:val="24"/>
          <w:szCs w:val="24"/>
        </w:rPr>
        <w:t>፤</w:t>
      </w:r>
    </w:p>
    <w:p w14:paraId="53B86855" w14:textId="77777777" w:rsidR="001D19E9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337</w:t>
      </w:r>
    </w:p>
    <w:p w14:paraId="79DF5B6F" w14:textId="4503014C" w:rsidR="00C102B7" w:rsidRPr="00611273" w:rsidRDefault="001D19E9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ምዕራፍ፡ </w:t>
      </w:r>
      <w:r w:rsidR="00035A4F" w:rsidRPr="00611273">
        <w:rPr>
          <w:rFonts w:ascii="Abyssinica SIL" w:hAnsi="Abyssinica SIL" w:cs="Abyssinica SIL"/>
          <w:b/>
          <w:bCs/>
          <w:sz w:val="24"/>
          <w:szCs w:val="24"/>
        </w:rPr>
        <w:t>፲</w:t>
      </w:r>
      <w:r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ወዮፍታሔ፡ ገለዓዳዊ፡ </w:t>
      </w:r>
      <w:r w:rsidR="0076077F" w:rsidRPr="00611273">
        <w:rPr>
          <w:rFonts w:ascii="Abyssinica SIL" w:hAnsi="Abyssinica SIL" w:cs="Abyssinica SIL"/>
          <w:sz w:val="24"/>
          <w:szCs w:val="24"/>
        </w:rPr>
        <w:t>[ጽ]</w:t>
      </w:r>
      <w:r w:rsidR="001B6F35" w:rsidRPr="00611273">
        <w:rPr>
          <w:rFonts w:ascii="Abyssinica SIL" w:hAnsi="Abyssinica SIL" w:cs="Abyssinica SIL"/>
          <w:sz w:val="24"/>
          <w:szCs w:val="24"/>
        </w:rPr>
        <w:t>ኑዕ፡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ወኃያል፡ ወወልደ፡ </w:t>
      </w:r>
      <w:r w:rsidR="00035A4F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35A4F" w:rsidRPr="00611273">
        <w:rPr>
          <w:rFonts w:ascii="Abyssinica SIL" w:hAnsi="Abyssinica SIL" w:cs="Abyssinica SIL"/>
          <w:sz w:val="24"/>
          <w:szCs w:val="24"/>
        </w:rPr>
        <w:t>ዘ</w:t>
      </w:r>
      <w:r w:rsidR="001B6F35" w:rsidRPr="00611273">
        <w:rPr>
          <w:rFonts w:ascii="Abyssinica SIL" w:hAnsi="Abyssinica SIL" w:cs="Abyssinica SIL"/>
          <w:sz w:val="24"/>
          <w:szCs w:val="24"/>
        </w:rPr>
        <w:t>ማ፡ ውእቱ፡ ወወ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ለደቶ፡ ለዮ</w:t>
      </w:r>
      <w:r w:rsidR="00035A4F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t>ታሔ፡ እምገለዓድ፡ ወወለደት፡ 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</w:t>
      </w:r>
      <w:r w:rsidR="007A35CD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ገለዓድ፡ ደቂቀ፡ ብእሲቱ፡ </w:t>
      </w:r>
      <w:r w:rsidR="00035A4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ግ</w:t>
      </w:r>
      <w:r w:rsidR="00035A4F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>ዚት፡ ወል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A35CD" w:rsidRPr="00611273">
        <w:rPr>
          <w:rFonts w:ascii="Abyssinica SIL" w:hAnsi="Abyssinica SIL" w:cs="Abyssinica SIL"/>
          <w:sz w:val="24"/>
          <w:szCs w:val="24"/>
        </w:rPr>
        <w:t>ህቁ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ደቂቃ፡ ለይእቲ፡ </w:t>
      </w:r>
      <w:r w:rsidR="007A35CD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7A35C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ውፅ</w:t>
      </w:r>
      <w:r w:rsidR="00035A4F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t>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ለዮፍታሔ፡ ወይቤልዎ፡ </w:t>
      </w:r>
      <w:r w:rsidR="007A35CD" w:rsidRPr="00611273">
        <w:rPr>
          <w:rFonts w:ascii="Abyssinica SIL" w:hAnsi="Abyssinica SIL" w:cs="Abyssinica SIL"/>
          <w:sz w:val="24"/>
          <w:szCs w:val="24"/>
        </w:rPr>
        <w:t>ኢት</w:t>
      </w:r>
      <w:r w:rsidR="001B6F35" w:rsidRPr="00611273">
        <w:rPr>
          <w:rFonts w:ascii="Abyssinica SIL" w:hAnsi="Abyssinica SIL" w:cs="Abyssinica SIL"/>
          <w:sz w:val="24"/>
          <w:szCs w:val="24"/>
        </w:rPr>
        <w:t>ወርስ፡ ውስተ፡ 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አቡነ፡ እስመ፡ ወልደ፡ </w:t>
      </w:r>
      <w:r w:rsidR="007A35CD" w:rsidRPr="00611273">
        <w:rPr>
          <w:rFonts w:ascii="Abyssinica SIL" w:hAnsi="Abyssinica SIL" w:cs="Abyssinica SIL"/>
          <w:sz w:val="24"/>
          <w:szCs w:val="24"/>
        </w:rPr>
        <w:t>ካልእ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ብእሲት፡ አን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</w:t>
      </w:r>
      <w:r w:rsidR="00035A4F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ወሖረ፡ </w:t>
      </w:r>
      <w:r w:rsidR="007A35CD" w:rsidRPr="00611273">
        <w:rPr>
          <w:rFonts w:ascii="Abyssinica SIL" w:hAnsi="Abyssinica SIL" w:cs="Abyssinica SIL"/>
          <w:sz w:val="24"/>
          <w:szCs w:val="24"/>
        </w:rPr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A35C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ምገጸ፡ አኃዊሁ፡ ወነበ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ረ፡ ውስተ፡ </w:t>
      </w:r>
      <w:r w:rsidR="007A35CD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</w:t>
      </w:r>
      <w:r w:rsidR="005D1D2C" w:rsidRPr="00611273">
        <w:rPr>
          <w:rFonts w:ascii="Abyssinica SIL" w:hAnsi="Abyssinica SIL" w:cs="Abyssinica SIL"/>
          <w:sz w:val="24"/>
          <w:szCs w:val="24"/>
        </w:rPr>
        <w:t>ጣ</w:t>
      </w:r>
      <w:r w:rsidR="001B6F35" w:rsidRPr="00611273">
        <w:rPr>
          <w:rFonts w:ascii="Abyssinica SIL" w:hAnsi="Abyssinica SIL" w:cs="Abyssinica SIL"/>
          <w:sz w:val="24"/>
          <w:szCs w:val="24"/>
        </w:rPr>
        <w:t>ፍ፡ ወይፀመድዎ፡ ለዮፍ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ታሔ፡ ሰብእ፡ ነዳያን፡ ወየሐውሩ፡ ምስሌሁ፡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D1D2C" w:rsidRPr="00611273">
        <w:rPr>
          <w:rFonts w:ascii="Abyssinica SIL" w:hAnsi="Abyssinica SIL" w:cs="Abyssinica SIL"/>
          <w:sz w:val="24"/>
          <w:szCs w:val="24"/>
        </w:rPr>
        <w:t>ድኅ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መዋዕል፡ </w:t>
      </w:r>
      <w:r w:rsidR="005D1D2C" w:rsidRPr="00611273">
        <w:rPr>
          <w:rFonts w:ascii="Abyssinica SIL" w:hAnsi="Abyssinica SIL" w:cs="Abyssinica SIL"/>
          <w:sz w:val="24"/>
          <w:szCs w:val="24"/>
        </w:rPr>
        <w:t>ተቃተ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ልዎሙ፡ ደቂቀ፡ </w:t>
      </w:r>
      <w:r w:rsidR="005D1D2C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035A4F" w:rsidRPr="00611273">
        <w:rPr>
          <w:rFonts w:ascii="Abyssinica SIL" w:hAnsi="Abyssinica SIL" w:cs="Abyssinica SIL"/>
          <w:sz w:val="24"/>
          <w:szCs w:val="24"/>
        </w:rPr>
        <w:t>ለ፳</w:t>
      </w:r>
      <w:r w:rsidR="005D1D2C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ወሖሩ፡ ሊቃናተ፡ ገለዓድ፡ ይንሥ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እዎ፡ ለዮፍታ</w:t>
      </w:r>
      <w:r w:rsidR="00035A4F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D1D2C" w:rsidRPr="00611273">
        <w:rPr>
          <w:rFonts w:ascii="Abyssinica SIL" w:hAnsi="Abyssinica SIL" w:cs="Abyssinica SIL"/>
          <w:sz w:val="24"/>
          <w:szCs w:val="24"/>
        </w:rPr>
        <w:t>እምድ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</w:t>
      </w:r>
      <w:r w:rsidR="005D1D2C" w:rsidRPr="00611273">
        <w:rPr>
          <w:rFonts w:ascii="Abyssinica SIL" w:hAnsi="Abyssinica SIL" w:cs="Abyssinica SIL"/>
          <w:sz w:val="24"/>
          <w:szCs w:val="24"/>
        </w:rPr>
        <w:t>ጣ</w:t>
      </w:r>
      <w:r w:rsidR="001B6F35" w:rsidRPr="00611273">
        <w:rPr>
          <w:rFonts w:ascii="Abyssinica SIL" w:hAnsi="Abyssinica SIL" w:cs="Abyssinica SIL"/>
          <w:sz w:val="24"/>
          <w:szCs w:val="24"/>
        </w:rPr>
        <w:t>ፍ ወይቤል</w:t>
      </w:r>
      <w:r w:rsidR="00035A4F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ለዮፍታሔ፡ ነዓ፡ ኩነ</w:t>
      </w:r>
      <w:r w:rsidR="00035A4F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መስፍነ፡ </w:t>
      </w:r>
      <w:r w:rsidR="00035A4F" w:rsidRPr="00611273">
        <w:rPr>
          <w:rFonts w:ascii="Abyssinica SIL" w:hAnsi="Abyssinica SIL" w:cs="Abyssinica SIL"/>
          <w:sz w:val="24"/>
          <w:szCs w:val="24"/>
        </w:rPr>
        <w:t>ወንት</w:t>
      </w:r>
      <w:r w:rsidR="001B6F35" w:rsidRPr="00611273">
        <w:rPr>
          <w:rFonts w:ascii="Abyssinica SIL" w:hAnsi="Abyssinica SIL" w:cs="Abyssinica SIL"/>
          <w:sz w:val="24"/>
          <w:szCs w:val="24"/>
        </w:rPr>
        <w:t>ቃተ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ለደቂቀ፡ </w:t>
      </w:r>
      <w:r w:rsidR="004A6D93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ወይቤሎሙ፡ </w:t>
      </w:r>
      <w:r w:rsidR="004A6D93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>ፍታ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ሔ፡ </w:t>
      </w:r>
      <w:r w:rsidR="00035A4F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ሊቃናተ፡ ገለዓድ፡ </w:t>
      </w:r>
      <w:r w:rsidR="004A6D9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ኮኑ፡ </w:t>
      </w:r>
      <w:r w:rsidR="007F6ADA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ጸላ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እክሙኒ፡ </w:t>
      </w:r>
      <w:r w:rsidR="007F6ADA" w:rsidRPr="00611273">
        <w:rPr>
          <w:rFonts w:ascii="Abyssinica SIL" w:hAnsi="Abyssinica SIL" w:cs="Abyssinica SIL"/>
          <w:sz w:val="24"/>
          <w:szCs w:val="24"/>
        </w:rPr>
        <w:t>ወአ</w:t>
      </w:r>
      <w:r w:rsidR="00035A4F" w:rsidRPr="00611273">
        <w:rPr>
          <w:rFonts w:ascii="Abyssinica SIL" w:hAnsi="Abyssinica SIL" w:cs="Abyssinica SIL"/>
          <w:sz w:val="24"/>
          <w:szCs w:val="24"/>
        </w:rPr>
        <w:t>ፃ</w:t>
      </w:r>
      <w:r w:rsidR="001B6F35" w:rsidRPr="00611273">
        <w:rPr>
          <w:rFonts w:ascii="Abyssinica SIL" w:hAnsi="Abyssinica SIL" w:cs="Abyssinica SIL"/>
          <w:sz w:val="24"/>
          <w:szCs w:val="24"/>
        </w:rPr>
        <w:t>እክሙኒ፡ እምነ፡ ቤተ፡ አቡ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ወአፃእክሙኒ፡ እምኀቤክሙ፡ </w:t>
      </w:r>
      <w:r w:rsidR="00035A4F" w:rsidRPr="00611273">
        <w:rPr>
          <w:rFonts w:ascii="Abyssinica SIL" w:hAnsi="Abyssinica SIL" w:cs="Abyssinica SIL"/>
          <w:sz w:val="24"/>
          <w:szCs w:val="24"/>
        </w:rPr>
        <w:t>ለምንት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እንከ፡ መፃእክሙ፡ ኀቤየ፡ ይእዜ፡ </w:t>
      </w:r>
      <w:r w:rsidR="00035A4F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ተመን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35A4F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ብኩ፡ ወይቤልዎ፡ ሊቃናተ፡ ገለዓድ፡ ለዮፍታ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</w:t>
      </w:r>
      <w:r w:rsidR="00FB2A29" w:rsidRPr="00611273">
        <w:rPr>
          <w:rFonts w:ascii="Abyssinica SIL" w:hAnsi="Abyssinica SIL" w:cs="Abyssinica SIL"/>
          <w:sz w:val="24"/>
          <w:szCs w:val="24"/>
        </w:rPr>
        <w:t xml:space="preserve">አኮ </w:t>
      </w:r>
      <w:r w:rsidR="001B6F35" w:rsidRPr="00611273">
        <w:rPr>
          <w:rFonts w:ascii="Abyssinica SIL" w:hAnsi="Abyssinica SIL" w:cs="Abyssinica SIL"/>
          <w:sz w:val="24"/>
          <w:szCs w:val="24"/>
        </w:rPr>
        <w:t>ከመዝ፡ መዳእነ፡ ኀቤከ፡ ከመ፡ ትሑር፡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ምስሌነ፡ </w:t>
      </w:r>
      <w:r w:rsidR="00C2509F" w:rsidRPr="00611273">
        <w:rPr>
          <w:rFonts w:ascii="Abyssinica SIL" w:hAnsi="Abyssinica SIL" w:cs="Abyssinica SIL"/>
          <w:sz w:val="24"/>
          <w:szCs w:val="24"/>
        </w:rPr>
        <w:t>ወትትቃተ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ለነ፡ ምስለ፡ ደቂቀ፡ አ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ሞን፡ </w:t>
      </w:r>
      <w:r w:rsidR="002C6463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ኩነነ፡ </w:t>
      </w:r>
      <w:r w:rsidR="002C6463" w:rsidRPr="00611273">
        <w:rPr>
          <w:rFonts w:ascii="Abyssinica SIL" w:hAnsi="Abyssinica SIL" w:cs="Abyssinica SIL"/>
          <w:sz w:val="24"/>
          <w:szCs w:val="24"/>
        </w:rPr>
        <w:t>ርእሰ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ለኵሉ፡ እለ፡ ይነብሩ፡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ውስተ፡ ገለዓድ፡ ወይቤሎሙ፡ ዮ</w:t>
      </w:r>
      <w:r w:rsidR="002C6463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t>ታሔ፡ ለሊ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ቃናተ፡ ገለዓድ፡ እመ፡ ትነሥኡኒ፤ አንተሙ፡ </w:t>
      </w:r>
      <w:r w:rsidR="002C6463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</w:t>
      </w:r>
      <w:r w:rsidR="002C6463" w:rsidRPr="00611273">
        <w:rPr>
          <w:rFonts w:ascii="Abyssinica SIL" w:hAnsi="Abyssinica SIL" w:cs="Abyssinica SIL"/>
          <w:sz w:val="24"/>
          <w:szCs w:val="24"/>
        </w:rPr>
        <w:t>እትቃተ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ለደቂቀ፡ </w:t>
      </w:r>
      <w:r w:rsidR="002C6463" w:rsidRPr="00611273">
        <w:rPr>
          <w:rFonts w:ascii="Abyssinica SIL" w:hAnsi="Abyssinica SIL" w:cs="Abyssinica SIL"/>
          <w:sz w:val="24"/>
          <w:szCs w:val="24"/>
        </w:rPr>
        <w:t>አሞ</w:t>
      </w:r>
      <w:r w:rsidR="00FB2A29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B2A29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እግዚአብሔር፡ ቅድሜየ፡ አነ፡ </w:t>
      </w:r>
      <w:r w:rsidR="00C512D5" w:rsidRPr="00611273">
        <w:rPr>
          <w:rFonts w:ascii="Abyssinica SIL" w:hAnsi="Abyssinica SIL" w:cs="Abyssinica SIL"/>
          <w:sz w:val="24"/>
          <w:szCs w:val="24"/>
        </w:rPr>
        <w:t>እከ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ውነክሙ፡ </w:t>
      </w:r>
      <w:r w:rsidR="00C512D5" w:rsidRPr="00611273">
        <w:rPr>
          <w:rFonts w:ascii="Abyssinica SIL" w:hAnsi="Abyssinica SIL" w:cs="Abyssinica SIL"/>
          <w:sz w:val="24"/>
          <w:szCs w:val="24"/>
        </w:rPr>
        <w:t>ርእሰ</w:t>
      </w:r>
      <w:r w:rsidR="001B6F35" w:rsidRPr="00611273">
        <w:rPr>
          <w:rFonts w:ascii="Abyssinica SIL" w:hAnsi="Abyssinica SIL" w:cs="Abyssinica SIL"/>
          <w:sz w:val="24"/>
          <w:szCs w:val="24"/>
        </w:rPr>
        <w:t>። ወይቤልዎ፡ ሊቃናተ፡ ገለዓ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ድ፡ </w:t>
      </w:r>
      <w:r w:rsidR="00FB2A29" w:rsidRPr="00611273">
        <w:rPr>
          <w:rFonts w:ascii="Abyssinica SIL" w:hAnsi="Abyssinica SIL" w:cs="Abyssinica SIL"/>
          <w:sz w:val="24"/>
          <w:szCs w:val="24"/>
        </w:rPr>
        <w:t>ለዮፍታሔ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ሰምዕነ፡ በማ</w:t>
      </w:r>
    </w:p>
    <w:p w14:paraId="557BA56E" w14:textId="778204B8" w:rsidR="00C102B7" w:rsidRPr="00611273" w:rsidRDefault="001D19E9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B10053" w:rsidRPr="00611273">
        <w:rPr>
          <w:rFonts w:ascii="Abyssinica SIL" w:hAnsi="Abyssinica SIL" w:cs="Abyssinica SIL"/>
          <w:sz w:val="24"/>
          <w:szCs w:val="24"/>
        </w:rPr>
        <w:t>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ሌነ፡ ከመ፡ በከመ፡ ትቤ፡ ከማሁ፡ ንገብር፡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B2A29" w:rsidRPr="00611273">
        <w:rPr>
          <w:rFonts w:ascii="Abyssinica SIL" w:hAnsi="Abyssinica SIL" w:cs="Abyssinica SIL"/>
          <w:sz w:val="24"/>
          <w:szCs w:val="24"/>
        </w:rPr>
        <w:t>ሖረ (</w:t>
      </w:r>
      <w:r w:rsidR="00187975" w:rsidRPr="00611273">
        <w:rPr>
          <w:rFonts w:ascii="Abyssinica SIL" w:hAnsi="Abyssinica SIL" w:cs="Abyssinica SIL"/>
          <w:sz w:val="24"/>
          <w:szCs w:val="24"/>
        </w:rPr>
        <w:t>ዮ</w:t>
      </w:r>
      <w:r w:rsidR="00FB2A29" w:rsidRPr="00611273">
        <w:rPr>
          <w:rFonts w:ascii="Abyssinica SIL" w:hAnsi="Abyssinica SIL" w:cs="Abyssinica SIL"/>
          <w:sz w:val="24"/>
          <w:szCs w:val="24"/>
        </w:rPr>
        <w:t>ፍታሔ)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ምስለ፡ ሊቃናተ፡ ገለዓድ፡ ወሤምዎ፡ </w:t>
      </w:r>
      <w:r w:rsidR="0018797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ብ፡ ሎሙ፡ </w:t>
      </w:r>
      <w:r w:rsidR="00FB2A29" w:rsidRPr="00611273">
        <w:rPr>
          <w:rFonts w:ascii="Abyssinica SIL" w:hAnsi="Abyssinica SIL" w:cs="Abyssinica SIL"/>
          <w:sz w:val="24"/>
          <w:szCs w:val="24"/>
        </w:rPr>
        <w:t>ርእሰ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 ይኩኖሙ፡ መስፍነ፡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ወነገረ፡ </w:t>
      </w:r>
      <w:r w:rsidR="00FB2A29" w:rsidRPr="00611273">
        <w:rPr>
          <w:rFonts w:ascii="Abyssinica SIL" w:hAnsi="Abyssinica SIL" w:cs="Abyssinica SIL"/>
          <w:sz w:val="24"/>
          <w:szCs w:val="24"/>
        </w:rPr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ኵሎ፡ ቃ</w:t>
      </w:r>
      <w:r w:rsidR="00FB2A29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t>፡ ቅድመ፡ 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</w:t>
      </w:r>
      <w:r w:rsidR="00C55EA7" w:rsidRPr="00611273">
        <w:rPr>
          <w:rFonts w:ascii="Abyssinica SIL" w:hAnsi="Abyssinica SIL" w:cs="Abyssinica SIL"/>
          <w:sz w:val="24"/>
          <w:szCs w:val="24"/>
        </w:rPr>
        <w:t>በመሴፋ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ወፈነወ፡ ዮፍታሔ፡ መላእ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ክተ፡ </w:t>
      </w:r>
      <w:r w:rsidR="00FB2A29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ንጉ</w:t>
      </w:r>
      <w:r w:rsidR="00FB2A29" w:rsidRPr="00611273">
        <w:rPr>
          <w:rFonts w:ascii="Abyssinica SIL" w:hAnsi="Abyssinica SIL" w:cs="Abyssinica SIL"/>
          <w:sz w:val="24"/>
          <w:szCs w:val="24"/>
        </w:rPr>
        <w:t>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ለደቂቀ፡ </w:t>
      </w:r>
      <w:r w:rsidR="00C55EA7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እንዘ፡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ብል፡ </w:t>
      </w:r>
      <w:r w:rsidR="00C55EA7" w:rsidRPr="00611273">
        <w:rPr>
          <w:rFonts w:ascii="Abyssinica SIL" w:hAnsi="Abyssinica SIL" w:cs="Abyssinica SIL"/>
          <w:sz w:val="24"/>
          <w:szCs w:val="24"/>
        </w:rPr>
        <w:t>ምንትአ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55EA7" w:rsidRPr="00611273">
        <w:rPr>
          <w:rFonts w:ascii="Abyssinica SIL" w:hAnsi="Abyssinica SIL" w:cs="Abyssinica SIL"/>
          <w:sz w:val="24"/>
          <w:szCs w:val="24"/>
        </w:rPr>
        <w:t>ብከእ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ምስሌየአ፡ ከመ፡ ትም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B2A29" w:rsidRPr="00611273">
        <w:rPr>
          <w:rFonts w:ascii="Abyssinica SIL" w:hAnsi="Abyssinica SIL" w:cs="Abyssinica SIL"/>
          <w:sz w:val="24"/>
          <w:szCs w:val="24"/>
        </w:rPr>
        <w:t>ጻ</w:t>
      </w:r>
      <w:r w:rsidR="001B6F35" w:rsidRPr="00611273">
        <w:rPr>
          <w:rFonts w:ascii="Abyssinica SIL" w:hAnsi="Abyssinica SIL" w:cs="Abyssinica SIL"/>
          <w:sz w:val="24"/>
          <w:szCs w:val="24"/>
        </w:rPr>
        <w:t>እ</w:t>
      </w:r>
      <w:r w:rsidR="008363B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B2A29" w:rsidRPr="00611273">
        <w:rPr>
          <w:rFonts w:ascii="Abyssinica SIL" w:hAnsi="Abyssinica SIL" w:cs="Abyssinica SIL"/>
          <w:sz w:val="24"/>
          <w:szCs w:val="24"/>
        </w:rPr>
        <w:t>ትት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ቃተለኒ፡ ውስተ፡ </w:t>
      </w:r>
      <w:r w:rsidR="008363B4" w:rsidRPr="00611273">
        <w:rPr>
          <w:rFonts w:ascii="Abyssinica SIL" w:hAnsi="Abyssinica SIL" w:cs="Abyssinica SIL"/>
          <w:sz w:val="24"/>
          <w:szCs w:val="24"/>
        </w:rPr>
        <w:t>ብሔርየአ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ቤ፡ ንጉዎሙ፡ ለደቂቀ፡ </w:t>
      </w:r>
      <w:r w:rsidR="008363B4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142180" w:rsidRPr="00611273">
        <w:rPr>
          <w:rFonts w:ascii="Abyssinica SIL" w:hAnsi="Abyssinica SIL" w:cs="Abyssinica SIL"/>
          <w:sz w:val="24"/>
          <w:szCs w:val="24"/>
        </w:rPr>
        <w:t>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142180" w:rsidRPr="00611273">
        <w:rPr>
          <w:rFonts w:ascii="Abyssinica SIL" w:hAnsi="Abyssinica SIL" w:cs="Abyssinica SIL"/>
          <w:sz w:val="24"/>
          <w:szCs w:val="24"/>
        </w:rPr>
        <w:t>ለአ</w:t>
      </w:r>
      <w:r w:rsidR="001B6F35" w:rsidRPr="00611273">
        <w:rPr>
          <w:rFonts w:ascii="Abyssinica SIL" w:hAnsi="Abyssinica SIL" w:cs="Abyssinica SIL"/>
          <w:sz w:val="24"/>
          <w:szCs w:val="24"/>
        </w:rPr>
        <w:t>ክ፡ ዮፍ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ታሔ፡ እስመ፡ ነሥኡአ፡ </w:t>
      </w:r>
      <w:r w:rsidR="00FB2A29" w:rsidRPr="00611273">
        <w:rPr>
          <w:rFonts w:ascii="Abyssinica SIL" w:hAnsi="Abyssinica SIL" w:cs="Abyssinica SIL"/>
          <w:sz w:val="24"/>
          <w:szCs w:val="24"/>
        </w:rPr>
        <w:t>፳</w:t>
      </w:r>
      <w:r w:rsidR="00D54C5D" w:rsidRPr="00611273">
        <w:rPr>
          <w:rFonts w:ascii="Abyssinica SIL" w:hAnsi="Abyssinica SIL" w:cs="Abyssinica SIL"/>
          <w:sz w:val="24"/>
          <w:szCs w:val="24"/>
        </w:rPr>
        <w:t>ኤልአ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ምድርየአ፡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አመ፡ ዓርጉእ፡ እምግብጽአ፡ </w:t>
      </w:r>
      <w:r w:rsidR="00FB2A29" w:rsidRPr="00611273">
        <w:rPr>
          <w:rFonts w:ascii="Abyssinica SIL" w:hAnsi="Abyssinica SIL" w:cs="Abyssinica SIL"/>
          <w:sz w:val="24"/>
          <w:szCs w:val="24"/>
        </w:rPr>
        <w:t>እምአርኖን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54C5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B2A29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8E20D9" w:rsidRPr="00611273">
        <w:rPr>
          <w:rFonts w:ascii="Abyssinica SIL" w:hAnsi="Abyssinica SIL" w:cs="Abyssinica SIL"/>
          <w:sz w:val="24"/>
          <w:szCs w:val="24"/>
        </w:rPr>
        <w:t>ኢያቦ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</w:t>
      </w:r>
      <w:r w:rsidR="008E20D9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ስከ፡ ዮርዳኖ</w:t>
      </w:r>
      <w:r w:rsidR="008E20D9" w:rsidRPr="00611273">
        <w:rPr>
          <w:rFonts w:ascii="Abyssinica SIL" w:hAnsi="Abyssinica SIL" w:cs="Abyssinica SIL"/>
          <w:sz w:val="24"/>
          <w:szCs w:val="24"/>
        </w:rPr>
        <w:t>ስአ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ወይእዜ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ኒ፡ </w:t>
      </w:r>
      <w:r w:rsidR="00894558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ግብእእ፡ </w:t>
      </w:r>
      <w:r w:rsidR="00894558" w:rsidRPr="00611273">
        <w:rPr>
          <w:rFonts w:ascii="Abyssinica SIL" w:hAnsi="Abyssinica SIL" w:cs="Abyssinica SIL"/>
          <w:sz w:val="24"/>
          <w:szCs w:val="24"/>
        </w:rPr>
        <w:t>ሊተአ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በሰላም</w:t>
      </w:r>
      <w:r w:rsidR="00894558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ወገብኡ፡ </w:t>
      </w:r>
      <w:r w:rsidR="00FB2A29" w:rsidRPr="00611273">
        <w:rPr>
          <w:rFonts w:ascii="Abyssinica SIL" w:hAnsi="Abyssinica SIL" w:cs="Abyssinica SIL"/>
          <w:sz w:val="24"/>
          <w:szCs w:val="24"/>
        </w:rPr>
        <w:t>እለ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94558" w:rsidRPr="00611273">
        <w:rPr>
          <w:rFonts w:ascii="Abyssinica SIL" w:hAnsi="Abyssinica SIL" w:cs="Abyssinica SIL"/>
          <w:sz w:val="24"/>
          <w:szCs w:val="24"/>
        </w:rPr>
        <w:t>ለአከ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ዮፍታሔ፡ ኀቤሁ፡ ለዮፍታሔ፡ ወፈነወ፡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ዓዲ፡ </w:t>
      </w:r>
      <w:r w:rsidR="00894558" w:rsidRPr="00611273">
        <w:rPr>
          <w:rFonts w:ascii="Abyssinica SIL" w:hAnsi="Abyssinica SIL" w:cs="Abyssinica SIL"/>
          <w:sz w:val="24"/>
          <w:szCs w:val="24"/>
        </w:rPr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ሐዋርያተ፡ ኀበ፡ </w:t>
      </w:r>
      <w:r w:rsidR="00894558" w:rsidRPr="00611273">
        <w:rPr>
          <w:rFonts w:ascii="Abyssinica SIL" w:hAnsi="Abyssinica SIL" w:cs="Abyssinica SIL"/>
          <w:sz w:val="24"/>
          <w:szCs w:val="24"/>
        </w:rPr>
        <w:t>ንጉሦ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ለደ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ቀ፡ </w:t>
      </w:r>
      <w:r w:rsidR="00894558" w:rsidRPr="00611273">
        <w:rPr>
          <w:rFonts w:ascii="Abyssinica SIL" w:hAnsi="Abyssinica SIL" w:cs="Abyssinica SIL"/>
          <w:sz w:val="24"/>
          <w:szCs w:val="24"/>
        </w:rPr>
        <w:t>አሞን፡ወይቤሉ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ከመዝ፡ ይቤ፡ ዮፍታሔ፡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ኢነሥኡአ፡ </w:t>
      </w:r>
      <w:r w:rsidR="00881174" w:rsidRPr="00611273">
        <w:rPr>
          <w:rFonts w:ascii="Abyssinica SIL" w:hAnsi="Abyssinica SIL" w:cs="Abyssinica SIL"/>
          <w:sz w:val="24"/>
          <w:szCs w:val="24"/>
        </w:rPr>
        <w:t>፳ኤልአ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81174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</w:t>
      </w:r>
      <w:r w:rsidR="00881174" w:rsidRPr="00611273">
        <w:rPr>
          <w:rFonts w:ascii="Abyssinica SIL" w:hAnsi="Abyssinica SIL" w:cs="Abyssinica SIL"/>
          <w:sz w:val="24"/>
          <w:szCs w:val="24"/>
        </w:rPr>
        <w:t>ሞአብአ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ድረ፡ ደቂቀ፡ </w:t>
      </w:r>
      <w:r w:rsidR="00881174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ንአ፤ አመ፡ ዓርጉእ፤፡ እምግብ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ጽአ፡ አላ፡ ሐሩሰ፡ </w:t>
      </w:r>
      <w:r w:rsidR="00FB2A29" w:rsidRPr="00611273">
        <w:rPr>
          <w:rFonts w:ascii="Abyssinica SIL" w:hAnsi="Abyssinica SIL" w:cs="Abyssinica SIL"/>
          <w:sz w:val="24"/>
          <w:szCs w:val="24"/>
        </w:rPr>
        <w:t>፳</w:t>
      </w:r>
      <w:r w:rsidR="00EB54B2" w:rsidRPr="00611273">
        <w:rPr>
          <w:rFonts w:ascii="Abyssinica SIL" w:hAnsi="Abyssinica SIL" w:cs="Abyssinica SIL"/>
          <w:sz w:val="24"/>
          <w:szCs w:val="24"/>
        </w:rPr>
        <w:t>ኤልአ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ገዳምአ፡ እስ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B54B2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B2A29" w:rsidRPr="00611273">
        <w:rPr>
          <w:rFonts w:ascii="Abyssinica SIL" w:hAnsi="Abyssinica SIL" w:cs="Abyssinica SIL"/>
          <w:sz w:val="24"/>
          <w:szCs w:val="24"/>
        </w:rPr>
        <w:t>ባ</w:t>
      </w:r>
      <w:r w:rsidR="00EB54B2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</w:t>
      </w:r>
      <w:r w:rsidR="00FB2A29" w:rsidRPr="00611273">
        <w:rPr>
          <w:rFonts w:ascii="Abyssinica SIL" w:hAnsi="Abyssinica SIL" w:cs="Abyssinica SIL"/>
          <w:sz w:val="24"/>
          <w:szCs w:val="24"/>
        </w:rPr>
        <w:t>ኤርትራ</w:t>
      </w:r>
      <w:r w:rsidR="0093087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ወበጽ</w:t>
      </w:r>
      <w:r w:rsidR="00930874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እስከ፡ </w:t>
      </w:r>
      <w:r w:rsidR="00EB54B2" w:rsidRPr="00611273">
        <w:rPr>
          <w:rFonts w:ascii="Abyssinica SIL" w:hAnsi="Abyssinica SIL" w:cs="Abyssinica SIL"/>
          <w:sz w:val="24"/>
          <w:szCs w:val="24"/>
        </w:rPr>
        <w:t>ቃዴ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B54B2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አ፤ ወፈነወአ፡ </w:t>
      </w:r>
      <w:r w:rsidR="0093087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ኤልአ፡ ሐዋርያተአ፡ ኀበ፡ 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ጉሠ፡ </w:t>
      </w:r>
      <w:r w:rsidR="00930874" w:rsidRPr="00611273">
        <w:rPr>
          <w:rFonts w:ascii="Abyssinica SIL" w:hAnsi="Abyssinica SIL" w:cs="Abyssinica SIL"/>
          <w:sz w:val="24"/>
          <w:szCs w:val="24"/>
        </w:rPr>
        <w:t>ኤ</w:t>
      </w:r>
      <w:r w:rsidR="00EB54B2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ምአ፤ እንዘ፡ ይብልእ፤፡ </w:t>
      </w:r>
      <w:r w:rsidR="00EB54B2" w:rsidRPr="00611273">
        <w:rPr>
          <w:rFonts w:ascii="Abyssinica SIL" w:hAnsi="Abyssinica SIL" w:cs="Abyssinica SIL"/>
          <w:sz w:val="24"/>
          <w:szCs w:val="24"/>
        </w:rPr>
        <w:t>አኅ</w:t>
      </w:r>
      <w:r w:rsidR="001B6F35" w:rsidRPr="00611273">
        <w:rPr>
          <w:rFonts w:ascii="Abyssinica SIL" w:hAnsi="Abyssinica SIL" w:cs="Abyssinica SIL"/>
          <w:sz w:val="24"/>
          <w:szCs w:val="24"/>
        </w:rPr>
        <w:t>ል</w:t>
      </w:r>
      <w:r w:rsidR="00930874" w:rsidRPr="00611273">
        <w:rPr>
          <w:rFonts w:ascii="Abyssinica SIL" w:hAnsi="Abyssinica SIL" w:cs="Abyssinica SIL"/>
          <w:sz w:val="24"/>
          <w:szCs w:val="24"/>
        </w:rPr>
        <w:t>ፈኒ</w:t>
      </w:r>
      <w:r w:rsidR="001B6F35" w:rsidRPr="00611273">
        <w:rPr>
          <w:rFonts w:ascii="Abyssinica SIL" w:hAnsi="Abyssinica SIL" w:cs="Abyssinica SIL"/>
          <w:sz w:val="24"/>
          <w:szCs w:val="24"/>
        </w:rPr>
        <w:t>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እንተ፡ </w:t>
      </w:r>
      <w:r w:rsidR="00930874" w:rsidRPr="00611273">
        <w:rPr>
          <w:rFonts w:ascii="Abyssinica SIL" w:hAnsi="Abyssinica SIL" w:cs="Abyssinica SIL"/>
          <w:sz w:val="24"/>
          <w:szCs w:val="24"/>
        </w:rPr>
        <w:t>ምድርከ</w:t>
      </w:r>
      <w:r w:rsidR="00EB54B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930874" w:rsidRPr="00611273">
        <w:rPr>
          <w:rFonts w:ascii="Abyssinica SIL" w:hAnsi="Abyssinica SIL" w:cs="Abyssinica SIL"/>
          <w:sz w:val="24"/>
          <w:szCs w:val="24"/>
        </w:rPr>
        <w:t>ወዓበየአ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ንጉሠ፡ </w:t>
      </w:r>
      <w:r w:rsidR="00930874" w:rsidRPr="00611273">
        <w:rPr>
          <w:rFonts w:ascii="Abyssinica SIL" w:hAnsi="Abyssinica SIL" w:cs="Abyssinica SIL"/>
          <w:sz w:val="24"/>
          <w:szCs w:val="24"/>
        </w:rPr>
        <w:t>ኤ</w:t>
      </w:r>
      <w:r w:rsidR="00EB54B2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>ምአ፡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t>ወኀ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በኒአ፡ ንጉሠ፡ </w:t>
      </w:r>
      <w:r w:rsidR="00930874" w:rsidRPr="00611273">
        <w:rPr>
          <w:rFonts w:ascii="Abyssinica SIL" w:hAnsi="Abyssinica SIL" w:cs="Abyssinica SIL"/>
          <w:sz w:val="24"/>
          <w:szCs w:val="24"/>
        </w:rPr>
        <w:t>ምአብአ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30874" w:rsidRPr="00611273">
        <w:rPr>
          <w:rFonts w:ascii="Abyssinica SIL" w:hAnsi="Abyssinica SIL" w:cs="Abyssinica SIL"/>
          <w:sz w:val="24"/>
          <w:szCs w:val="24"/>
        </w:rPr>
        <w:t>ለእከለ</w:t>
      </w:r>
      <w:r w:rsidR="001B6F35" w:rsidRPr="00611273">
        <w:rPr>
          <w:rFonts w:ascii="Abyssinica SIL" w:hAnsi="Abyssinica SIL" w:cs="Abyssinica SIL"/>
          <w:sz w:val="24"/>
          <w:szCs w:val="24"/>
        </w:rPr>
        <w:t>፤ ወዓበ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የአ፤፡ ወ</w:t>
      </w:r>
      <w:r w:rsidR="00930874" w:rsidRPr="00611273">
        <w:rPr>
          <w:rFonts w:ascii="Abyssinica SIL" w:hAnsi="Abyssinica SIL" w:cs="Abyssinica SIL"/>
          <w:sz w:val="24"/>
          <w:szCs w:val="24"/>
        </w:rPr>
        <w:t>ነበረ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93087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ኤልአ፡ ውስተ፡ ቃ</w:t>
      </w:r>
      <w:r w:rsidR="00930874" w:rsidRPr="00611273">
        <w:rPr>
          <w:rFonts w:ascii="Abyssinica SIL" w:hAnsi="Abyssinica SIL" w:cs="Abyssinica SIL"/>
          <w:sz w:val="24"/>
          <w:szCs w:val="24"/>
        </w:rPr>
        <w:t>ዴ</w:t>
      </w:r>
      <w:r w:rsidR="00EB54B2" w:rsidRPr="00611273">
        <w:rPr>
          <w:rFonts w:ascii="Abyssinica SIL" w:hAnsi="Abyssinica SIL" w:cs="Abyssinica SIL"/>
          <w:sz w:val="24"/>
          <w:szCs w:val="24"/>
        </w:rPr>
        <w:t>ስአ</w:t>
      </w:r>
      <w:r w:rsidR="001B6F35" w:rsidRPr="00611273">
        <w:rPr>
          <w:rFonts w:ascii="Abyssinica SIL" w:hAnsi="Abyssinica SIL" w:cs="Abyssinica SIL"/>
          <w:sz w:val="24"/>
          <w:szCs w:val="24"/>
        </w:rPr>
        <w:t>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ወኃለፈአ፤፡ </w:t>
      </w:r>
      <w:r w:rsidR="00EB54B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</w:t>
      </w:r>
      <w:r w:rsidR="00930874" w:rsidRPr="00611273">
        <w:rPr>
          <w:rFonts w:ascii="Abyssinica SIL" w:hAnsi="Abyssinica SIL" w:cs="Abyssinica SIL"/>
          <w:sz w:val="24"/>
          <w:szCs w:val="24"/>
        </w:rPr>
        <w:t>ገዳምአ</w:t>
      </w:r>
      <w:r w:rsidR="001B6F35" w:rsidRPr="00611273">
        <w:rPr>
          <w:rFonts w:ascii="Abyssinica SIL" w:hAnsi="Abyssinica SIL" w:cs="Abyssinica SIL"/>
          <w:sz w:val="24"/>
          <w:szCs w:val="24"/>
        </w:rPr>
        <w:t>፤ ወ</w:t>
      </w:r>
      <w:r w:rsidR="00930874" w:rsidRPr="00611273">
        <w:rPr>
          <w:rFonts w:ascii="Abyssinica SIL" w:hAnsi="Abyssinica SIL" w:cs="Abyssinica SIL"/>
          <w:sz w:val="24"/>
          <w:szCs w:val="24"/>
        </w:rPr>
        <w:t>ዖ</w:t>
      </w:r>
      <w:r w:rsidR="00EB54B2" w:rsidRPr="00611273">
        <w:rPr>
          <w:rFonts w:ascii="Abyssinica SIL" w:hAnsi="Abyssinica SIL" w:cs="Abyssinica SIL"/>
          <w:sz w:val="24"/>
          <w:szCs w:val="24"/>
        </w:rPr>
        <w:t>ዱአ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31A8B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t>ኤ</w:t>
      </w:r>
      <w:r w:rsidR="00231A8B" w:rsidRPr="00611273">
        <w:rPr>
          <w:rFonts w:ascii="Abyssinica SIL" w:hAnsi="Abyssinica SIL" w:cs="Abyssinica SIL"/>
          <w:sz w:val="24"/>
          <w:szCs w:val="24"/>
        </w:rPr>
        <w:t>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ምአ፤፡ ወምድረ፡ </w:t>
      </w:r>
      <w:r w:rsidR="00231A8B" w:rsidRPr="00611273">
        <w:rPr>
          <w:rFonts w:ascii="Abyssinica SIL" w:hAnsi="Abyssinica SIL" w:cs="Abyssinica SIL"/>
          <w:sz w:val="24"/>
          <w:szCs w:val="24"/>
        </w:rPr>
        <w:t>ሞ</w:t>
      </w:r>
      <w:r w:rsidR="00930874" w:rsidRPr="00611273">
        <w:rPr>
          <w:rFonts w:ascii="Abyssinica SIL" w:hAnsi="Abyssinica SIL" w:cs="Abyssinica SIL"/>
          <w:sz w:val="24"/>
          <w:szCs w:val="24"/>
        </w:rPr>
        <w:t>አብአ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30874" w:rsidRPr="00611273">
        <w:rPr>
          <w:rFonts w:ascii="Abyssinica SIL" w:hAnsi="Abyssinica SIL" w:cs="Abyssinica SIL"/>
          <w:sz w:val="24"/>
          <w:szCs w:val="24"/>
        </w:rPr>
        <w:t>ወበጽሑአ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መ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lastRenderedPageBreak/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ገለ፡ </w:t>
      </w:r>
      <w:r w:rsidR="00125C25" w:rsidRPr="00611273">
        <w:rPr>
          <w:rFonts w:ascii="Abyssinica SIL" w:hAnsi="Abyssinica SIL" w:cs="Abyssinica SIL"/>
          <w:sz w:val="24"/>
          <w:szCs w:val="24"/>
        </w:rPr>
        <w:t>ጽባሒሁ</w:t>
      </w:r>
      <w:r w:rsidR="0093087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ለምድረ፡ </w:t>
      </w:r>
      <w:r w:rsidR="00125C25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>አብአ፤፡ ወኃደ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ሩ፡ ውስተ፡ </w:t>
      </w:r>
      <w:r w:rsidR="00125C25" w:rsidRPr="00611273">
        <w:rPr>
          <w:rFonts w:ascii="Abyssinica SIL" w:hAnsi="Abyssinica SIL" w:cs="Abyssinica SIL"/>
          <w:sz w:val="24"/>
          <w:szCs w:val="24"/>
        </w:rPr>
        <w:t>ማዕዶ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አርንኖን፡ </w:t>
      </w:r>
      <w:r w:rsidR="00930874" w:rsidRPr="00611273">
        <w:rPr>
          <w:rFonts w:ascii="Abyssinica SIL" w:hAnsi="Abyssinica SIL" w:cs="Abyssinica SIL"/>
          <w:sz w:val="24"/>
          <w:szCs w:val="24"/>
        </w:rPr>
        <w:t>ወኢቦኡ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</w:t>
      </w:r>
    </w:p>
    <w:p w14:paraId="5EB64D43" w14:textId="77777777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338</w:t>
      </w:r>
    </w:p>
    <w:p w14:paraId="596AC36F" w14:textId="41EB06D3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ደወለ፡ ሞአብ፡ እስመ፡ አርኖን፡ ይእቲ፡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ደወሎሙ፡ ለሞአብ፡ ወፈነወ፡ </w:t>
      </w:r>
      <w:r w:rsidR="0093087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ሐዋ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ርያተ፡ ኀበ፡ ሴዎን፡ </w:t>
      </w:r>
      <w:r w:rsidR="00930874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ጉሠ፡ </w:t>
      </w:r>
      <w:r w:rsidR="00930874" w:rsidRPr="00611273">
        <w:rPr>
          <w:rFonts w:ascii="Abyssinica SIL" w:hAnsi="Abyssinica SIL" w:cs="Abyssinica SIL"/>
          <w:sz w:val="24"/>
          <w:szCs w:val="24"/>
        </w:rPr>
        <w:t>ሐሴቦ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803A4C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ራዊ፡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ወይቤሎ፡ </w:t>
      </w:r>
      <w:r w:rsidR="0093087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803A4C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ኅልፈኒአ፤፡ </w:t>
      </w:r>
      <w:r w:rsidR="00803A4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t>ርከ</w:t>
      </w:r>
      <w:r w:rsidR="001B6F35" w:rsidRPr="00611273">
        <w:rPr>
          <w:rFonts w:ascii="Abyssinica SIL" w:hAnsi="Abyssinica SIL" w:cs="Abyssinica SIL"/>
          <w:sz w:val="24"/>
          <w:szCs w:val="24"/>
        </w:rPr>
        <w:t>አ፤፡ እስከ፡ ብሔርየ</w:t>
      </w:r>
      <w:r w:rsidR="0093087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930874" w:rsidRPr="00611273">
        <w:rPr>
          <w:rFonts w:ascii="Abyssinica SIL" w:hAnsi="Abyssinica SIL" w:cs="Abyssinica SIL"/>
          <w:sz w:val="24"/>
          <w:szCs w:val="24"/>
        </w:rPr>
        <w:t>ወዓ</w:t>
      </w:r>
      <w:r w:rsidR="00221D16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ሴ</w:t>
      </w:r>
      <w:r w:rsidR="00930874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t>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21D16" w:rsidRPr="00611273">
        <w:rPr>
          <w:rFonts w:ascii="Abyssinica SIL" w:hAnsi="Abyssinica SIL" w:cs="Abyssinica SIL"/>
          <w:sz w:val="24"/>
          <w:szCs w:val="24"/>
        </w:rPr>
        <w:t>አኅልፎ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ቶሙ፡ </w:t>
      </w:r>
      <w:r w:rsidR="00930874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221D16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ዳወሉ፡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t>አስተ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ጋብእ፡ ሴዎን፡ ኵሎ፡ </w:t>
      </w:r>
      <w:r w:rsidR="00930874" w:rsidRPr="00611273">
        <w:rPr>
          <w:rFonts w:ascii="Abyssinica SIL" w:hAnsi="Abyssinica SIL" w:cs="Abyssinica SIL"/>
          <w:sz w:val="24"/>
          <w:szCs w:val="24"/>
        </w:rPr>
        <w:t>ሕ</w:t>
      </w:r>
      <w:r w:rsidR="00221D16" w:rsidRPr="00611273">
        <w:rPr>
          <w:rFonts w:ascii="Abyssinica SIL" w:hAnsi="Abyssinica SIL" w:cs="Abyssinica SIL"/>
          <w:sz w:val="24"/>
          <w:szCs w:val="24"/>
        </w:rPr>
        <w:t>ዝቦ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ወኃደረ፡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ውስተ፡ ኢያሴር፡ ወተቃተሎሙ፡ ለእስ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ራኤል፡ </w:t>
      </w:r>
      <w:r w:rsidR="008C5644" w:rsidRPr="00611273">
        <w:rPr>
          <w:rFonts w:ascii="Abyssinica SIL" w:hAnsi="Abyssinica SIL" w:cs="Abyssinica SIL"/>
          <w:sz w:val="24"/>
          <w:szCs w:val="24"/>
        </w:rPr>
        <w:t>ወ</w:t>
      </w:r>
      <w:r w:rsidR="00930874" w:rsidRPr="00611273">
        <w:rPr>
          <w:rFonts w:ascii="Abyssinica SIL" w:hAnsi="Abyssinica SIL" w:cs="Abyssinica SIL"/>
          <w:sz w:val="24"/>
          <w:szCs w:val="24"/>
        </w:rPr>
        <w:t xml:space="preserve">(አግብዖም)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እግዚአብሔር፡ </w:t>
      </w:r>
      <w:r w:rsidR="008C5644" w:rsidRPr="00611273">
        <w:rPr>
          <w:rFonts w:ascii="Abyssinica SIL" w:hAnsi="Abyssinica SIL" w:cs="Abyssinica SIL"/>
          <w:sz w:val="24"/>
          <w:szCs w:val="24"/>
        </w:rPr>
        <w:t>አምላከ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3087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ለሴዎን፡ ወለኵሉ፡ </w:t>
      </w:r>
      <w:r w:rsidR="008C5644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ዝቡ፡ ውስተ፡ እዴሆሙ፡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30874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8C5644" w:rsidRPr="00611273">
        <w:rPr>
          <w:rFonts w:ascii="Abyssinica SIL" w:hAnsi="Abyssinica SIL" w:cs="Abyssinica SIL"/>
          <w:sz w:val="24"/>
          <w:szCs w:val="24"/>
        </w:rPr>
        <w:t>ወቀተልዎ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ወተዋረስዎሙ፡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1722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ኵሎ፡ ምድሮሙ፡ </w:t>
      </w:r>
      <w:r w:rsidR="00FF187B" w:rsidRPr="00611273">
        <w:rPr>
          <w:rFonts w:ascii="Abyssinica SIL" w:hAnsi="Abyssinica SIL" w:cs="Abyssinica SIL"/>
          <w:sz w:val="24"/>
          <w:szCs w:val="24"/>
        </w:rPr>
        <w:t>ለአሞ</w:t>
      </w:r>
      <w:r w:rsidR="00A17224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ዎን፡ </w:t>
      </w:r>
      <w:r w:rsidR="00FF187B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ይነብሩ፡ ውስተ፡ ይእቲ፡ ምድር፡ ወተዋ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ረሱ፡ ኵሎ፡ </w:t>
      </w:r>
      <w:r w:rsidR="00FF187B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ወሎሙ፡ እምአር</w:t>
      </w:r>
      <w:r w:rsidR="00A17224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FF187B" w:rsidRPr="00611273">
        <w:rPr>
          <w:rFonts w:ascii="Abyssinica SIL" w:hAnsi="Abyssinica SIL" w:cs="Abyssinica SIL"/>
          <w:sz w:val="24"/>
          <w:szCs w:val="24"/>
        </w:rPr>
        <w:t>እስከ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ኢያቦቅ፡ </w:t>
      </w:r>
      <w:r w:rsidR="007E619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ምገዳም፡ እስከ፡ </w:t>
      </w:r>
      <w:r w:rsidR="007E6193" w:rsidRPr="00611273">
        <w:rPr>
          <w:rFonts w:ascii="Abyssinica SIL" w:hAnsi="Abyssinica SIL" w:cs="Abyssinica SIL"/>
          <w:sz w:val="24"/>
          <w:szCs w:val="24"/>
        </w:rPr>
        <w:t>ዮርዳ</w:t>
      </w:r>
      <w:r w:rsidR="001B6F35" w:rsidRPr="00611273">
        <w:rPr>
          <w:rFonts w:ascii="Abyssinica SIL" w:hAnsi="Abyssinica SIL" w:cs="Abyssinica SIL"/>
          <w:sz w:val="24"/>
          <w:szCs w:val="24"/>
        </w:rPr>
        <w:t>ኖስ።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ይእዜ፡ እግዚአብሔር፡ </w:t>
      </w:r>
      <w:r w:rsidR="007E6193" w:rsidRPr="00611273">
        <w:rPr>
          <w:rFonts w:ascii="Abyssinica SIL" w:hAnsi="Abyssinica SIL" w:cs="Abyssinica SIL"/>
          <w:sz w:val="24"/>
          <w:szCs w:val="24"/>
        </w:rPr>
        <w:t>አምላከ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1722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E6193" w:rsidRPr="00611273">
        <w:rPr>
          <w:rFonts w:ascii="Abyssinica SIL" w:hAnsi="Abyssinica SIL" w:cs="Abyssinica SIL"/>
          <w:sz w:val="24"/>
          <w:szCs w:val="24"/>
        </w:rPr>
        <w:t>ሰሰ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ሎሙ፡ </w:t>
      </w:r>
      <w:r w:rsidR="007E6193" w:rsidRPr="00611273">
        <w:rPr>
          <w:rFonts w:ascii="Abyssinica SIL" w:hAnsi="Abyssinica SIL" w:cs="Abyssinica SIL"/>
          <w:sz w:val="24"/>
          <w:szCs w:val="24"/>
        </w:rPr>
        <w:t>ለአሞሬ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እምቅድመ፡ ገጾሙ፡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A1722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A17224" w:rsidRPr="00611273">
        <w:rPr>
          <w:rFonts w:ascii="Abyssinica SIL" w:hAnsi="Abyssinica SIL" w:cs="Abyssinica SIL"/>
          <w:sz w:val="24"/>
          <w:szCs w:val="24"/>
        </w:rPr>
        <w:t>ወአንተ</w:t>
      </w:r>
      <w:r w:rsidR="00F923DB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t>አ፤፡ ትትዋረ</w:t>
      </w:r>
      <w:r w:rsidR="00A17224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</w:t>
      </w:r>
      <w:r w:rsidR="00F923DB" w:rsidRPr="00611273">
        <w:rPr>
          <w:rFonts w:ascii="Abyssinica SIL" w:hAnsi="Abyssinica SIL" w:cs="Abyssinica SIL"/>
          <w:sz w:val="24"/>
          <w:szCs w:val="24"/>
        </w:rPr>
        <w:t>በዕብሬ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</w:t>
      </w:r>
      <w:r w:rsidR="00A17224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አኮኑአ፤፡ </w:t>
      </w:r>
      <w:r w:rsidR="000934C3" w:rsidRPr="00611273">
        <w:rPr>
          <w:rFonts w:ascii="Abyssinica SIL" w:hAnsi="Abyssinica SIL" w:cs="Abyssinica SIL"/>
          <w:sz w:val="24"/>
          <w:szCs w:val="24"/>
        </w:rPr>
        <w:t>ዘአውረስ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ከአ፤ </w:t>
      </w:r>
      <w:r w:rsidR="00A17224" w:rsidRPr="00611273">
        <w:rPr>
          <w:rFonts w:ascii="Abyssinica SIL" w:hAnsi="Abyssinica SIL" w:cs="Abyssinica SIL"/>
          <w:sz w:val="24"/>
          <w:szCs w:val="24"/>
        </w:rPr>
        <w:t>ኮ</w:t>
      </w:r>
      <w:r w:rsidR="000934C3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>ስአ፡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አምላክከ፡ </w:t>
      </w:r>
      <w:r w:rsidR="000934C3" w:rsidRPr="00611273">
        <w:rPr>
          <w:rFonts w:ascii="Abyssinica SIL" w:hAnsi="Abyssinica SIL" w:cs="Abyssinica SIL"/>
          <w:sz w:val="24"/>
          <w:szCs w:val="24"/>
        </w:rPr>
        <w:t>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ያሁ፡ ዳእሙአ፡ </w:t>
      </w:r>
      <w:r w:rsidR="000934C3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ትዋረስ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አ፤፡ ወኵሎአ፤ </w:t>
      </w:r>
      <w:r w:rsidR="00A17224" w:rsidRPr="00611273">
        <w:rPr>
          <w:rFonts w:ascii="Abyssinica SIL" w:hAnsi="Abyssinica SIL" w:cs="Abyssinica SIL"/>
          <w:sz w:val="24"/>
          <w:szCs w:val="24"/>
        </w:rPr>
        <w:t>ዘአውረሰነአ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934C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934C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ምላክ</w:t>
      </w:r>
      <w:r w:rsidR="00A1722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አ፤ ቅድሜ</w:t>
      </w:r>
      <w:r w:rsidR="00A17224" w:rsidRPr="00611273">
        <w:rPr>
          <w:rFonts w:ascii="Abyssinica SIL" w:hAnsi="Abyssinica SIL" w:cs="Abyssinica SIL"/>
          <w:sz w:val="24"/>
          <w:szCs w:val="24"/>
        </w:rPr>
        <w:t>ነአ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</w:t>
      </w:r>
      <w:r w:rsidR="000934C3" w:rsidRPr="00611273">
        <w:rPr>
          <w:rFonts w:ascii="Abyssinica SIL" w:hAnsi="Abyssinica SIL" w:cs="Abyssinica SIL"/>
          <w:sz w:val="24"/>
          <w:szCs w:val="24"/>
        </w:rPr>
        <w:t>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ያሁ፡ </w:t>
      </w:r>
      <w:r w:rsidR="000934C3" w:rsidRPr="00611273">
        <w:rPr>
          <w:rFonts w:ascii="Abyssinica SIL" w:hAnsi="Abyssinica SIL" w:cs="Abyssinica SIL"/>
          <w:sz w:val="24"/>
          <w:szCs w:val="24"/>
        </w:rPr>
        <w:t>ንት</w:t>
      </w:r>
      <w:r w:rsidR="001B6F35" w:rsidRPr="00611273">
        <w:rPr>
          <w:rFonts w:ascii="Abyssinica SIL" w:hAnsi="Abyssinica SIL" w:cs="Abyssinica SIL"/>
          <w:sz w:val="24"/>
          <w:szCs w:val="24"/>
        </w:rPr>
        <w:t>ዋረ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934C3" w:rsidRPr="00611273">
        <w:rPr>
          <w:rFonts w:ascii="Abyssinica SIL" w:hAnsi="Abyssinica SIL" w:cs="Abyssinica SIL"/>
          <w:sz w:val="24"/>
          <w:szCs w:val="24"/>
        </w:rPr>
        <w:t>ስ</w:t>
      </w:r>
      <w:r w:rsidR="00A1722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ወይእዜኒአ፤ ቦኑአ፤፡ አንተአ፤ </w:t>
      </w:r>
      <w:r w:rsidR="00A17224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ኄይ</w:t>
      </w:r>
      <w:r w:rsidR="00A17224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44172" w:rsidRPr="00611273">
        <w:rPr>
          <w:rFonts w:ascii="Abyssinica SIL" w:hAnsi="Abyssinica SIL" w:cs="Abyssinica SIL"/>
          <w:sz w:val="24"/>
          <w:szCs w:val="24"/>
        </w:rPr>
        <w:t>ለባላቅአ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ወልደ፡ </w:t>
      </w:r>
      <w:r w:rsidR="00644172" w:rsidRPr="00611273">
        <w:rPr>
          <w:rFonts w:ascii="Abyssinica SIL" w:hAnsi="Abyssinica SIL" w:cs="Abyssinica SIL"/>
          <w:sz w:val="24"/>
          <w:szCs w:val="24"/>
        </w:rPr>
        <w:t>ሶ</w:t>
      </w:r>
      <w:r w:rsidR="00A17224" w:rsidRPr="00611273">
        <w:rPr>
          <w:rFonts w:ascii="Abyssinica SIL" w:hAnsi="Abyssinica SIL" w:cs="Abyssinica SIL"/>
          <w:sz w:val="24"/>
          <w:szCs w:val="24"/>
        </w:rPr>
        <w:t>ፎ</w:t>
      </w:r>
      <w:r w:rsidR="00644172" w:rsidRPr="00611273">
        <w:rPr>
          <w:rFonts w:ascii="Abyssinica SIL" w:hAnsi="Abyssinica SIL" w:cs="Abyssinica SIL"/>
          <w:sz w:val="24"/>
          <w:szCs w:val="24"/>
        </w:rPr>
        <w:t>ርአ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ንጉሠ፡ </w:t>
      </w:r>
      <w:r w:rsidR="00644172" w:rsidRPr="00611273">
        <w:rPr>
          <w:rFonts w:ascii="Abyssinica SIL" w:hAnsi="Abyssinica SIL" w:cs="Abyssinica SIL"/>
          <w:sz w:val="24"/>
          <w:szCs w:val="24"/>
        </w:rPr>
        <w:t>ሞ</w:t>
      </w:r>
      <w:r w:rsidR="00A1722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አ፤ ቦኑአ፤ </w:t>
      </w:r>
      <w:r w:rsidR="00A17224" w:rsidRPr="00611273">
        <w:rPr>
          <w:rFonts w:ascii="Abyssinica SIL" w:hAnsi="Abyssinica SIL" w:cs="Abyssinica SIL"/>
          <w:sz w:val="24"/>
          <w:szCs w:val="24"/>
        </w:rPr>
        <w:t>ባእሰ</w:t>
      </w:r>
      <w:r w:rsidR="0064417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፤፡ ተበአሰአ፡ ምስለ፡ </w:t>
      </w:r>
      <w:r w:rsidR="00A1722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4417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አውአ፤ </w:t>
      </w:r>
      <w:r w:rsidR="00A17224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ብዓ፡ ተፃብዖሙ፡ ለቤተ፡ </w:t>
      </w:r>
      <w:r w:rsidR="00A1722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ልአ፤፡ </w:t>
      </w:r>
      <w:r w:rsidR="00A17224" w:rsidRPr="00611273">
        <w:rPr>
          <w:rFonts w:ascii="Abyssinica SIL" w:hAnsi="Abyssinica SIL" w:cs="Abyssinica SIL"/>
          <w:sz w:val="24"/>
          <w:szCs w:val="24"/>
        </w:rPr>
        <w:t>በሐሴቦን</w:t>
      </w:r>
      <w:r w:rsidR="00A17224" w:rsidRPr="00611273">
        <w:rPr>
          <w:rFonts w:ascii="Abyssinica SIL" w:eastAsia="MingLiU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 </w:t>
      </w:r>
      <w:r w:rsidR="00C17FD6" w:rsidRPr="00611273">
        <w:rPr>
          <w:rFonts w:ascii="Abyssinica SIL" w:hAnsi="Abyssinica SIL" w:cs="Abyssinica SIL"/>
          <w:sz w:val="24"/>
          <w:szCs w:val="24"/>
        </w:rPr>
        <w:t>ወበአ</w:t>
      </w:r>
      <w:r w:rsidR="009F1BE9" w:rsidRPr="00611273">
        <w:rPr>
          <w:rFonts w:ascii="Abyssinica SIL" w:hAnsi="Abyssinica SIL" w:cs="Abyssinica SIL"/>
          <w:sz w:val="24"/>
          <w:szCs w:val="24"/>
        </w:rPr>
        <w:t>ዋልዲሃ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አ፤፡ </w:t>
      </w:r>
      <w:r w:rsidR="009F1BE9" w:rsidRPr="00611273">
        <w:rPr>
          <w:rFonts w:ascii="Abyssinica SIL" w:hAnsi="Abyssinica SIL" w:cs="Abyssinica SIL"/>
          <w:sz w:val="24"/>
          <w:szCs w:val="24"/>
        </w:rPr>
        <w:t>ወበያ</w:t>
      </w:r>
      <w:r w:rsidR="001B6F35" w:rsidRPr="00611273">
        <w:rPr>
          <w:rFonts w:ascii="Abyssinica SIL" w:hAnsi="Abyssinica SIL" w:cs="Abyssinica SIL"/>
          <w:sz w:val="24"/>
          <w:szCs w:val="24"/>
        </w:rPr>
        <w:t>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F1BE9" w:rsidRPr="00611273">
        <w:rPr>
          <w:rFonts w:ascii="Abyssinica SIL" w:hAnsi="Abyssinica SIL" w:cs="Abyssinica SIL"/>
          <w:sz w:val="24"/>
          <w:szCs w:val="24"/>
        </w:rPr>
        <w:t>ርአ</w:t>
      </w:r>
      <w:r w:rsidR="00A17224" w:rsidRPr="00611273">
        <w:rPr>
          <w:rFonts w:ascii="Abyssinica SIL" w:hAnsi="Abyssinica SIL" w:cs="Abyssinica SIL"/>
          <w:sz w:val="24"/>
          <w:szCs w:val="24"/>
        </w:rPr>
        <w:t>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9F1BE9" w:rsidRPr="00611273">
        <w:rPr>
          <w:rFonts w:ascii="Abyssinica SIL" w:hAnsi="Abyssinica SIL" w:cs="Abyssinica SIL"/>
          <w:sz w:val="24"/>
          <w:szCs w:val="24"/>
        </w:rPr>
        <w:t>ወበአ</w:t>
      </w:r>
      <w:r w:rsidR="00A17224" w:rsidRPr="00611273">
        <w:rPr>
          <w:rFonts w:ascii="Abyssinica SIL" w:hAnsi="Abyssinica SIL" w:cs="Abyssinica SIL"/>
          <w:sz w:val="24"/>
          <w:szCs w:val="24"/>
        </w:rPr>
        <w:t>ዋልዲሃ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ወበኵሉ፡ </w:t>
      </w:r>
      <w:r w:rsidR="009F1BE9" w:rsidRPr="00611273">
        <w:rPr>
          <w:rFonts w:ascii="Abyssinica SIL" w:hAnsi="Abyssinica SIL" w:cs="Abyssinica SIL"/>
          <w:sz w:val="24"/>
          <w:szCs w:val="24"/>
        </w:rPr>
        <w:t>አህጉ</w:t>
      </w:r>
      <w:r w:rsidR="001B6F35" w:rsidRPr="00611273">
        <w:rPr>
          <w:rFonts w:ascii="Abyssinica SIL" w:hAnsi="Abyssinica SIL" w:cs="Abyssinica SIL"/>
          <w:sz w:val="24"/>
          <w:szCs w:val="24"/>
        </w:rPr>
        <w:t>ርአ፤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ዘኀበ፡ </w:t>
      </w:r>
      <w:r w:rsidR="009F1BE9" w:rsidRPr="00611273">
        <w:rPr>
          <w:rFonts w:ascii="Abyssinica SIL" w:hAnsi="Abyssinica SIL" w:cs="Abyssinica SIL"/>
          <w:sz w:val="24"/>
          <w:szCs w:val="24"/>
        </w:rPr>
        <w:t>አርኖን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በ</w:t>
      </w:r>
      <w:r w:rsidR="00A17224" w:rsidRPr="00611273">
        <w:rPr>
          <w:rFonts w:ascii="Abyssinica SIL" w:hAnsi="Abyssinica SIL" w:cs="Abyssinica SIL"/>
          <w:sz w:val="24"/>
          <w:szCs w:val="24"/>
        </w:rPr>
        <w:t>፫፻ዓመትአ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ለምንትአ፡</w:t>
      </w:r>
    </w:p>
    <w:p w14:paraId="6FD85B8D" w14:textId="329C3579" w:rsidR="00C102B7" w:rsidRPr="00611273" w:rsidRDefault="00381896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ኢያድኃንዎሙ፡ በዝንቱአ፡ </w:t>
      </w:r>
      <w:r w:rsidR="00F11B5E" w:rsidRPr="00611273">
        <w:rPr>
          <w:rFonts w:ascii="Abyssinica SIL" w:hAnsi="Abyssinica SIL" w:cs="Abyssinica SIL"/>
          <w:sz w:val="24"/>
          <w:szCs w:val="24"/>
        </w:rPr>
        <w:t>መዋዕልአ</w:t>
      </w:r>
      <w:r w:rsidR="001B6F35" w:rsidRPr="00611273">
        <w:rPr>
          <w:rFonts w:ascii="Abyssinica SIL" w:hAnsi="Abyssinica SIL" w:cs="Abyssinica SIL"/>
          <w:sz w:val="24"/>
          <w:szCs w:val="24"/>
        </w:rPr>
        <w:t>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51CFA" w:rsidRPr="00611273">
        <w:rPr>
          <w:rFonts w:ascii="Abyssinica SIL" w:hAnsi="Abyssinica SIL" w:cs="Abyssinica SIL"/>
          <w:sz w:val="24"/>
          <w:szCs w:val="24"/>
        </w:rPr>
        <w:t>አነኒ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ኢአበስኩ፡ </w:t>
      </w:r>
      <w:r w:rsidR="00F11B5E" w:rsidRPr="00611273">
        <w:rPr>
          <w:rFonts w:ascii="Abyssinica SIL" w:hAnsi="Abyssinica SIL" w:cs="Abyssinica SIL"/>
          <w:sz w:val="24"/>
          <w:szCs w:val="24"/>
        </w:rPr>
        <w:t>ለከአ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11B5E" w:rsidRPr="00611273">
        <w:rPr>
          <w:rFonts w:ascii="Abyssinica SIL" w:hAnsi="Abyssinica SIL" w:cs="Abyssinica SIL"/>
          <w:sz w:val="24"/>
          <w:szCs w:val="24"/>
        </w:rPr>
        <w:t>ወአንተኒአ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ኢት</w:t>
      </w:r>
      <w:r w:rsidR="00F11B5E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የ</w:t>
      </w:r>
      <w:r w:rsidR="00F11B5E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11B5E" w:rsidRPr="00611273">
        <w:rPr>
          <w:rFonts w:ascii="Abyssinica SIL" w:hAnsi="Abyssinica SIL" w:cs="Abyssinica SIL"/>
          <w:sz w:val="24"/>
          <w:szCs w:val="24"/>
        </w:rPr>
        <w:t>ግበርአ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 </w:t>
      </w:r>
      <w:r w:rsidR="00F11B5E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ኪተአ፡ ምስሌየአ፤፡ ከመ፡ ትት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ቃተለ</w:t>
      </w:r>
      <w:r w:rsidR="00051CFA" w:rsidRPr="00611273">
        <w:rPr>
          <w:rFonts w:ascii="Abyssinica SIL" w:hAnsi="Abyssinica SIL" w:cs="Abyssinica SIL"/>
          <w:sz w:val="24"/>
          <w:szCs w:val="24"/>
        </w:rPr>
        <w:t>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አ፤፡ </w:t>
      </w:r>
      <w:r w:rsidR="00051CFA" w:rsidRPr="00611273">
        <w:rPr>
          <w:rFonts w:ascii="Abyssinica SIL" w:hAnsi="Abyssinica SIL" w:cs="Abyssinica SIL"/>
          <w:sz w:val="24"/>
          <w:szCs w:val="24"/>
        </w:rPr>
        <w:t>ወይፍታሕ</w:t>
      </w:r>
      <w:r w:rsidR="001B6F35" w:rsidRPr="00611273">
        <w:rPr>
          <w:rFonts w:ascii="Abyssinica SIL" w:hAnsi="Abyssinica SIL" w:cs="Abyssinica SIL"/>
          <w:sz w:val="24"/>
          <w:szCs w:val="24"/>
        </w:rPr>
        <w:t>አ፡ እግዚአብሔርአ፤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ዘውእቱአ፡ ይፈ</w:t>
      </w:r>
      <w:r w:rsidR="00051CF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ሐአ፤፡ </w:t>
      </w:r>
      <w:r w:rsidR="001222EA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>ምአ፡ ማዕከለ፡ 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ቂቀ፡ </w:t>
      </w:r>
      <w:r w:rsidR="00051CFA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ልአ፡ ወማዕከለ፡ ደቂቀ፡ </w:t>
      </w:r>
      <w:r w:rsidR="001222EA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</w:t>
      </w:r>
      <w:r w:rsidR="00051CF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ወዓበዮሙ፡ ንጉሠ፡ ደቂቀ፡ </w:t>
      </w:r>
      <w:r w:rsidR="001222EA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</w:t>
      </w:r>
      <w:r w:rsidR="00051CFA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ሰም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ዓ፡ ቃለ፡ ዮፍታሔ፡ </w:t>
      </w:r>
      <w:r w:rsidR="001222EA" w:rsidRPr="00611273">
        <w:rPr>
          <w:rFonts w:ascii="Abyssinica SIL" w:hAnsi="Abyssinica SIL" w:cs="Abyssinica SIL"/>
          <w:sz w:val="24"/>
          <w:szCs w:val="24"/>
        </w:rPr>
        <w:t>ዘለአከ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ኀቤሁ፡ ወመጽአ፡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መንፈሰ፡ እግዚአብሔር፡ </w:t>
      </w:r>
      <w:r w:rsidR="00051CFA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ዮፍታሔ፡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B6AD5" w:rsidRPr="00611273">
        <w:rPr>
          <w:rFonts w:ascii="Abyssinica SIL" w:hAnsi="Abyssinica SIL" w:cs="Abyssinica SIL"/>
          <w:sz w:val="24"/>
          <w:szCs w:val="24"/>
        </w:rPr>
        <w:t>ወዓደ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ወ፡ </w:t>
      </w:r>
      <w:r w:rsidR="00EB6AD5" w:rsidRPr="00611273">
        <w:rPr>
          <w:rFonts w:ascii="Abyssinica SIL" w:hAnsi="Abyssinica SIL" w:cs="Abyssinica SIL"/>
          <w:sz w:val="24"/>
          <w:szCs w:val="24"/>
        </w:rPr>
        <w:t>እምድ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ገለዓድ፡ ዘምናሴ፡ እመ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B6AD5" w:rsidRPr="00611273">
        <w:rPr>
          <w:rFonts w:ascii="Abyssinica SIL" w:hAnsi="Abyssinica SIL" w:cs="Abyssinica SIL"/>
          <w:sz w:val="24"/>
          <w:szCs w:val="24"/>
        </w:rPr>
        <w:t>ሴፋ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B6AD5" w:rsidRPr="00611273">
        <w:rPr>
          <w:rFonts w:ascii="Abyssinica SIL" w:hAnsi="Abyssinica SIL" w:cs="Abyssinica SIL"/>
          <w:sz w:val="24"/>
          <w:szCs w:val="24"/>
        </w:rPr>
        <w:t>ዘገለ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ዓድ፡ ውስተ፡ </w:t>
      </w:r>
      <w:r w:rsidR="00EB6AD5" w:rsidRPr="00611273">
        <w:rPr>
          <w:rFonts w:ascii="Abyssinica SIL" w:hAnsi="Abyssinica SIL" w:cs="Abyssinica SIL"/>
          <w:sz w:val="24"/>
          <w:szCs w:val="24"/>
        </w:rPr>
        <w:t>ማዕዶ</w:t>
      </w:r>
      <w:r w:rsidR="001B6F35" w:rsidRPr="00611273">
        <w:rPr>
          <w:rFonts w:ascii="Abyssinica SIL" w:hAnsi="Abyssinica SIL" w:cs="Abyssinica SIL"/>
          <w:sz w:val="24"/>
          <w:szCs w:val="24"/>
        </w:rPr>
        <w:t>ቶሙ፡ ለደቂ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ቀ፡ </w:t>
      </w:r>
      <w:r w:rsidR="00EB6AD5" w:rsidRPr="00611273">
        <w:rPr>
          <w:rFonts w:ascii="Abyssinica SIL" w:hAnsi="Abyssinica SIL" w:cs="Abyssinica SIL"/>
          <w:sz w:val="24"/>
          <w:szCs w:val="24"/>
        </w:rPr>
        <w:t>አሞ</w:t>
      </w:r>
      <w:r w:rsidR="00051CFA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ወበፅዓ፡ ዮፍታሔ፡ </w:t>
      </w:r>
      <w:r w:rsidR="00EB6AD5" w:rsidRPr="00611273">
        <w:rPr>
          <w:rFonts w:ascii="Abyssinica SIL" w:hAnsi="Abyssinica SIL" w:cs="Abyssinica SIL"/>
          <w:sz w:val="24"/>
          <w:szCs w:val="24"/>
        </w:rPr>
        <w:t>ብፅ</w:t>
      </w:r>
      <w:r w:rsidR="001B6F35" w:rsidRPr="00611273">
        <w:rPr>
          <w:rFonts w:ascii="Abyssinica SIL" w:hAnsi="Abyssinica SIL" w:cs="Abyssinica SIL"/>
          <w:sz w:val="24"/>
          <w:szCs w:val="24"/>
        </w:rPr>
        <w:t>ዓተ፡ ለእግ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ዚአብሔር፡ ወይቤ፡ ለእመ፡ </w:t>
      </w:r>
      <w:r w:rsidR="00EB6AD5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ለደቂቀ፡ </w:t>
      </w:r>
      <w:r w:rsidR="00051CFA" w:rsidRPr="00611273">
        <w:rPr>
          <w:rFonts w:ascii="Abyssinica SIL" w:hAnsi="Abyssinica SIL" w:cs="Abyssinica SIL"/>
          <w:sz w:val="24"/>
          <w:szCs w:val="24"/>
        </w:rPr>
        <w:t>አ</w:t>
      </w:r>
      <w:r w:rsidR="00EB6AD5" w:rsidRPr="00611273">
        <w:rPr>
          <w:rFonts w:ascii="Abyssinica SIL" w:hAnsi="Abyssinica SIL" w:cs="Abyssinica SIL"/>
          <w:sz w:val="24"/>
          <w:szCs w:val="24"/>
        </w:rPr>
        <w:t>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ውስተ፡ እዴየ፡ ዘመ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ጽአ፡ ወወፅአ፡ እምኆኅተ፡ </w:t>
      </w:r>
      <w:r w:rsidR="00EB6AD5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ወተቀበ</w:t>
      </w:r>
      <w:r w:rsidR="00051CFA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ኒ፡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ሶበ፡ ገባእኩ፡ </w:t>
      </w:r>
      <w:r w:rsidR="002813D2" w:rsidRPr="00611273">
        <w:rPr>
          <w:rFonts w:ascii="Abyssinica SIL" w:hAnsi="Abyssinica SIL" w:cs="Abyssinica SIL"/>
          <w:sz w:val="24"/>
          <w:szCs w:val="24"/>
        </w:rPr>
        <w:t>በዳ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ኅን፡ እምኀበ፡ ደቂቀ፡ </w:t>
      </w:r>
      <w:r w:rsidR="002813D2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እግዚአብሔር፡ እሬስዮሙ፡ መሥዋዕተ።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813D2" w:rsidRPr="00611273">
        <w:rPr>
          <w:rFonts w:ascii="Abyssinica SIL" w:hAnsi="Abyssinica SIL" w:cs="Abyssinica SIL"/>
          <w:sz w:val="24"/>
          <w:szCs w:val="24"/>
        </w:rPr>
        <w:t>ዓደ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ወ፡ </w:t>
      </w:r>
      <w:r w:rsidR="00051CFA" w:rsidRPr="00611273">
        <w:rPr>
          <w:rFonts w:ascii="Abyssinica SIL" w:hAnsi="Abyssinica SIL" w:cs="Abyssinica SIL"/>
          <w:sz w:val="24"/>
          <w:szCs w:val="24"/>
        </w:rPr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ደቂቀ፡ </w:t>
      </w:r>
      <w:r w:rsidR="002813D2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ከመ፡ ይትቃ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813D2" w:rsidRPr="00611273">
        <w:rPr>
          <w:rFonts w:ascii="Abyssinica SIL" w:hAnsi="Abyssinica SIL" w:cs="Abyssinica SIL"/>
          <w:sz w:val="24"/>
          <w:szCs w:val="24"/>
        </w:rPr>
        <w:t>ተሎሙ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ወአግብኦሙ፡ እግዚአብሔር፡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ተ፡ እዴሁ፡ ወቀተሎሙ፡ እግዚአብሔር፡ እምአ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813D2" w:rsidRPr="00611273">
        <w:rPr>
          <w:rFonts w:ascii="Abyssinica SIL" w:hAnsi="Abyssinica SIL" w:cs="Abyssinica SIL"/>
          <w:sz w:val="24"/>
          <w:szCs w:val="24"/>
        </w:rPr>
        <w:t>ሮኤ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እስከ፡ </w:t>
      </w:r>
      <w:r w:rsidR="002813D2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በጽሐ፡ ውስተ፡ </w:t>
      </w:r>
      <w:r w:rsidR="00051CFA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ምይት፡ </w:t>
      </w:r>
      <w:r w:rsidR="00051CFA" w:rsidRPr="00611273">
        <w:rPr>
          <w:rFonts w:ascii="Abyssinica SIL" w:hAnsi="Abyssinica SIL" w:cs="Abyssinica SIL"/>
          <w:sz w:val="24"/>
          <w:szCs w:val="24"/>
        </w:rPr>
        <w:t>፳</w:t>
      </w:r>
      <w:r w:rsidR="002813D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ህጉር፡ </w:t>
      </w:r>
      <w:r w:rsidR="002813D2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2813D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ቤል፡ </w:t>
      </w:r>
      <w:r w:rsidR="00051CFA" w:rsidRPr="00611273">
        <w:rPr>
          <w:rFonts w:ascii="Abyssinica SIL" w:hAnsi="Abyssinica SIL" w:cs="Abyssinica SIL"/>
          <w:sz w:val="24"/>
          <w:szCs w:val="24"/>
        </w:rPr>
        <w:t>ዓፀደ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813D2" w:rsidRPr="00611273">
        <w:rPr>
          <w:rFonts w:ascii="Abyssinica SIL" w:hAnsi="Abyssinica SIL" w:cs="Abyssinica SIL"/>
          <w:sz w:val="24"/>
          <w:szCs w:val="24"/>
        </w:rPr>
        <w:t>ወይን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ዓቢየ፡ </w:t>
      </w:r>
      <w:r w:rsidR="00051CFA" w:rsidRPr="00611273">
        <w:rPr>
          <w:rFonts w:ascii="Abyssinica SIL" w:hAnsi="Abyssinica SIL" w:cs="Abyssinica SIL"/>
          <w:sz w:val="24"/>
          <w:szCs w:val="24"/>
        </w:rPr>
        <w:t>ቀቶሊ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ጥቀ፡ ወገረሩ፡ ደቂቀ፡ </w:t>
      </w:r>
      <w:r w:rsidR="00CC637E" w:rsidRPr="00611273">
        <w:rPr>
          <w:rFonts w:ascii="Abyssinica SIL" w:hAnsi="Abyssinica SIL" w:cs="Abyssinica SIL"/>
          <w:sz w:val="24"/>
          <w:szCs w:val="24"/>
        </w:rPr>
        <w:t>አሞ</w:t>
      </w:r>
      <w:r w:rsidR="00051CFA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ቅድመ፡ ደቂቀ፡ </w:t>
      </w:r>
      <w:r w:rsidR="00CC637E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ወአተወ፡ </w:t>
      </w:r>
      <w:r w:rsidR="00051CFA" w:rsidRPr="00611273">
        <w:rPr>
          <w:rFonts w:ascii="Abyssinica SIL" w:hAnsi="Abyssinica SIL" w:cs="Abyssinica SIL"/>
          <w:sz w:val="24"/>
          <w:szCs w:val="24"/>
        </w:rPr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</w:t>
      </w:r>
      <w:r w:rsidR="00CC637E" w:rsidRPr="00611273">
        <w:rPr>
          <w:rFonts w:ascii="Abyssinica SIL" w:hAnsi="Abyssinica SIL" w:cs="Abyssinica SIL"/>
          <w:sz w:val="24"/>
          <w:szCs w:val="24"/>
        </w:rPr>
        <w:t>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C637E" w:rsidRPr="00611273">
        <w:rPr>
          <w:rFonts w:ascii="Abyssinica SIL" w:hAnsi="Abyssinica SIL" w:cs="Abyssinica SIL"/>
          <w:sz w:val="24"/>
          <w:szCs w:val="24"/>
        </w:rPr>
        <w:t>ውእ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ቤቱ፡ ወናሁ፡ ወለቱ፡ ወፅአት፡ ወተቀበለቶ፡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ምስለ፡ </w:t>
      </w:r>
      <w:r w:rsidR="00E93BAC" w:rsidRPr="00611273">
        <w:rPr>
          <w:rFonts w:ascii="Abyssinica SIL" w:hAnsi="Abyssinica SIL" w:cs="Abyssinica SIL"/>
          <w:sz w:val="24"/>
          <w:szCs w:val="24"/>
        </w:rPr>
        <w:t>ከበ</w:t>
      </w:r>
      <w:r w:rsidR="001B6F35" w:rsidRPr="00611273">
        <w:rPr>
          <w:rFonts w:ascii="Abyssinica SIL" w:hAnsi="Abyssinica SIL" w:cs="Abyssinica SIL"/>
          <w:sz w:val="24"/>
          <w:szCs w:val="24"/>
        </w:rPr>
        <w:t>ሮ፡ ወመሰንቆ፡ ወይእቲ፡ ባሕቲታ፡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ሎቱ፡ </w:t>
      </w:r>
      <w:r w:rsidR="00E93BA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ያፈቅራ፡ ወ</w:t>
      </w:r>
      <w:r w:rsidR="00051CF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ልቦ፡ ባዕድ፡ ውሉድ፡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93BAC" w:rsidRPr="00611273">
        <w:rPr>
          <w:rFonts w:ascii="Abyssinica SIL" w:hAnsi="Abyssinica SIL" w:cs="Abyssinica SIL"/>
          <w:sz w:val="24"/>
          <w:szCs w:val="24"/>
        </w:rPr>
        <w:t>ዘእንቤሌሃ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ኢወልድ፡ ወኢወለተ፡ ወሶበ፡ </w:t>
      </w:r>
      <w:r w:rsidR="00E93BAC" w:rsidRPr="00611273">
        <w:rPr>
          <w:rFonts w:ascii="Abyssinica SIL" w:hAnsi="Abyssinica SIL" w:cs="Abyssinica SIL"/>
          <w:sz w:val="24"/>
          <w:szCs w:val="24"/>
        </w:rPr>
        <w:t>ርእ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ያ፡ </w:t>
      </w:r>
      <w:r w:rsidR="00051CFA" w:rsidRPr="00611273">
        <w:rPr>
          <w:rFonts w:ascii="Abyssinica SIL" w:hAnsi="Abyssinica SIL" w:cs="Abyssinica SIL"/>
          <w:sz w:val="24"/>
          <w:szCs w:val="24"/>
        </w:rPr>
        <w:t>ሠጠ</w:t>
      </w:r>
      <w:r w:rsidR="00476867" w:rsidRPr="00611273">
        <w:rPr>
          <w:rFonts w:ascii="Abyssinica SIL" w:hAnsi="Abyssinica SIL" w:cs="Abyssinica SIL"/>
          <w:sz w:val="24"/>
          <w:szCs w:val="24"/>
        </w:rPr>
        <w:t>(ጠ</w:t>
      </w:r>
      <w:r w:rsidR="00051CFA" w:rsidRPr="00611273">
        <w:rPr>
          <w:rFonts w:ascii="Abyssinica SIL" w:hAnsi="Abyssinica SIL" w:cs="Abyssinica SIL"/>
          <w:sz w:val="24"/>
          <w:szCs w:val="24"/>
        </w:rPr>
        <w:t xml:space="preserve">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አልባሲሁ፡ ወይቤ፡ </w:t>
      </w:r>
      <w:r w:rsidR="001F423D" w:rsidRPr="00611273">
        <w:rPr>
          <w:rFonts w:ascii="Abyssinica SIL" w:hAnsi="Abyssinica SIL" w:cs="Abyssinica SIL"/>
          <w:sz w:val="24"/>
          <w:szCs w:val="24"/>
        </w:rPr>
        <w:t>አ</w:t>
      </w:r>
      <w:r w:rsidR="00051CFA" w:rsidRPr="00611273">
        <w:rPr>
          <w:rFonts w:ascii="Abyssinica SIL" w:hAnsi="Abyssinica SIL" w:cs="Abyssinica SIL"/>
          <w:sz w:val="24"/>
          <w:szCs w:val="24"/>
        </w:rPr>
        <w:t>ሌ</w:t>
      </w:r>
      <w:r w:rsidR="001F423D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ሊተ፡ </w:t>
      </w:r>
      <w:r w:rsidR="00476867" w:rsidRPr="00611273">
        <w:rPr>
          <w:rFonts w:ascii="Abyssinica SIL" w:hAnsi="Abyssinica SIL" w:cs="Abyssinica SIL"/>
          <w:sz w:val="24"/>
          <w:szCs w:val="24"/>
        </w:rPr>
        <w:t>ወለ</w:t>
      </w:r>
      <w:r w:rsidR="00051CF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የ</w:t>
      </w:r>
    </w:p>
    <w:p w14:paraId="3C497A74" w14:textId="0735504E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 339</w:t>
      </w:r>
    </w:p>
    <w:p w14:paraId="5A3D3572" w14:textId="464F881D" w:rsidR="00C102B7" w:rsidRPr="00611273" w:rsidRDefault="00381896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F423D" w:rsidRPr="00611273">
        <w:rPr>
          <w:rFonts w:ascii="Abyssinica SIL" w:hAnsi="Abyssinica SIL" w:cs="Abyssinica SIL"/>
          <w:sz w:val="24"/>
          <w:szCs w:val="24"/>
        </w:rPr>
        <w:t>አዕቀጽክ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ኒ፡ </w:t>
      </w:r>
      <w:r w:rsidR="001F423D" w:rsidRPr="00611273">
        <w:rPr>
          <w:rFonts w:ascii="Abyssinica SIL" w:hAnsi="Abyssinica SIL" w:cs="Abyssinica SIL"/>
          <w:sz w:val="24"/>
          <w:szCs w:val="24"/>
        </w:rPr>
        <w:t>ወዕፁበ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C78DA" w:rsidRPr="00611273">
        <w:rPr>
          <w:rFonts w:ascii="Abyssinica SIL" w:hAnsi="Abyssinica SIL" w:cs="Abyssinica SIL"/>
          <w:sz w:val="24"/>
          <w:szCs w:val="24"/>
        </w:rPr>
        <w:t>ኮንክ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ውስተ፡ አዕይን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51CFA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ወአንሰ፡ </w:t>
      </w:r>
      <w:r w:rsidR="004C78DA" w:rsidRPr="00611273">
        <w:rPr>
          <w:rFonts w:ascii="Abyssinica SIL" w:hAnsi="Abyssinica SIL" w:cs="Abyssinica SIL"/>
          <w:sz w:val="24"/>
          <w:szCs w:val="24"/>
        </w:rPr>
        <w:t>ፈታሕ</w:t>
      </w:r>
      <w:r w:rsidR="00705F0D" w:rsidRPr="00611273">
        <w:rPr>
          <w:rFonts w:ascii="Abyssinica SIL" w:hAnsi="Abyssinica SIL" w:cs="Abyssinica SIL"/>
          <w:sz w:val="24"/>
          <w:szCs w:val="24"/>
        </w:rPr>
        <w:t>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5F0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ፉየ፡ ኀበ፡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በእንቲ</w:t>
      </w:r>
      <w:r w:rsidR="00705F0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ኪ፡ ወኢይክል፡ </w:t>
      </w:r>
      <w:r w:rsidR="00705F0D" w:rsidRPr="00611273">
        <w:rPr>
          <w:rFonts w:ascii="Abyssinica SIL" w:hAnsi="Abyssinica SIL" w:cs="Abyssinica SIL"/>
          <w:sz w:val="24"/>
          <w:szCs w:val="24"/>
        </w:rPr>
        <w:t>ዓሊዎ</w:t>
      </w:r>
      <w:r w:rsidR="001B6F35" w:rsidRPr="00611273">
        <w:rPr>
          <w:rFonts w:ascii="Abyssinica SIL" w:hAnsi="Abyssinica SIL" w:cs="Abyssinica SIL"/>
          <w:sz w:val="24"/>
          <w:szCs w:val="24"/>
        </w:rPr>
        <w:t>ቶሙ፡ ወትቤሎ፡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5F0D" w:rsidRPr="00611273">
        <w:rPr>
          <w:rFonts w:ascii="Abyssinica SIL" w:hAnsi="Abyssinica SIL" w:cs="Abyssinica SIL"/>
          <w:sz w:val="24"/>
          <w:szCs w:val="24"/>
        </w:rPr>
        <w:t>አባ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5F0D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እመ፡ </w:t>
      </w:r>
      <w:r w:rsidR="00705F0D" w:rsidRPr="00611273">
        <w:rPr>
          <w:rFonts w:ascii="Abyssinica SIL" w:hAnsi="Abyssinica SIL" w:cs="Abyssinica SIL"/>
          <w:sz w:val="24"/>
          <w:szCs w:val="24"/>
        </w:rPr>
        <w:t>በእ</w:t>
      </w:r>
      <w:r w:rsidR="004C78DA" w:rsidRPr="00611273">
        <w:rPr>
          <w:rFonts w:ascii="Abyssinica SIL" w:hAnsi="Abyssinica SIL" w:cs="Abyssinica SIL"/>
          <w:sz w:val="24"/>
          <w:szCs w:val="24"/>
        </w:rPr>
        <w:t>ንቲአ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705F0D" w:rsidRPr="00611273">
        <w:rPr>
          <w:rFonts w:ascii="Abyssinica SIL" w:hAnsi="Abyssinica SIL" w:cs="Abyssinica SIL"/>
          <w:sz w:val="24"/>
          <w:szCs w:val="24"/>
        </w:rPr>
        <w:t>ፈታሕ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</w:t>
      </w:r>
      <w:r w:rsidR="004C78DA" w:rsidRPr="00611273">
        <w:rPr>
          <w:rFonts w:ascii="Abyssinica SIL" w:hAnsi="Abyssinica SIL" w:cs="Abyssinica SIL"/>
          <w:sz w:val="24"/>
          <w:szCs w:val="24"/>
        </w:rPr>
        <w:t>አፉከ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4C78DA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ረስየኒ፡ በከመ፡ ወፅአ፡ እምአፉከ፡ </w:t>
      </w:r>
      <w:r w:rsidR="004C78D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ገብረ፡ ለከ፡ እግዚአብሔር፡ </w:t>
      </w:r>
      <w:r w:rsidR="00705F0D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ቀለ፡ </w:t>
      </w:r>
      <w:r w:rsidR="00705F0D" w:rsidRPr="00611273">
        <w:rPr>
          <w:rFonts w:ascii="Abyssinica SIL" w:hAnsi="Abyssinica SIL" w:cs="Abyssinica SIL"/>
          <w:sz w:val="24"/>
          <w:szCs w:val="24"/>
        </w:rPr>
        <w:t>እምፀ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705F0D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እምደቂቀ፡ </w:t>
      </w:r>
      <w:r w:rsidR="00411885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ን። ወትቤሎ፡ </w:t>
      </w:r>
      <w:r w:rsidR="00705F0D" w:rsidRPr="00611273">
        <w:rPr>
          <w:rFonts w:ascii="Abyssinica SIL" w:hAnsi="Abyssinica SIL" w:cs="Abyssinica SIL"/>
          <w:sz w:val="24"/>
          <w:szCs w:val="24"/>
        </w:rPr>
        <w:t>ለአቡሃ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ረሲ፡ 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ዘንተ፡ ቃለ፡ </w:t>
      </w:r>
      <w:r w:rsidR="0041188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705F0D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ኒ፡ </w:t>
      </w:r>
      <w:r w:rsidR="00411885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አውራኃ፡ </w:t>
      </w:r>
      <w:r w:rsidR="0041188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ሑር፡ 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ዕርግ፡ ውስተ፡ አድባር፡ ወአብኪ፡ </w:t>
      </w:r>
      <w:r w:rsidR="00411885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ድንግ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ልናየ፡ ምስለ፡ ካልአትየ፡ ወይቤ</w:t>
      </w:r>
      <w:r w:rsidR="00705F0D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11885" w:rsidRPr="00611273">
        <w:rPr>
          <w:rFonts w:ascii="Abyssinica SIL" w:hAnsi="Abyssinica SIL" w:cs="Abyssinica SIL"/>
          <w:sz w:val="24"/>
          <w:szCs w:val="24"/>
        </w:rPr>
        <w:t>ሑሪ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ወፈነዋ፡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705F0D" w:rsidRPr="00611273">
        <w:rPr>
          <w:rFonts w:ascii="Abyssinica SIL" w:hAnsi="Abyssinica SIL" w:cs="Abyssinica SIL"/>
          <w:sz w:val="24"/>
          <w:szCs w:val="24"/>
        </w:rPr>
        <w:lastRenderedPageBreak/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አውራኃ፡ </w:t>
      </w:r>
      <w:r w:rsidR="00F85574" w:rsidRPr="00611273">
        <w:rPr>
          <w:rFonts w:ascii="Abyssinica SIL" w:hAnsi="Abyssinica SIL" w:cs="Abyssinica SIL"/>
          <w:sz w:val="24"/>
          <w:szCs w:val="24"/>
        </w:rPr>
        <w:t>ወሖረት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5F0D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ቲ፡ </w:t>
      </w:r>
      <w:r w:rsidR="00705F0D" w:rsidRPr="00611273">
        <w:rPr>
          <w:rFonts w:ascii="Abyssinica SIL" w:hAnsi="Abyssinica SIL" w:cs="Abyssinica SIL"/>
          <w:sz w:val="24"/>
          <w:szCs w:val="24"/>
        </w:rPr>
        <w:t>ወካልአ</w:t>
      </w:r>
      <w:r w:rsidR="001B6F35" w:rsidRPr="00611273">
        <w:rPr>
          <w:rFonts w:ascii="Abyssinica SIL" w:hAnsi="Abyssinica SIL" w:cs="Abyssinica SIL"/>
          <w:sz w:val="24"/>
          <w:szCs w:val="24"/>
        </w:rPr>
        <w:t>ቲየ፡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ከየት፡ </w:t>
      </w:r>
      <w:r w:rsidR="00F85574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ድንግል</w:t>
      </w:r>
      <w:r w:rsidR="00705F0D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ምስለ፡ </w:t>
      </w:r>
      <w:r w:rsidR="00705F0D" w:rsidRPr="00611273">
        <w:rPr>
          <w:rFonts w:ascii="Abyssinica SIL" w:hAnsi="Abyssinica SIL" w:cs="Abyssinica SIL"/>
          <w:sz w:val="24"/>
          <w:szCs w:val="24"/>
        </w:rPr>
        <w:t>ካልአ</w:t>
      </w:r>
      <w:r w:rsidR="00F85574" w:rsidRPr="00611273">
        <w:rPr>
          <w:rFonts w:ascii="Abyssinica SIL" w:hAnsi="Abyssinica SIL" w:cs="Abyssinica SIL"/>
          <w:sz w:val="24"/>
          <w:szCs w:val="24"/>
        </w:rPr>
        <w:t>ቲሃ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705F0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ድባር፡ ወእምድኅረ፡ ኃልቀ፡ </w:t>
      </w:r>
      <w:r w:rsidR="00705F0D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>አውራ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ኅ፡ ገብአት፡ ኀበ፡ </w:t>
      </w:r>
      <w:r w:rsidR="00705F0D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ወገብረ፡ ዮፍታ</w:t>
      </w:r>
      <w:r w:rsidR="00705F0D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ብ</w:t>
      </w:r>
      <w:r w:rsidR="00705F0D" w:rsidRPr="00611273">
        <w:rPr>
          <w:rFonts w:ascii="Abyssinica SIL" w:hAnsi="Abyssinica SIL" w:cs="Abyssinica SIL"/>
          <w:sz w:val="24"/>
          <w:szCs w:val="24"/>
        </w:rPr>
        <w:t>ፅዓ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ቲሁ፡ ዘበ</w:t>
      </w:r>
      <w:r w:rsidR="00705F0D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ዓ፡ ወይእቲሰ፡ </w:t>
      </w:r>
      <w:r w:rsidR="007D7148" w:rsidRPr="00611273">
        <w:rPr>
          <w:rFonts w:ascii="Abyssinica SIL" w:hAnsi="Abyssinica SIL" w:cs="Abyssinica SIL"/>
          <w:sz w:val="24"/>
          <w:szCs w:val="24"/>
        </w:rPr>
        <w:t>ኢያእ</w:t>
      </w:r>
      <w:r w:rsidR="00705F0D" w:rsidRPr="00611273">
        <w:rPr>
          <w:rFonts w:ascii="Abyssinica SIL" w:hAnsi="Abyssinica SIL" w:cs="Abyssinica SIL"/>
          <w:sz w:val="24"/>
          <w:szCs w:val="24"/>
        </w:rPr>
        <w:t>መረት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ብእሴ፡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5F0D" w:rsidRPr="00611273">
        <w:rPr>
          <w:rFonts w:ascii="Abyssinica SIL" w:hAnsi="Abyssinica SIL" w:cs="Abyssinica SIL"/>
          <w:sz w:val="24"/>
          <w:szCs w:val="24"/>
        </w:rPr>
        <w:t>ወኮነት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D7148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ሕ</w:t>
      </w:r>
      <w:r w:rsidR="00705F0D" w:rsidRPr="00611273">
        <w:rPr>
          <w:rFonts w:ascii="Abyssinica SIL" w:hAnsi="Abyssinica SIL" w:cs="Abyssinica SIL"/>
          <w:sz w:val="24"/>
          <w:szCs w:val="24"/>
        </w:rPr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በውስተ፡ </w:t>
      </w:r>
      <w:r w:rsidR="00705F0D" w:rsidRPr="00611273">
        <w:rPr>
          <w:rFonts w:ascii="Abyssinica SIL" w:hAnsi="Abyssinica SIL" w:cs="Abyssinica SIL"/>
          <w:sz w:val="24"/>
          <w:szCs w:val="24"/>
        </w:rPr>
        <w:t>፳</w:t>
      </w:r>
      <w:r w:rsidR="007D7148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በበዓመት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ለለመዋዕለ፡ ዕለታ፡ የሐውራ፡ </w:t>
      </w:r>
      <w:r w:rsidR="007D7148" w:rsidRPr="00611273">
        <w:rPr>
          <w:rFonts w:ascii="Abyssinica SIL" w:hAnsi="Abyssinica SIL" w:cs="Abyssinica SIL"/>
          <w:sz w:val="24"/>
          <w:szCs w:val="24"/>
        </w:rPr>
        <w:t>አዋልደ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5F0D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D7148" w:rsidRPr="00611273">
        <w:rPr>
          <w:rFonts w:ascii="Abyssinica SIL" w:hAnsi="Abyssinica SIL" w:cs="Abyssinica SIL"/>
          <w:sz w:val="24"/>
          <w:szCs w:val="24"/>
        </w:rPr>
        <w:t>ብክያሃ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ለወለተ፡ ዮፍታሔ፡ </w:t>
      </w:r>
      <w:r w:rsidR="007D7148" w:rsidRPr="00611273">
        <w:rPr>
          <w:rFonts w:ascii="Abyssinica SIL" w:hAnsi="Abyssinica SIL" w:cs="Abyssinica SIL"/>
          <w:sz w:val="24"/>
          <w:szCs w:val="24"/>
        </w:rPr>
        <w:t>ገለ</w:t>
      </w:r>
      <w:r w:rsidR="001B6F35" w:rsidRPr="00611273">
        <w:rPr>
          <w:rFonts w:ascii="Abyssinica SIL" w:hAnsi="Abyssinica SIL" w:cs="Abyssinica SIL"/>
          <w:sz w:val="24"/>
          <w:szCs w:val="24"/>
        </w:rPr>
        <w:t>ዓ</w:t>
      </w:r>
      <w:r w:rsidR="00705F0D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>ዊ፡ ረቡዓ፡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መዋዕለ፡ </w:t>
      </w:r>
      <w:r w:rsidR="00A01EDA" w:rsidRPr="00611273">
        <w:rPr>
          <w:rFonts w:ascii="Abyssinica SIL" w:hAnsi="Abyssinica SIL" w:cs="Abyssinica SIL"/>
          <w:sz w:val="24"/>
          <w:szCs w:val="24"/>
        </w:rPr>
        <w:t>ለለዓመት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ምዕራፍ፡ </w:t>
      </w:r>
      <w:r w:rsidR="00705F0D" w:rsidRPr="00611273">
        <w:rPr>
          <w:rFonts w:ascii="Abyssinica SIL" w:hAnsi="Abyssinica SIL" w:cs="Abyssinica SIL"/>
          <w:b/>
          <w:bCs/>
          <w:sz w:val="24"/>
          <w:szCs w:val="24"/>
        </w:rPr>
        <w:t>፲</w:t>
      </w:r>
      <w:r w:rsidR="008D497D" w:rsidRPr="00611273">
        <w:rPr>
          <w:rFonts w:ascii="Abyssinica SIL" w:hAnsi="Abyssinica SIL" w:cs="Abyssinica SIL"/>
          <w:b/>
          <w:bCs/>
          <w:sz w:val="24"/>
          <w:szCs w:val="24"/>
        </w:rPr>
        <w:t>፩፡</w:t>
      </w:r>
      <w:r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8D497D" w:rsidRPr="00611273">
        <w:rPr>
          <w:rFonts w:ascii="Abyssinica SIL" w:hAnsi="Abyssinica SIL" w:cs="Abyssinica SIL"/>
          <w:sz w:val="24"/>
          <w:szCs w:val="24"/>
        </w:rPr>
        <w:t>ወተጋ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ብኡ፡ ደቂቀ፡ </w:t>
      </w:r>
      <w:r w:rsidR="00705F0D" w:rsidRPr="00611273">
        <w:rPr>
          <w:rFonts w:ascii="Abyssinica SIL" w:hAnsi="Abyssinica SIL" w:cs="Abyssinica SIL"/>
          <w:sz w:val="24"/>
          <w:szCs w:val="24"/>
        </w:rPr>
        <w:t>ኤፍሬም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ወመጽኡ፡ ውስተ፡ </w:t>
      </w:r>
      <w:r w:rsidR="00705F0D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5F0D" w:rsidRPr="00611273">
        <w:rPr>
          <w:rFonts w:ascii="Abyssinica SIL" w:hAnsi="Abyssinica SIL" w:cs="Abyssinica SIL"/>
          <w:sz w:val="24"/>
          <w:szCs w:val="24"/>
        </w:rPr>
        <w:t>ፌና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ወይቤልዎ፡ ለዮፍታሔ፡ ለምንት፡ </w:t>
      </w:r>
      <w:r w:rsidR="00705F0D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ርከ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ትትቃተሎሙ፡ ለደቂቀ፡ </w:t>
      </w:r>
      <w:r w:rsidR="00AA65B5" w:rsidRPr="00611273">
        <w:rPr>
          <w:rFonts w:ascii="Abyssinica SIL" w:hAnsi="Abyssinica SIL" w:cs="Abyssinica SIL"/>
          <w:sz w:val="24"/>
          <w:szCs w:val="24"/>
        </w:rPr>
        <w:t>አሞ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ወኢጸዋዕከነ፡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ከመ፡ ንሑር፡ ምስሌከ፡ ናውዒ፡ ቤተከ፡ በላዕሌ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ከ፡ </w:t>
      </w:r>
      <w:r w:rsidR="00AA65B5" w:rsidRPr="00611273">
        <w:rPr>
          <w:rFonts w:ascii="Abyssinica SIL" w:hAnsi="Abyssinica SIL" w:cs="Abyssinica SIL"/>
          <w:sz w:val="24"/>
          <w:szCs w:val="24"/>
        </w:rPr>
        <w:t>በእሳት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ወይቤሎሙ፡ </w:t>
      </w:r>
      <w:r w:rsidR="00AA65B5" w:rsidRPr="00611273">
        <w:rPr>
          <w:rFonts w:ascii="Abyssinica SIL" w:hAnsi="Abyssinica SIL" w:cs="Abyssinica SIL"/>
          <w:sz w:val="24"/>
          <w:szCs w:val="24"/>
        </w:rPr>
        <w:t>ዮ</w:t>
      </w:r>
      <w:r w:rsidR="00705F0D" w:rsidRPr="00611273">
        <w:rPr>
          <w:rFonts w:ascii="Abyssinica SIL" w:hAnsi="Abyssinica SIL" w:cs="Abyssinica SIL"/>
          <w:sz w:val="24"/>
          <w:szCs w:val="24"/>
        </w:rPr>
        <w:t>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ብእሲ፡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E5667" w:rsidRPr="00611273">
        <w:rPr>
          <w:rFonts w:ascii="Abyssinica SIL" w:hAnsi="Abyssinica SIL" w:cs="Abyssinica SIL"/>
          <w:sz w:val="24"/>
          <w:szCs w:val="24"/>
        </w:rPr>
        <w:t>ግፉ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ዕ፡ አነ፡ </w:t>
      </w:r>
      <w:r w:rsidR="00705F0D" w:rsidRPr="00611273">
        <w:rPr>
          <w:rFonts w:ascii="Abyssinica SIL" w:hAnsi="Abyssinica SIL" w:cs="Abyssinica SIL"/>
          <w:sz w:val="24"/>
          <w:szCs w:val="24"/>
        </w:rPr>
        <w:t>ወሕ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ዝብየ፡ ወደቂቀ፡ </w:t>
      </w:r>
      <w:r w:rsidR="00DE5667" w:rsidRPr="00611273">
        <w:rPr>
          <w:rFonts w:ascii="Abyssinica SIL" w:hAnsi="Abyssinica SIL" w:cs="Abyssinica SIL"/>
          <w:sz w:val="24"/>
          <w:szCs w:val="24"/>
        </w:rPr>
        <w:t>አሞ</w:t>
      </w:r>
      <w:r w:rsidR="00705F0D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05F0D" w:rsidRPr="00611273">
        <w:rPr>
          <w:rFonts w:ascii="Abyssinica SIL" w:hAnsi="Abyssinica SIL" w:cs="Abyssinica SIL"/>
          <w:sz w:val="24"/>
          <w:szCs w:val="24"/>
        </w:rPr>
        <w:t>ሣ</w:t>
      </w:r>
      <w:r w:rsidR="001B6F35" w:rsidRPr="00611273">
        <w:rPr>
          <w:rFonts w:ascii="Abyssinica SIL" w:hAnsi="Abyssinica SIL" w:cs="Abyssinica SIL"/>
          <w:sz w:val="24"/>
          <w:szCs w:val="24"/>
        </w:rPr>
        <w:t>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05F0D" w:rsidRPr="00611273">
        <w:rPr>
          <w:rFonts w:ascii="Abyssinica SIL" w:hAnsi="Abyssinica SIL" w:cs="Abyssinica SIL"/>
          <w:sz w:val="24"/>
          <w:szCs w:val="24"/>
        </w:rPr>
        <w:t>ዩነ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ጥቀ፡ </w:t>
      </w:r>
      <w:r w:rsidR="00DE5667" w:rsidRPr="00611273">
        <w:rPr>
          <w:rFonts w:ascii="Abyssinica SIL" w:hAnsi="Abyssinica SIL" w:cs="Abyssinica SIL"/>
          <w:sz w:val="24"/>
          <w:szCs w:val="24"/>
        </w:rPr>
        <w:t>ወጸራ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ኅነ፡ ለክሙ፡ </w:t>
      </w:r>
      <w:r w:rsidR="00DE5667" w:rsidRPr="00611273">
        <w:rPr>
          <w:rFonts w:ascii="Abyssinica SIL" w:hAnsi="Abyssinica SIL" w:cs="Abyssinica SIL"/>
          <w:sz w:val="24"/>
          <w:szCs w:val="24"/>
        </w:rPr>
        <w:t>ወኢያድኃንክሙ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1256" w:rsidRPr="00611273">
        <w:rPr>
          <w:rFonts w:ascii="Abyssinica SIL" w:hAnsi="Abyssinica SIL" w:cs="Abyssinica SIL"/>
          <w:sz w:val="24"/>
          <w:szCs w:val="24"/>
        </w:rPr>
        <w:t xml:space="preserve">ነ </w:t>
      </w:r>
      <w:r w:rsidR="001B6F35" w:rsidRPr="00611273">
        <w:rPr>
          <w:rFonts w:ascii="Abyssinica SIL" w:hAnsi="Abyssinica SIL" w:cs="Abyssinica SIL"/>
          <w:sz w:val="24"/>
          <w:szCs w:val="24"/>
        </w:rPr>
        <w:t>እምእዴሆሙ፡ ወሶበ፡ ር</w:t>
      </w:r>
      <w:r w:rsidR="00DE5667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ኩ፡ ከመ፡ አልቦ፡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ዘያድኅን፡ </w:t>
      </w:r>
      <w:r w:rsidR="003E7AE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ግባእክዋ፡ ለነፍየ፡ ውስተ፡ እዴየ፡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ወዓጸውኩ፡ ኀበ፡ ደቂቀ፡ </w:t>
      </w:r>
      <w:r w:rsidR="003E7AED" w:rsidRPr="00611273">
        <w:rPr>
          <w:rFonts w:ascii="Abyssinica SIL" w:hAnsi="Abyssinica SIL" w:cs="Abyssinica SIL"/>
          <w:sz w:val="24"/>
          <w:szCs w:val="24"/>
        </w:rPr>
        <w:t>አሞ</w:t>
      </w:r>
      <w:r w:rsidR="005E1256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፡ወአግብ</w:t>
      </w:r>
      <w:r w:rsidR="005E1256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</w:p>
    <w:p w14:paraId="7B6681DE" w14:textId="3CAC4D46" w:rsidR="00C102B7" w:rsidRPr="00611273" w:rsidRDefault="00381896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እግዚአብሔር፡ ቅድሜየ፡ ወለምን</w:t>
      </w:r>
      <w:r w:rsidR="005E1256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ዓረግ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ኀቤየ፡ ዮም፡ </w:t>
      </w:r>
      <w:r w:rsidR="005E1256" w:rsidRPr="00611273">
        <w:rPr>
          <w:rFonts w:ascii="Abyssinica SIL" w:hAnsi="Abyssinica SIL" w:cs="Abyssinica SIL"/>
          <w:sz w:val="24"/>
          <w:szCs w:val="24"/>
        </w:rPr>
        <w:t>ትት</w:t>
      </w:r>
      <w:r w:rsidR="001B6F35" w:rsidRPr="00611273">
        <w:rPr>
          <w:rFonts w:ascii="Abyssinica SIL" w:hAnsi="Abyssinica SIL" w:cs="Abyssinica SIL"/>
          <w:sz w:val="24"/>
          <w:szCs w:val="24"/>
        </w:rPr>
        <w:t>ቃቀሉኒ፡ ወአስ፡ ተጋብ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D6099" w:rsidRPr="00611273">
        <w:rPr>
          <w:rFonts w:ascii="Abyssinica SIL" w:hAnsi="Abyssinica SIL" w:cs="Abyssinica SIL"/>
          <w:sz w:val="24"/>
          <w:szCs w:val="24"/>
        </w:rPr>
        <w:t>አሙ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D6099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ፍታሔ፡ </w:t>
      </w:r>
      <w:r w:rsidR="00AD609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ኵሎሙ፡ </w:t>
      </w:r>
      <w:r w:rsidR="00AD6099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E1256" w:rsidRPr="00611273">
        <w:rPr>
          <w:rFonts w:ascii="Abyssinica SIL" w:hAnsi="Abyssinica SIL" w:cs="Abyssinica SIL"/>
          <w:sz w:val="24"/>
          <w:szCs w:val="24"/>
        </w:rPr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>ለዓድ፡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ወተቃተ</w:t>
      </w:r>
      <w:r w:rsidR="005E1256" w:rsidRPr="00611273">
        <w:rPr>
          <w:rFonts w:ascii="Abyssinica SIL" w:hAnsi="Abyssinica SIL" w:cs="Abyssinica SIL"/>
          <w:sz w:val="24"/>
          <w:szCs w:val="24"/>
        </w:rPr>
        <w:t>(ል)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5E1256" w:rsidRPr="00611273">
        <w:rPr>
          <w:rFonts w:ascii="Abyssinica SIL" w:hAnsi="Abyssinica SIL" w:cs="Abyssinica SIL"/>
          <w:sz w:val="24"/>
          <w:szCs w:val="24"/>
        </w:rPr>
        <w:t>ለኤ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5E125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AD6099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AD6099" w:rsidRPr="00611273">
        <w:rPr>
          <w:rFonts w:ascii="Abyssinica SIL" w:hAnsi="Abyssinica SIL" w:cs="Abyssinica SIL"/>
          <w:sz w:val="24"/>
          <w:szCs w:val="24"/>
        </w:rPr>
        <w:t>ይቤል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ዎሙ፡ ድኁናነ፡ </w:t>
      </w:r>
      <w:r w:rsidR="005E125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5E125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5536A0" w:rsidRPr="00611273">
        <w:rPr>
          <w:rFonts w:ascii="Abyssinica SIL" w:hAnsi="Abyssinica SIL" w:cs="Abyssinica SIL"/>
          <w:sz w:val="24"/>
          <w:szCs w:val="24"/>
        </w:rPr>
        <w:t>አ</w:t>
      </w:r>
      <w:r w:rsidR="005E1256" w:rsidRPr="00611273">
        <w:rPr>
          <w:rFonts w:ascii="Abyssinica SIL" w:hAnsi="Abyssinica SIL" w:cs="Abyssinica SIL"/>
          <w:sz w:val="24"/>
          <w:szCs w:val="24"/>
        </w:rPr>
        <w:t>ንትሙ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536A0" w:rsidRPr="00611273">
        <w:rPr>
          <w:rFonts w:ascii="Abyssinica SIL" w:hAnsi="Abyssinica SIL" w:cs="Abyssinica SIL"/>
          <w:sz w:val="24"/>
          <w:szCs w:val="24"/>
        </w:rPr>
        <w:t>ወበጽ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1256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</w:t>
      </w:r>
      <w:r w:rsidR="005536A0" w:rsidRPr="00611273">
        <w:rPr>
          <w:rFonts w:ascii="Abyssinica SIL" w:hAnsi="Abyssinica SIL" w:cs="Abyssinica SIL"/>
          <w:sz w:val="24"/>
          <w:szCs w:val="24"/>
        </w:rPr>
        <w:t>በማዕከ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ምናሴ፡ </w:t>
      </w:r>
      <w:r w:rsidR="005536A0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ገለዓድ፡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5E1256" w:rsidRPr="00611273">
        <w:rPr>
          <w:rFonts w:ascii="Abyssinica SIL" w:hAnsi="Abyssinica SIL" w:cs="Abyssinica SIL"/>
          <w:sz w:val="24"/>
          <w:szCs w:val="24"/>
        </w:rPr>
        <w:t>ማዕዶ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ዮርዳኖሰ፡ ዘ</w:t>
      </w:r>
      <w:r w:rsidR="005E1256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እምዝ፡ ሶበ፡ ይቤሎ፡ </w:t>
      </w:r>
      <w:r w:rsidR="005536A0" w:rsidRPr="00611273">
        <w:rPr>
          <w:rFonts w:ascii="Abyssinica SIL" w:hAnsi="Abyssinica SIL" w:cs="Abyssinica SIL"/>
          <w:sz w:val="24"/>
          <w:szCs w:val="24"/>
        </w:rPr>
        <w:t>ድኁ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ናነ፡ </w:t>
      </w:r>
      <w:r w:rsidR="005E1256" w:rsidRPr="00611273">
        <w:rPr>
          <w:rFonts w:ascii="Abyssinica SIL" w:hAnsi="Abyssinica SIL" w:cs="Abyssinica SIL"/>
          <w:sz w:val="24"/>
          <w:szCs w:val="24"/>
        </w:rPr>
        <w:t>ኤፍሬም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1642A" w:rsidRPr="00611273">
        <w:rPr>
          <w:rFonts w:ascii="Abyssinica SIL" w:hAnsi="Abyssinica SIL" w:cs="Abyssinica SIL"/>
          <w:sz w:val="24"/>
          <w:szCs w:val="24"/>
        </w:rPr>
        <w:t>ንዕ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ዱ፡ 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ይቤልዎሙ፡ </w:t>
      </w:r>
      <w:r w:rsidR="0091642A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ገ</w:t>
      </w:r>
      <w:r w:rsidR="005E1256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ዓድ፡ አንተሙሂ፡ ቦኑ፡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1256" w:rsidRPr="00611273">
        <w:rPr>
          <w:rFonts w:ascii="Abyssinica SIL" w:hAnsi="Abyssinica SIL" w:cs="Abyssinica SIL"/>
          <w:sz w:val="24"/>
          <w:szCs w:val="24"/>
        </w:rPr>
        <w:t>እምኤ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5E125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5E1256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ሙ፤ </w:t>
      </w:r>
      <w:r w:rsidR="0091642A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ኢኮነ፡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ይቤልዎሙ፡ በሉ፡ መምኅፃን፡ </w:t>
      </w:r>
      <w:r w:rsidR="0091642A" w:rsidRPr="00611273">
        <w:rPr>
          <w:rFonts w:ascii="Abyssinica SIL" w:hAnsi="Abyssinica SIL" w:cs="Abyssinica SIL"/>
          <w:sz w:val="24"/>
          <w:szCs w:val="24"/>
        </w:rPr>
        <w:t>ወዓበዩ</w:t>
      </w:r>
      <w:r w:rsidR="001B6F35" w:rsidRPr="00611273">
        <w:rPr>
          <w:rFonts w:ascii="Abyssinica SIL" w:hAnsi="Abyssinica SIL" w:cs="Abyssinica SIL"/>
          <w:sz w:val="24"/>
          <w:szCs w:val="24"/>
        </w:rPr>
        <w:t>፡ ብ</w:t>
      </w:r>
      <w:r w:rsidR="0091642A" w:rsidRPr="00611273">
        <w:rPr>
          <w:rFonts w:ascii="Abyssinica SIL" w:hAnsi="Abyssinica SIL" w:cs="Abyssinica SIL"/>
          <w:sz w:val="24"/>
          <w:szCs w:val="24"/>
        </w:rPr>
        <w:t>ሂለ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1642A" w:rsidRPr="00611273">
        <w:rPr>
          <w:rFonts w:ascii="Abyssinica SIL" w:hAnsi="Abyssinica SIL" w:cs="Abyssinica SIL"/>
          <w:sz w:val="24"/>
          <w:szCs w:val="24"/>
        </w:rPr>
        <w:t>መምኅፃን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5E1256" w:rsidRPr="00611273">
        <w:rPr>
          <w:rFonts w:ascii="Abyssinica SIL" w:hAnsi="Abyssinica SIL" w:cs="Abyssinica SIL"/>
          <w:sz w:val="24"/>
          <w:szCs w:val="24"/>
        </w:rPr>
        <w:t>አ</w:t>
      </w:r>
      <w:r w:rsidR="0091642A" w:rsidRPr="00611273">
        <w:rPr>
          <w:rFonts w:ascii="Abyssinica SIL" w:hAnsi="Abyssinica SIL" w:cs="Abyssinica SIL"/>
          <w:sz w:val="24"/>
          <w:szCs w:val="24"/>
        </w:rPr>
        <w:t>ኃዝ</w:t>
      </w:r>
      <w:r w:rsidR="001B6F35" w:rsidRPr="00611273">
        <w:rPr>
          <w:rFonts w:ascii="Abyssinica SIL" w:hAnsi="Abyssinica SIL" w:cs="Abyssinica SIL"/>
          <w:sz w:val="24"/>
          <w:szCs w:val="24"/>
        </w:rPr>
        <w:t>ዎሙ፡ ወቀተልዎሙ፡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5E1256" w:rsidRPr="00611273">
        <w:rPr>
          <w:rFonts w:ascii="Abyssinica SIL" w:hAnsi="Abyssinica SIL" w:cs="Abyssinica SIL"/>
          <w:sz w:val="24"/>
          <w:szCs w:val="24"/>
        </w:rPr>
        <w:t>ማዕዶ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5E1256" w:rsidRPr="00611273">
        <w:rPr>
          <w:rFonts w:ascii="Abyssinica SIL" w:hAnsi="Abyssinica SIL" w:cs="Abyssinica SIL"/>
          <w:sz w:val="24"/>
          <w:szCs w:val="24"/>
        </w:rPr>
        <w:t>ዮርዳ</w:t>
      </w:r>
      <w:r w:rsidR="001B6F35" w:rsidRPr="00611273">
        <w:rPr>
          <w:rFonts w:ascii="Abyssinica SIL" w:hAnsi="Abyssinica SIL" w:cs="Abyssinica SIL"/>
          <w:sz w:val="24"/>
          <w:szCs w:val="24"/>
        </w:rPr>
        <w:t>ኖስ፡ ወወድቁ፡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125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5E125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91642A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አሚረ፡ </w:t>
      </w:r>
      <w:r w:rsidR="005E1256" w:rsidRPr="00611273">
        <w:rPr>
          <w:rFonts w:ascii="Abyssinica SIL" w:hAnsi="Abyssinica SIL" w:cs="Abyssinica SIL"/>
          <w:sz w:val="24"/>
          <w:szCs w:val="24"/>
        </w:rPr>
        <w:t>፬፼ወ፳፻</w:t>
      </w:r>
      <w:r w:rsidR="0091642A" w:rsidRPr="00611273">
        <w:rPr>
          <w:rFonts w:ascii="Abyssinica SIL" w:hAnsi="Abyssinica SIL" w:cs="Abyssinica SIL"/>
          <w:sz w:val="24"/>
          <w:szCs w:val="24"/>
        </w:rPr>
        <w:t>፤ወኰ</w:t>
      </w:r>
      <w:r w:rsidR="001B6F35" w:rsidRPr="00611273">
        <w:rPr>
          <w:rFonts w:ascii="Abyssinica SIL" w:hAnsi="Abyssinica SIL" w:cs="Abyssinica SIL"/>
          <w:sz w:val="24"/>
          <w:szCs w:val="24"/>
        </w:rPr>
        <w:t>ነኖ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ለ</w:t>
      </w:r>
      <w:r w:rsidR="005E12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5E1256" w:rsidRPr="00611273">
        <w:rPr>
          <w:rFonts w:ascii="Abyssinica SIL" w:hAnsi="Abyssinica SIL" w:cs="Abyssinica SIL"/>
          <w:sz w:val="24"/>
          <w:szCs w:val="24"/>
        </w:rPr>
        <w:t>ዩ</w:t>
      </w:r>
      <w:r w:rsidR="00243679" w:rsidRPr="00611273">
        <w:rPr>
          <w:rFonts w:ascii="Abyssinica SIL" w:hAnsi="Abyssinica SIL" w:cs="Abyssinica SIL"/>
          <w:sz w:val="24"/>
          <w:szCs w:val="24"/>
        </w:rPr>
        <w:t>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፯ዓመተ፡ ወሞተ፡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E1256" w:rsidRPr="00611273">
        <w:rPr>
          <w:rFonts w:ascii="Abyssinica SIL" w:hAnsi="Abyssinica SIL" w:cs="Abyssinica SIL"/>
          <w:sz w:val="24"/>
          <w:szCs w:val="24"/>
        </w:rPr>
        <w:lastRenderedPageBreak/>
        <w:t>ዮፍታሔ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ገ</w:t>
      </w:r>
      <w:r w:rsidR="005E1256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ዓዳዊ፡ ወተቀብረ፡ ውስተ፡ </w:t>
      </w:r>
      <w:r w:rsidR="005E1256" w:rsidRPr="00611273">
        <w:rPr>
          <w:rFonts w:ascii="Abyssinica SIL" w:hAnsi="Abyssinica SIL" w:cs="Abyssinica SIL"/>
          <w:sz w:val="24"/>
          <w:szCs w:val="24"/>
        </w:rPr>
        <w:t>ሀገሩ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ገለዓድ። </w:t>
      </w:r>
      <w:r w:rsidR="000B5086" w:rsidRPr="00611273">
        <w:rPr>
          <w:rFonts w:ascii="Abyssinica SIL" w:hAnsi="Abyssinica SIL" w:cs="Abyssinica SIL"/>
          <w:sz w:val="24"/>
          <w:szCs w:val="24"/>
        </w:rPr>
        <w:t>ወኮ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ነኖሙ፡ </w:t>
      </w:r>
      <w:r w:rsidR="000B5086" w:rsidRPr="00611273">
        <w:rPr>
          <w:rFonts w:ascii="Abyssinica SIL" w:hAnsi="Abyssinica SIL" w:cs="Abyssinica SIL"/>
          <w:sz w:val="24"/>
          <w:szCs w:val="24"/>
        </w:rPr>
        <w:t>ለእስ</w:t>
      </w:r>
      <w:r w:rsidR="001B6F35" w:rsidRPr="00611273">
        <w:rPr>
          <w:rFonts w:ascii="Abyssinica SIL" w:hAnsi="Abyssinica SIL" w:cs="Abyssinica SIL"/>
          <w:sz w:val="24"/>
          <w:szCs w:val="24"/>
        </w:rPr>
        <w:t>ራኤል፡ እምድኅ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B508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ሐ</w:t>
      </w:r>
      <w:r w:rsidR="000213F2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>ቦ</w:t>
      </w:r>
      <w:r w:rsidR="000213F2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ዘእምቤተ፡ </w:t>
      </w:r>
      <w:r w:rsidR="000213F2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0213F2" w:rsidRPr="00611273">
        <w:rPr>
          <w:rFonts w:ascii="Abyssinica SIL" w:hAnsi="Abyssinica SIL" w:cs="Abyssinica SIL"/>
          <w:sz w:val="24"/>
          <w:szCs w:val="24"/>
        </w:rPr>
        <w:t>ዘይሁዳ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ወወለደ፡ </w:t>
      </w:r>
      <w:r w:rsidR="000213F2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>ደቂቀ፡ ወ</w:t>
      </w:r>
      <w:r w:rsidR="000213F2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>አ</w:t>
      </w:r>
      <w:r w:rsidR="000213F2" w:rsidRPr="00611273">
        <w:rPr>
          <w:rFonts w:ascii="Abyssinica SIL" w:hAnsi="Abyssinica SIL" w:cs="Abyssinica SIL"/>
          <w:sz w:val="24"/>
          <w:szCs w:val="24"/>
        </w:rPr>
        <w:t>ዋ</w:t>
      </w:r>
      <w:r w:rsidR="001B6F35" w:rsidRPr="00611273">
        <w:rPr>
          <w:rFonts w:ascii="Abyssinica SIL" w:hAnsi="Abyssinica SIL" w:cs="Abyssinica SIL"/>
          <w:sz w:val="24"/>
          <w:szCs w:val="24"/>
        </w:rPr>
        <w:t>ልደ፡ ወአስተዋሰ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B5086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213F2" w:rsidRPr="00611273">
        <w:rPr>
          <w:rFonts w:ascii="Abyssinica SIL" w:hAnsi="Abyssinica SIL" w:cs="Abyssinica SIL"/>
          <w:sz w:val="24"/>
          <w:szCs w:val="24"/>
        </w:rPr>
        <w:t>አፍአወ፴</w:t>
      </w:r>
      <w:r w:rsidR="001B6F35" w:rsidRPr="00611273">
        <w:rPr>
          <w:rFonts w:ascii="Abyssinica SIL" w:hAnsi="Abyssinica SIL" w:cs="Abyssinica SIL"/>
          <w:sz w:val="24"/>
          <w:szCs w:val="24"/>
        </w:rPr>
        <w:t>አንስ</w:t>
      </w:r>
      <w:r w:rsidR="000213F2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ነሥአ፡ ለደቂ</w:t>
      </w:r>
      <w:r w:rsidR="000213F2" w:rsidRPr="00611273">
        <w:rPr>
          <w:rFonts w:ascii="Abyssinica SIL" w:hAnsi="Abyssinica SIL" w:cs="Abyssinica SIL"/>
          <w:sz w:val="24"/>
          <w:szCs w:val="24"/>
        </w:rPr>
        <w:t>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C16D9" w:rsidRPr="00611273">
        <w:rPr>
          <w:rFonts w:ascii="Abyssinica SIL" w:hAnsi="Abyssinica SIL" w:cs="Abyssinica SIL"/>
          <w:sz w:val="24"/>
          <w:szCs w:val="24"/>
        </w:rPr>
        <w:t>እምአ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ፍ</w:t>
      </w:r>
      <w:r w:rsidR="000213F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ወኰነኖሙ፡ ለ</w:t>
      </w:r>
      <w:r w:rsidR="000213F2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0213F2" w:rsidRPr="00611273">
        <w:rPr>
          <w:rFonts w:ascii="Abyssinica SIL" w:hAnsi="Abyssinica SIL" w:cs="Abyssinica SIL"/>
          <w:sz w:val="24"/>
          <w:szCs w:val="24"/>
        </w:rPr>
        <w:t>፯ዓመ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ወሞ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0213F2" w:rsidRPr="00611273">
        <w:rPr>
          <w:rFonts w:ascii="Abyssinica SIL" w:hAnsi="Abyssinica SIL" w:cs="Abyssinica SIL"/>
          <w:sz w:val="24"/>
          <w:szCs w:val="24"/>
        </w:rPr>
        <w:t>ሐሴቦን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ወተቀብረ፡ ውስተ፡ ቤተ፡ ልሔ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ም። </w:t>
      </w:r>
      <w:r w:rsidR="005C16D9" w:rsidRPr="00611273">
        <w:rPr>
          <w:rFonts w:ascii="Abyssinica SIL" w:hAnsi="Abyssinica SIL" w:cs="Abyssinica SIL"/>
          <w:sz w:val="24"/>
          <w:szCs w:val="24"/>
        </w:rPr>
        <w:t>ወኰነኖ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እምድኅሬ</w:t>
      </w:r>
      <w:r w:rsidR="000213F2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0213F2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5C16D9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ሎም፡ </w:t>
      </w:r>
      <w:r w:rsidR="005C16D9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ብሎናዊ፡ ፲ዓመተ፡ ወሞተ፡ </w:t>
      </w:r>
      <w:r w:rsidR="000213F2" w:rsidRPr="00611273">
        <w:rPr>
          <w:rFonts w:ascii="Abyssinica SIL" w:hAnsi="Abyssinica SIL" w:cs="Abyssinica SIL"/>
          <w:sz w:val="24"/>
          <w:szCs w:val="24"/>
        </w:rPr>
        <w:t>ኤሎ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ም፡ </w:t>
      </w:r>
      <w:r w:rsidR="000213F2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>ብሎናዊ፡ በ</w:t>
      </w:r>
      <w:r w:rsidR="000213F2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ሎም፡ ወቀበርዎ፡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ምድረ፡ </w:t>
      </w:r>
      <w:r w:rsidR="000213F2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ብሎን። </w:t>
      </w:r>
      <w:r w:rsidR="000213F2" w:rsidRPr="00611273">
        <w:rPr>
          <w:rFonts w:ascii="Abyssinica SIL" w:hAnsi="Abyssinica SIL" w:cs="Abyssinica SIL"/>
          <w:sz w:val="24"/>
          <w:szCs w:val="24"/>
        </w:rPr>
        <w:t>ወኰነኖ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0213F2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እምድኅ</w:t>
      </w:r>
      <w:r w:rsidR="000213F2" w:rsidRPr="00611273">
        <w:rPr>
          <w:rFonts w:ascii="Abyssinica SIL" w:hAnsi="Abyssinica SIL" w:cs="Abyssinica SIL"/>
          <w:sz w:val="24"/>
          <w:szCs w:val="24"/>
        </w:rPr>
        <w:t>ሬሙ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213F2" w:rsidRPr="00611273">
        <w:rPr>
          <w:rFonts w:ascii="Abyssinica SIL" w:hAnsi="Abyssinica SIL" w:cs="Abyssinica SIL"/>
          <w:sz w:val="24"/>
          <w:szCs w:val="24"/>
        </w:rPr>
        <w:t>ሎቦን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744A4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ፍራታዊ፡ ወተወል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213F2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ሎቱ፡ </w:t>
      </w:r>
      <w:r w:rsidR="002744A4" w:rsidRPr="00611273">
        <w:rPr>
          <w:rFonts w:ascii="Abyssinica SIL" w:hAnsi="Abyssinica SIL" w:cs="Abyssinica SIL"/>
          <w:sz w:val="24"/>
          <w:szCs w:val="24"/>
        </w:rPr>
        <w:t>፵</w:t>
      </w:r>
      <w:r w:rsidR="001B6F35" w:rsidRPr="00611273">
        <w:rPr>
          <w:rFonts w:ascii="Abyssinica SIL" w:hAnsi="Abyssinica SIL" w:cs="Abyssinica SIL"/>
          <w:sz w:val="24"/>
          <w:szCs w:val="24"/>
        </w:rPr>
        <w:t>ደቂቅ፡ ወ</w:t>
      </w:r>
      <w:r w:rsidR="000213F2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>ደቂቀ፡ ደቂቁ፡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</w:t>
      </w:r>
      <w:r w:rsidR="002744A4" w:rsidRPr="00611273">
        <w:rPr>
          <w:rFonts w:ascii="Abyssinica SIL" w:hAnsi="Abyssinica SIL" w:cs="Abyssinica SIL"/>
          <w:sz w:val="24"/>
          <w:szCs w:val="24"/>
        </w:rPr>
        <w:t>ፄ</w:t>
      </w:r>
      <w:r w:rsidR="000213F2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ኑ፡ </w:t>
      </w:r>
      <w:r w:rsidR="002744A4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0213F2" w:rsidRPr="00611273">
        <w:rPr>
          <w:rFonts w:ascii="Abyssinica SIL" w:hAnsi="Abyssinica SIL" w:cs="Abyssinica SIL"/>
          <w:sz w:val="24"/>
          <w:szCs w:val="24"/>
        </w:rPr>
        <w:t>፸</w:t>
      </w:r>
      <w:r w:rsidR="001B6F35" w:rsidRPr="00611273">
        <w:rPr>
          <w:rFonts w:ascii="Abyssinica SIL" w:hAnsi="Abyssinica SIL" w:cs="Abyssinica SIL"/>
          <w:sz w:val="24"/>
          <w:szCs w:val="24"/>
        </w:rPr>
        <w:t>አዕ</w:t>
      </w:r>
      <w:r w:rsidR="000213F2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>ግ፡ ወኰነኖሙ፡ ለ</w:t>
      </w:r>
      <w:r w:rsidR="000213F2" w:rsidRPr="00611273">
        <w:rPr>
          <w:rFonts w:ascii="Abyssinica SIL" w:hAnsi="Abyssinica SIL" w:cs="Abyssinica SIL"/>
          <w:sz w:val="24"/>
          <w:szCs w:val="24"/>
        </w:rPr>
        <w:t>፳</w:t>
      </w:r>
    </w:p>
    <w:p w14:paraId="71A25887" w14:textId="77777777" w:rsidR="00381896" w:rsidRPr="00611273" w:rsidRDefault="00381896" w:rsidP="004A5DA4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340</w:t>
      </w:r>
    </w:p>
    <w:p w14:paraId="4B3CBB09" w14:textId="355A492A" w:rsidR="00C102B7" w:rsidRPr="00611273" w:rsidRDefault="00381896" w:rsidP="004A5DA4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፰ዓመተ፡ ወሞተ፡ </w:t>
      </w:r>
      <w:r w:rsidR="00446923" w:rsidRPr="00611273">
        <w:rPr>
          <w:rFonts w:ascii="Abyssinica SIL" w:hAnsi="Abyssinica SIL" w:cs="Abyssinica SIL"/>
          <w:sz w:val="24"/>
          <w:szCs w:val="24"/>
        </w:rPr>
        <w:t>ሎቦን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ወልደ፡ </w:t>
      </w:r>
      <w:r w:rsidR="00446923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ሎም፡ </w:t>
      </w:r>
      <w:r w:rsidR="00E37B5C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ፍራታዊ፡ ወቀበርዎ፡ ውስተ፡ </w:t>
      </w:r>
      <w:r w:rsidR="00446923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ፍ</w:t>
      </w:r>
      <w:r w:rsidR="00446923" w:rsidRPr="00611273">
        <w:rPr>
          <w:rFonts w:ascii="Abyssinica SIL" w:hAnsi="Abyssinica SIL" w:cs="Abyssinica SIL"/>
          <w:sz w:val="24"/>
          <w:szCs w:val="24"/>
        </w:rPr>
        <w:t>(ራ)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ታ፡ ውስተ፡ </w:t>
      </w:r>
      <w:r w:rsidR="00446923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446923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ውስተ፡ ደብረ፡ ረ</w:t>
      </w:r>
      <w:r w:rsidR="00446923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37B5C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</w:t>
      </w:r>
      <w:r w:rsidR="00446923" w:rsidRPr="00611273">
        <w:rPr>
          <w:rFonts w:ascii="Abyssinica SIL" w:hAnsi="Abyssinica SIL" w:cs="Abyssinica SIL"/>
          <w:b/>
          <w:bCs/>
          <w:sz w:val="24"/>
          <w:szCs w:val="24"/>
        </w:rPr>
        <w:t>መዕራፍ ፲፪</w:t>
      </w:r>
      <w:r w:rsidR="00446923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ወደገሙ፡ ደቂቀ፡ </w:t>
      </w:r>
      <w:r w:rsidR="0044692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ገቢረ፡ እኩይ፡ ቅድመ፡ እግዚአብሔር፡ </w:t>
      </w:r>
      <w:r w:rsidR="000A3A0A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ብኦሙ፡ እግዚአብሔር፡ ውስተ፡ እደ፡ ኢሎ</w:t>
      </w:r>
      <w:r w:rsidR="00446923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ሊ፡ </w:t>
      </w:r>
      <w:r w:rsidR="00446923" w:rsidRPr="00611273">
        <w:rPr>
          <w:rFonts w:ascii="Abyssinica SIL" w:hAnsi="Abyssinica SIL" w:cs="Abyssinica SIL"/>
          <w:sz w:val="24"/>
          <w:szCs w:val="24"/>
        </w:rPr>
        <w:t>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ዓመተ፡ ወሀለወ፡ ብእሲ፡ </w:t>
      </w:r>
      <w:r w:rsidR="000A3A0A" w:rsidRPr="00611273">
        <w:rPr>
          <w:rFonts w:ascii="Abyssinica SIL" w:hAnsi="Abyssinica SIL" w:cs="Abyssinica SIL"/>
          <w:sz w:val="24"/>
          <w:szCs w:val="24"/>
        </w:rPr>
        <w:t>ዘእ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ምነ፡ </w:t>
      </w:r>
      <w:r w:rsidR="000A3A0A" w:rsidRPr="00611273">
        <w:rPr>
          <w:rFonts w:ascii="Abyssinica SIL" w:hAnsi="Abyssinica SIL" w:cs="Abyssinica SIL"/>
          <w:sz w:val="24"/>
          <w:szCs w:val="24"/>
        </w:rPr>
        <w:t>ሶሬኅ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ዘእምነገደ</w:t>
      </w:r>
      <w:r w:rsidR="00446923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ዳን፡ </w:t>
      </w:r>
      <w:r w:rsidR="000A3A0A" w:rsidRPr="00611273">
        <w:rPr>
          <w:rFonts w:ascii="Abyssinica SIL" w:hAnsi="Abyssinica SIL" w:cs="Abyssinica SIL"/>
          <w:sz w:val="24"/>
          <w:szCs w:val="24"/>
        </w:rPr>
        <w:t>ወሰ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ማኑሔ፡ ወብእሲ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ቱሰ፡ መካን፡ ይእቲ፡ </w:t>
      </w:r>
      <w:r w:rsidR="00A32C29" w:rsidRPr="00611273">
        <w:rPr>
          <w:rFonts w:ascii="Abyssinica SIL" w:hAnsi="Abyssinica SIL" w:cs="Abyssinica SIL"/>
          <w:sz w:val="24"/>
          <w:szCs w:val="24"/>
        </w:rPr>
        <w:t>ወኢት</w:t>
      </w:r>
      <w:r w:rsidR="001B6F35" w:rsidRPr="00611273">
        <w:rPr>
          <w:rFonts w:ascii="Abyssinica SIL" w:hAnsi="Abyssinica SIL" w:cs="Abyssinica SIL"/>
          <w:sz w:val="24"/>
          <w:szCs w:val="24"/>
        </w:rPr>
        <w:t>ወልድ፡ ወአስተር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አያ፡ መልአከ፡ እግዚአብሔር፡ ለብእሲቱ፡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ይቤላ፡ ናሁ፡ መካን፡ አንቲ፡ ወኢወለድኪ፡ </w:t>
      </w:r>
      <w:r w:rsidR="00446923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ፀንሲ፡ </w:t>
      </w:r>
      <w:r w:rsidR="00A32C29" w:rsidRPr="00611273">
        <w:rPr>
          <w:rFonts w:ascii="Abyssinica SIL" w:hAnsi="Abyssinica SIL" w:cs="Abyssinica SIL"/>
          <w:sz w:val="24"/>
          <w:szCs w:val="24"/>
        </w:rPr>
        <w:t>ወት</w:t>
      </w:r>
      <w:r w:rsidR="00446923" w:rsidRPr="00611273">
        <w:rPr>
          <w:rFonts w:ascii="Abyssinica SIL" w:hAnsi="Abyssinica SIL" w:cs="Abyssinica SIL"/>
          <w:sz w:val="24"/>
          <w:szCs w:val="24"/>
        </w:rPr>
        <w:t>ወልዲ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ወልደ፡ </w:t>
      </w:r>
      <w:r w:rsidR="00A32C29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>ዜኒ፡ ተዓ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32C29" w:rsidRPr="00611273">
        <w:rPr>
          <w:rFonts w:ascii="Abyssinica SIL" w:hAnsi="Abyssinica SIL" w:cs="Abyssinica SIL"/>
          <w:sz w:val="24"/>
          <w:szCs w:val="24"/>
        </w:rPr>
        <w:t>ቀቢ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32C29" w:rsidRPr="00611273">
        <w:rPr>
          <w:rFonts w:ascii="Abyssinica SIL" w:hAnsi="Abyssinica SIL" w:cs="Abyssinica SIL"/>
          <w:sz w:val="24"/>
          <w:szCs w:val="24"/>
        </w:rPr>
        <w:t>ወኢት</w:t>
      </w:r>
      <w:r w:rsidR="001B6F35" w:rsidRPr="00611273">
        <w:rPr>
          <w:rFonts w:ascii="Abyssinica SIL" w:hAnsi="Abyssinica SIL" w:cs="Abyssinica SIL"/>
          <w:sz w:val="24"/>
          <w:szCs w:val="24"/>
        </w:rPr>
        <w:t>ስተዩ፡ ወይነ፡ ወሜሰ፡ ወኢት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ብል</w:t>
      </w:r>
      <w:r w:rsidR="00446923" w:rsidRPr="00611273">
        <w:rPr>
          <w:rFonts w:ascii="Abyssinica SIL" w:hAnsi="Abyssinica SIL" w:cs="Abyssinica SIL"/>
          <w:sz w:val="24"/>
          <w:szCs w:val="24"/>
        </w:rPr>
        <w:t>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ኵሎ፡ ዘርኩሰ፡ እስመ፡ ናሁ፡ </w:t>
      </w:r>
      <w:r w:rsidR="00446923" w:rsidRPr="00611273">
        <w:rPr>
          <w:rFonts w:ascii="Abyssinica SIL" w:hAnsi="Abyssinica SIL" w:cs="Abyssinica SIL"/>
          <w:sz w:val="24"/>
          <w:szCs w:val="24"/>
        </w:rPr>
        <w:t>ትፀን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ሲ፡ ወትወልዲ፡ ወልደ፡ </w:t>
      </w:r>
      <w:r w:rsidR="004A5C16" w:rsidRPr="00611273">
        <w:rPr>
          <w:rFonts w:ascii="Abyssinica SIL" w:hAnsi="Abyssinica SIL" w:cs="Abyssinica SIL"/>
          <w:sz w:val="24"/>
          <w:szCs w:val="24"/>
        </w:rPr>
        <w:t>ወኢይለክ</w:t>
      </w:r>
      <w:r w:rsidR="001B6F35" w:rsidRPr="00611273">
        <w:rPr>
          <w:rFonts w:ascii="Abyssinica SIL" w:hAnsi="Abyssinica SIL" w:cs="Abyssinica SIL"/>
          <w:sz w:val="24"/>
          <w:szCs w:val="24"/>
        </w:rPr>
        <w:t>ፎ፡ ርእሶ፡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ሐፂን፡ </w:t>
      </w:r>
      <w:r w:rsidR="004A5C16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ቅዱስ፡ ውእቱ፡ ናዝራዊ፡ 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ግዚአብሔር፡ ውእቱ፡ ሕፃን፡ </w:t>
      </w:r>
      <w:r w:rsidR="00446923" w:rsidRPr="00611273">
        <w:rPr>
          <w:rFonts w:ascii="Abyssinica SIL" w:hAnsi="Abyssinica SIL" w:cs="Abyssinica SIL"/>
          <w:sz w:val="24"/>
          <w:szCs w:val="24"/>
        </w:rPr>
        <w:t>እምከርሠ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469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ወውእቱ፡ </w:t>
      </w:r>
      <w:r w:rsidR="004A5C16" w:rsidRPr="00611273">
        <w:rPr>
          <w:rFonts w:ascii="Abyssinica SIL" w:hAnsi="Abyssinica SIL" w:cs="Abyssinica SIL"/>
          <w:sz w:val="24"/>
          <w:szCs w:val="24"/>
        </w:rPr>
        <w:t>ይእኅ</w:t>
      </w:r>
      <w:r w:rsidR="001B6F35" w:rsidRPr="00611273">
        <w:rPr>
          <w:rFonts w:ascii="Abyssinica SIL" w:hAnsi="Abyssinica SIL" w:cs="Abyssinica SIL"/>
          <w:sz w:val="24"/>
          <w:szCs w:val="24"/>
        </w:rPr>
        <w:t>ዝ፡ ያድኅኖሙ፡ ለ</w:t>
      </w:r>
      <w:r w:rsidR="0044692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</w:t>
      </w:r>
      <w:r w:rsidR="00446923" w:rsidRPr="00611273">
        <w:rPr>
          <w:rFonts w:ascii="Abyssinica SIL" w:hAnsi="Abyssinica SIL" w:cs="Abyssinica SIL"/>
          <w:sz w:val="24"/>
          <w:szCs w:val="24"/>
        </w:rPr>
        <w:t>እም</w:t>
      </w:r>
      <w:r w:rsidR="00446923" w:rsidRPr="00611273">
        <w:rPr>
          <w:rFonts w:ascii="Abyssinica SIL" w:eastAsia="MingLiU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ደ፡ ኢሎፍሊ፡ ወሖረት፡ ይእቲ፡ 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እሲት፡ ወ</w:t>
      </w:r>
      <w:r w:rsidR="00446923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ገረቶ፡ ለምታ፡ ወትቤሎ፡ መልአ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ከ፡ እግዚአብሔር፡ መጽአ፡ ኀቤየ፡ ወርእየቱ፡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ከመ፡ ርእየተ፡ መልአከ፡ እግዚአብሔር፡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ግሩም፡ ውእቱ፡ ጥቀ፡ ወተ</w:t>
      </w:r>
      <w:r w:rsidR="002B5B92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እልክዎ፡ </w:t>
      </w:r>
      <w:r w:rsidR="002B5B9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46923" w:rsidRPr="00611273">
        <w:rPr>
          <w:rFonts w:ascii="Abyssinica SIL" w:hAnsi="Abyssinica SIL" w:cs="Abyssinica SIL"/>
          <w:sz w:val="24"/>
          <w:szCs w:val="24"/>
        </w:rPr>
        <w:t>አይ</w:t>
      </w:r>
      <w:r w:rsidR="002B5B92" w:rsidRPr="00611273">
        <w:rPr>
          <w:rFonts w:ascii="Abyssinica SIL" w:hAnsi="Abyssinica SIL" w:cs="Abyssinica SIL"/>
          <w:sz w:val="24"/>
          <w:szCs w:val="24"/>
        </w:rPr>
        <w:t>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ውእቱ፡ ወኢያይድዓኒ፡ </w:t>
      </w:r>
      <w:r w:rsidR="002B5B92" w:rsidRPr="00611273">
        <w:rPr>
          <w:rFonts w:ascii="Abyssinica SIL" w:hAnsi="Abyssinica SIL" w:cs="Abyssinica SIL"/>
          <w:sz w:val="24"/>
          <w:szCs w:val="24"/>
        </w:rPr>
        <w:t>ስሞ</w:t>
      </w:r>
      <w:r w:rsidR="00446923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ለኒ፡ ናሁ፡ </w:t>
      </w:r>
      <w:r w:rsidR="002B5B92" w:rsidRPr="00611273">
        <w:rPr>
          <w:rFonts w:ascii="Abyssinica SIL" w:hAnsi="Abyssinica SIL" w:cs="Abyssinica SIL"/>
          <w:sz w:val="24"/>
          <w:szCs w:val="24"/>
        </w:rPr>
        <w:t>ትፀን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ሲ፡ </w:t>
      </w:r>
      <w:r w:rsidR="00446923" w:rsidRPr="00611273">
        <w:rPr>
          <w:rFonts w:ascii="Abyssinica SIL" w:hAnsi="Abyssinica SIL" w:cs="Abyssinica SIL"/>
          <w:sz w:val="24"/>
          <w:szCs w:val="24"/>
        </w:rPr>
        <w:t>ወትወልዲ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ወልደ፡ ወይእ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ዜኒ፡ </w:t>
      </w:r>
      <w:r w:rsidR="002B5B92" w:rsidRPr="00611273">
        <w:rPr>
          <w:rFonts w:ascii="Abyssinica SIL" w:hAnsi="Abyssinica SIL" w:cs="Abyssinica SIL"/>
          <w:sz w:val="24"/>
          <w:szCs w:val="24"/>
        </w:rPr>
        <w:t>ኢትሰቅ</w:t>
      </w:r>
      <w:r w:rsidR="001B6F35" w:rsidRPr="00611273">
        <w:rPr>
          <w:rFonts w:ascii="Abyssinica SIL" w:hAnsi="Abyssinica SIL" w:cs="Abyssinica SIL"/>
          <w:sz w:val="24"/>
          <w:szCs w:val="24"/>
        </w:rPr>
        <w:t>ዩ፡ ወይነ፡ ወሚሰ፡ ወኢ</w:t>
      </w:r>
      <w:r w:rsidR="002B5B92" w:rsidRPr="00611273">
        <w:rPr>
          <w:rFonts w:ascii="Abyssinica SIL" w:hAnsi="Abyssinica SIL" w:cs="Abyssinica SIL"/>
          <w:sz w:val="24"/>
          <w:szCs w:val="24"/>
        </w:rPr>
        <w:t>(ት)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</w:t>
      </w:r>
      <w:r w:rsidR="00446923" w:rsidRPr="00611273">
        <w:rPr>
          <w:rFonts w:ascii="Abyssinica SIL" w:hAnsi="Abyssinica SIL" w:cs="Abyssinica SIL"/>
          <w:sz w:val="24"/>
          <w:szCs w:val="24"/>
        </w:rPr>
        <w:t>ዒ</w:t>
      </w:r>
      <w:r w:rsidR="001B6F35" w:rsidRPr="00611273">
        <w:rPr>
          <w:rFonts w:ascii="Abyssinica SIL" w:hAnsi="Abyssinica SIL" w:cs="Abyssinica SIL"/>
          <w:sz w:val="24"/>
          <w:szCs w:val="24"/>
        </w:rPr>
        <w:t>፡ ኵሎ፡ ዘርኩስ፡ እስመ፡ ናዝራዊ፡ 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ሕፃን፡ ለእግዚአብሔር፡ </w:t>
      </w:r>
      <w:r w:rsidR="00446923" w:rsidRPr="00611273">
        <w:rPr>
          <w:rFonts w:ascii="Abyssinica SIL" w:hAnsi="Abyssinica SIL" w:cs="Abyssinica SIL"/>
          <w:sz w:val="24"/>
          <w:szCs w:val="24"/>
        </w:rPr>
        <w:t>እምከርሠ</w:t>
      </w:r>
      <w:r w:rsidR="001B6F35" w:rsidRPr="00611273">
        <w:rPr>
          <w:rFonts w:ascii="Abyssinica SIL" w:hAnsi="Abyssinica SIL" w:cs="Abyssinica SIL"/>
          <w:sz w:val="24"/>
          <w:szCs w:val="24"/>
        </w:rPr>
        <w:t>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እስከ፡ አመ፡ ይመውት። ወሰአለ፡ ማኑ፡</w:t>
      </w:r>
    </w:p>
    <w:p w14:paraId="73E02D58" w14:textId="76559395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E244C1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ኀበ፡ እግ</w:t>
      </w:r>
      <w:r w:rsidR="00E244C1" w:rsidRPr="00611273">
        <w:rPr>
          <w:rFonts w:ascii="Abyssinica SIL" w:hAnsi="Abyssinica SIL" w:cs="Abyssinica SIL"/>
          <w:sz w:val="24"/>
          <w:szCs w:val="24"/>
        </w:rPr>
        <w:t>ዚ</w:t>
      </w:r>
      <w:r w:rsidR="001B6F35" w:rsidRPr="00611273">
        <w:rPr>
          <w:rFonts w:ascii="Abyssinica SIL" w:hAnsi="Abyssinica SIL" w:cs="Abyssinica SIL"/>
          <w:sz w:val="24"/>
          <w:szCs w:val="24"/>
        </w:rPr>
        <w:t>አብሔር፡ ወይቤ፡ እግ</w:t>
      </w:r>
      <w:r w:rsidR="00E244C1" w:rsidRPr="00611273">
        <w:rPr>
          <w:rFonts w:ascii="Abyssinica SIL" w:hAnsi="Abyssinica SIL" w:cs="Abyssinica SIL"/>
          <w:sz w:val="24"/>
          <w:szCs w:val="24"/>
        </w:rPr>
        <w:t>ዚ</w:t>
      </w:r>
      <w:r w:rsidR="001B6F35" w:rsidRPr="00611273">
        <w:rPr>
          <w:rFonts w:ascii="Abyssinica SIL" w:hAnsi="Abyssinica SIL" w:cs="Abyssinica SIL"/>
          <w:sz w:val="24"/>
          <w:szCs w:val="24"/>
        </w:rPr>
        <w:t>ኦ፡ ብእሴ፡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እግዚአብሔር፡ ዘፈኖከ፡ </w:t>
      </w:r>
      <w:r w:rsidR="00446923" w:rsidRPr="00611273">
        <w:rPr>
          <w:rFonts w:ascii="Abyssinica SIL" w:hAnsi="Abyssinica SIL" w:cs="Abyssinica SIL"/>
          <w:sz w:val="24"/>
          <w:szCs w:val="24"/>
        </w:rPr>
        <w:t>ኀቤሃ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244C1" w:rsidRPr="00611273">
        <w:rPr>
          <w:rFonts w:ascii="Abyssinica SIL" w:hAnsi="Abyssinica SIL" w:cs="Abyssinica SIL"/>
          <w:sz w:val="24"/>
          <w:szCs w:val="24"/>
        </w:rPr>
        <w:t>ለይምጻእ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ኀቤነ፡ ወያለብወነ፡ ምንተ፡ </w:t>
      </w:r>
      <w:r w:rsidR="00AA7888" w:rsidRPr="00611273">
        <w:rPr>
          <w:rFonts w:ascii="Abyssinica SIL" w:hAnsi="Abyssinica SIL" w:cs="Abyssinica SIL"/>
          <w:sz w:val="24"/>
          <w:szCs w:val="24"/>
        </w:rPr>
        <w:t>ንግበ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ሕፃን፡ ዘይትወለድ፡ </w:t>
      </w:r>
      <w:r w:rsidR="00240CAF" w:rsidRPr="00611273">
        <w:rPr>
          <w:rFonts w:ascii="Abyssinica SIL" w:hAnsi="Abyssinica SIL" w:cs="Abyssinica SIL"/>
          <w:sz w:val="24"/>
          <w:szCs w:val="24"/>
        </w:rPr>
        <w:t>ወሰ</w:t>
      </w:r>
      <w:r w:rsidR="001B6F35" w:rsidRPr="00611273">
        <w:rPr>
          <w:rFonts w:ascii="Abyssinica SIL" w:hAnsi="Abyssinica SIL" w:cs="Abyssinica SIL"/>
          <w:sz w:val="24"/>
          <w:szCs w:val="24"/>
        </w:rPr>
        <w:t>ምዓ፡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ቃሎ፡ </w:t>
      </w:r>
      <w:r w:rsidR="00240CAF" w:rsidRPr="00611273">
        <w:rPr>
          <w:rFonts w:ascii="Abyssinica SIL" w:hAnsi="Abyssinica SIL" w:cs="Abyssinica SIL"/>
          <w:sz w:val="24"/>
          <w:szCs w:val="24"/>
        </w:rPr>
        <w:t>ለማኑ</w:t>
      </w:r>
      <w:r w:rsidR="001B6F35" w:rsidRPr="00611273">
        <w:rPr>
          <w:rFonts w:ascii="Abyssinica SIL" w:hAnsi="Abyssinica SIL" w:cs="Abyssinica SIL"/>
          <w:sz w:val="24"/>
          <w:szCs w:val="24"/>
        </w:rPr>
        <w:t>ሔ፡ ወመጽአ፡ መልአከ፡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አብሔር፡ ኀበ፡ ብእሲቱ፡ ዓዲ፡ ዳግመ፡ እንዘ፡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ትነብር፡ ውስተ፡ ገዳም፡ ወኢሀለወ፡ </w:t>
      </w:r>
      <w:r w:rsidR="00AA7888" w:rsidRPr="00611273">
        <w:rPr>
          <w:rFonts w:ascii="Abyssinica SIL" w:hAnsi="Abyssinica SIL" w:cs="Abyssinica SIL"/>
          <w:sz w:val="24"/>
          <w:szCs w:val="24"/>
        </w:rPr>
        <w:t>ማኑሔ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ምታ፡ </w:t>
      </w:r>
      <w:r w:rsidR="00AA7888" w:rsidRPr="00611273">
        <w:rPr>
          <w:rFonts w:ascii="Abyssinica SIL" w:hAnsi="Abyssinica SIL" w:cs="Abyssinica SIL"/>
          <w:sz w:val="24"/>
          <w:szCs w:val="24"/>
        </w:rPr>
        <w:t>ምስሌሃ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30346" w:rsidRPr="00611273">
        <w:rPr>
          <w:rFonts w:ascii="Abyssinica SIL" w:hAnsi="Abyssinica SIL" w:cs="Abyssinica SIL"/>
          <w:sz w:val="24"/>
          <w:szCs w:val="24"/>
        </w:rPr>
        <w:t>ወሮ</w:t>
      </w:r>
      <w:r w:rsidR="001B6F35" w:rsidRPr="00611273">
        <w:rPr>
          <w:rFonts w:ascii="Abyssinica SIL" w:hAnsi="Abyssinica SIL" w:cs="Abyssinica SIL"/>
          <w:sz w:val="24"/>
          <w:szCs w:val="24"/>
        </w:rPr>
        <w:t>ፀት፡ ብእሲቱ፡ ወአፍ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A7888" w:rsidRPr="00611273">
        <w:rPr>
          <w:rFonts w:ascii="Abyssinica SIL" w:hAnsi="Abyssinica SIL" w:cs="Abyssinica SIL"/>
          <w:sz w:val="24"/>
          <w:szCs w:val="24"/>
        </w:rPr>
        <w:t>ጠነት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ወነገረቶ፡ ለምታ፡ ወትቤሎ፡ ናሁ፡ </w:t>
      </w:r>
      <w:r w:rsidR="00130346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ተርእየኒ፡ </w:t>
      </w:r>
      <w:r w:rsidR="00AA7888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ክቱ፡ ብእሲ፡ ዘመጽአ፡ ኀቤየ፡ </w:t>
      </w:r>
      <w:r w:rsidR="00130346" w:rsidRPr="00611273">
        <w:rPr>
          <w:rFonts w:ascii="Abyssinica SIL" w:hAnsi="Abyssinica SIL" w:cs="Abyssinica SIL"/>
          <w:sz w:val="24"/>
          <w:szCs w:val="24"/>
        </w:rPr>
        <w:t>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ዲሙ፡ ወተንሥአ፡ ማኑሔ፡ ወተለዋ፡ ለብእሲ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ኀበ፡ ውእቱ፡ ብእሲ፡ ወይቤሎ፡ አንተኑ፡ 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ዝ</w:t>
      </w:r>
      <w:r w:rsidR="00AA7888" w:rsidRPr="00611273">
        <w:rPr>
          <w:rFonts w:ascii="Abyssinica SIL" w:hAnsi="Abyssinica SIL" w:cs="Abyssinica SIL"/>
          <w:sz w:val="24"/>
          <w:szCs w:val="24"/>
        </w:rPr>
        <w:t>ክ</w:t>
      </w:r>
      <w:r w:rsidR="00EC7A81" w:rsidRPr="00611273">
        <w:rPr>
          <w:rFonts w:ascii="Abyssinica SIL" w:hAnsi="Abyssinica SIL" w:cs="Abyssinica SIL"/>
          <w:sz w:val="24"/>
          <w:szCs w:val="24"/>
        </w:rPr>
        <w:t>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ብእሲ፡ </w:t>
      </w:r>
      <w:r w:rsidR="00EC7A81" w:rsidRPr="00611273">
        <w:rPr>
          <w:rFonts w:ascii="Abyssinica SIL" w:hAnsi="Abyssinica SIL" w:cs="Abyssinica SIL"/>
          <w:sz w:val="24"/>
          <w:szCs w:val="24"/>
        </w:rPr>
        <w:t>ዘተናገርከ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ምስለ፡ 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C7A81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የ</w:t>
      </w:r>
      <w:r w:rsidR="00AA7888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ወይቤሎ፡ ውእቱ፡ መልአክ፡ አነ፡ ውእቱ፡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ወይቤሎ፡ ማ</w:t>
      </w:r>
      <w:r w:rsidR="00AA7888" w:rsidRPr="00611273">
        <w:rPr>
          <w:rFonts w:ascii="Abyssinica SIL" w:hAnsi="Abyssinica SIL" w:cs="Abyssinica SIL"/>
          <w:sz w:val="24"/>
          <w:szCs w:val="24"/>
        </w:rPr>
        <w:t>ኑሂ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ይእዜኒ፡ ሶበ፡ በጽሐ፡ ቃልከ፡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ምንት፡ </w:t>
      </w:r>
      <w:r w:rsidR="00801454" w:rsidRPr="00611273">
        <w:rPr>
          <w:rFonts w:ascii="Abyssinica SIL" w:hAnsi="Abyssinica SIL" w:cs="Abyssinica SIL"/>
          <w:sz w:val="24"/>
          <w:szCs w:val="24"/>
        </w:rPr>
        <w:t>ውእ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ቱ፡ ነገሩ፡ </w:t>
      </w:r>
      <w:r w:rsidR="00AA7888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ውእቱ፡ ሕፃን፡ ወግብ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ሩ፡ ወይቤሎሙ፡ መልአከ፡ እግዚአብሔር፡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ማ</w:t>
      </w:r>
      <w:r w:rsidR="00AA7888" w:rsidRPr="00611273">
        <w:rPr>
          <w:rFonts w:ascii="Abyssinica SIL" w:hAnsi="Abyssinica SIL" w:cs="Abyssinica SIL"/>
          <w:sz w:val="24"/>
          <w:szCs w:val="24"/>
        </w:rPr>
        <w:t>ኑሔ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እምኵሉ፡ </w:t>
      </w:r>
      <w:r w:rsidR="00801454" w:rsidRPr="00611273">
        <w:rPr>
          <w:rFonts w:ascii="Abyssinica SIL" w:hAnsi="Abyssinica SIL" w:cs="Abyssinica SIL"/>
          <w:sz w:val="24"/>
          <w:szCs w:val="24"/>
        </w:rPr>
        <w:t>ዘእ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ቤላ፡ </w:t>
      </w:r>
      <w:r w:rsidR="00AA7888" w:rsidRPr="00611273">
        <w:rPr>
          <w:rFonts w:ascii="Abyssinica SIL" w:hAnsi="Abyssinica SIL" w:cs="Abyssinica SIL"/>
          <w:sz w:val="24"/>
          <w:szCs w:val="24"/>
        </w:rPr>
        <w:t>ለ</w:t>
      </w:r>
      <w:r w:rsidR="00801454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ዓቀቡ፡ እምኵሉ፡ ዘይወፅአ፡ እምወይን፡ ኢት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01454" w:rsidRPr="00611273">
        <w:rPr>
          <w:rFonts w:ascii="Abyssinica SIL" w:hAnsi="Abyssinica SIL" w:cs="Abyssinica SIL"/>
          <w:sz w:val="24"/>
          <w:szCs w:val="24"/>
        </w:rPr>
        <w:t>ብላዕ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ወወይነ፡ ወሜሰ፡ ኢ</w:t>
      </w:r>
      <w:r w:rsidR="00801454" w:rsidRPr="00611273">
        <w:rPr>
          <w:rFonts w:ascii="Abyssinica SIL" w:hAnsi="Abyssinica SIL" w:cs="Abyssinica SIL"/>
          <w:sz w:val="24"/>
          <w:szCs w:val="24"/>
        </w:rPr>
        <w:t>ትስተ</w:t>
      </w:r>
      <w:r w:rsidR="001B6F35" w:rsidRPr="00611273">
        <w:rPr>
          <w:rFonts w:ascii="Abyssinica SIL" w:hAnsi="Abyssinica SIL" w:cs="Abyssinica SIL"/>
          <w:sz w:val="24"/>
          <w:szCs w:val="24"/>
        </w:rPr>
        <w:t>ይ፡ ወኵሎ፡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01454" w:rsidRPr="00611273">
        <w:rPr>
          <w:rFonts w:ascii="Abyssinica SIL" w:hAnsi="Abyssinica SIL" w:cs="Abyssinica SIL"/>
          <w:sz w:val="24"/>
          <w:szCs w:val="24"/>
        </w:rPr>
        <w:t>ርኩሰ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01454" w:rsidRPr="00611273">
        <w:rPr>
          <w:rFonts w:ascii="Abyssinica SIL" w:hAnsi="Abyssinica SIL" w:cs="Abyssinica SIL"/>
          <w:sz w:val="24"/>
          <w:szCs w:val="24"/>
        </w:rPr>
        <w:t>ኢት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ብላዕ፡ ወኵሎ፡ </w:t>
      </w:r>
      <w:r w:rsidR="00801454" w:rsidRPr="00611273">
        <w:rPr>
          <w:rFonts w:ascii="Abyssinica SIL" w:hAnsi="Abyssinica SIL" w:cs="Abyssinica SIL"/>
          <w:sz w:val="24"/>
          <w:szCs w:val="24"/>
        </w:rPr>
        <w:t>ዘአዘዝክ</w:t>
      </w:r>
      <w:r w:rsidR="001B6F35" w:rsidRPr="00611273">
        <w:rPr>
          <w:rFonts w:ascii="Abyssinica SIL" w:hAnsi="Abyssinica SIL" w:cs="Abyssinica SIL"/>
          <w:sz w:val="24"/>
          <w:szCs w:val="24"/>
        </w:rPr>
        <w:t>ዋ፡ ተዓ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ቀቡ። ወይቤሎ፡ </w:t>
      </w:r>
      <w:r w:rsidR="00801454" w:rsidRPr="00611273">
        <w:rPr>
          <w:rFonts w:ascii="Abyssinica SIL" w:hAnsi="Abyssinica SIL" w:cs="Abyssinica SIL"/>
          <w:sz w:val="24"/>
          <w:szCs w:val="24"/>
        </w:rPr>
        <w:t>ማኑሂ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ለመልአከ፡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</w:t>
      </w:r>
      <w:r w:rsidR="00801454" w:rsidRPr="00611273">
        <w:rPr>
          <w:rFonts w:ascii="Abyssinica SIL" w:hAnsi="Abyssinica SIL" w:cs="Abyssinica SIL"/>
          <w:sz w:val="24"/>
          <w:szCs w:val="24"/>
        </w:rPr>
        <w:t>ናጌ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ብረከ፡ </w:t>
      </w:r>
      <w:r w:rsidR="00D84BE1" w:rsidRPr="00611273">
        <w:rPr>
          <w:rFonts w:ascii="Abyssinica SIL" w:hAnsi="Abyssinica SIL" w:cs="Abyssinica SIL"/>
          <w:sz w:val="24"/>
          <w:szCs w:val="24"/>
        </w:rPr>
        <w:t>ወን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ገብር፡ ለከ፡ </w:t>
      </w:r>
      <w:r w:rsidR="00AA7888" w:rsidRPr="00611273">
        <w:rPr>
          <w:rFonts w:ascii="Abyssinica SIL" w:hAnsi="Abyssinica SIL" w:cs="Abyssinica SIL"/>
          <w:sz w:val="24"/>
          <w:szCs w:val="24"/>
        </w:rPr>
        <w:t>መሐስ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ዓ፡ </w:t>
      </w:r>
      <w:r w:rsidR="00D84BE1" w:rsidRPr="00611273">
        <w:rPr>
          <w:rFonts w:ascii="Abyssinica SIL" w:hAnsi="Abyssinica SIL" w:cs="Abyssinica SIL"/>
          <w:sz w:val="24"/>
          <w:szCs w:val="24"/>
        </w:rPr>
        <w:t>(ጠ)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ቅድሜከ፡ ወይቤሎ፡ </w:t>
      </w:r>
      <w:r w:rsidR="00D84BE1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ለማኑሔ፡ እመሰ፡ </w:t>
      </w:r>
      <w:r w:rsidR="00D84BE1" w:rsidRPr="00611273">
        <w:rPr>
          <w:rFonts w:ascii="Abyssinica SIL" w:hAnsi="Abyssinica SIL" w:cs="Abyssinica SIL"/>
          <w:sz w:val="24"/>
          <w:szCs w:val="24"/>
        </w:rPr>
        <w:t>አንበርከ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ኢይበልዕ፡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ንከ፡ እክለከ፡ ወእመሰ፡ ለእግዚአብሔር፡ 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ርከ፡ መሥዋዕተ፡ ግ</w:t>
      </w:r>
      <w:r w:rsidR="00AA7888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ሎቱ፡ ወይቤሎ፡ ማ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AA7888" w:rsidRPr="00611273">
        <w:rPr>
          <w:rFonts w:ascii="Abyssinica SIL" w:hAnsi="Abyssinica SIL" w:cs="Abyssinica SIL"/>
          <w:sz w:val="24"/>
          <w:szCs w:val="24"/>
        </w:rPr>
        <w:lastRenderedPageBreak/>
        <w:t>ኑሂ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ለመልአከ፡ እግዚአብሔር፡ </w:t>
      </w:r>
      <w:r w:rsidR="00AA7888" w:rsidRPr="00611273">
        <w:rPr>
          <w:rFonts w:ascii="Abyssinica SIL" w:hAnsi="Abyssinica SIL" w:cs="Abyssinica SIL"/>
          <w:sz w:val="24"/>
          <w:szCs w:val="24"/>
        </w:rPr>
        <w:t>መኑ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A7888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ምከ፡ ከመ፡ አመ፡ በጽሐ፡ ቃልከ፡ </w:t>
      </w:r>
      <w:r w:rsidR="001A2182" w:rsidRPr="00611273">
        <w:rPr>
          <w:rFonts w:ascii="Abyssinica SIL" w:hAnsi="Abyssinica SIL" w:cs="Abyssinica SIL"/>
          <w:sz w:val="24"/>
          <w:szCs w:val="24"/>
        </w:rPr>
        <w:t>ንሰ</w:t>
      </w:r>
      <w:r w:rsidR="001B6F35" w:rsidRPr="00611273">
        <w:rPr>
          <w:rFonts w:ascii="Abyssinica SIL" w:hAnsi="Abyssinica SIL" w:cs="Abyssinica SIL"/>
          <w:sz w:val="24"/>
          <w:szCs w:val="24"/>
        </w:rPr>
        <w:t>ብሐከ፡</w:t>
      </w:r>
    </w:p>
    <w:p w14:paraId="2183719B" w14:textId="77777777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341</w:t>
      </w:r>
    </w:p>
    <w:p w14:paraId="7A388A71" w14:textId="0654410C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ወይቤሎ፡ </w:t>
      </w:r>
      <w:r w:rsidR="00AA7888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 ለምንት፡ 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ንቱ፡ ዘትሴዓል፡ ስምየ፡ መድምም፡ ውእቱ፡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ነሥአ፡ </w:t>
      </w:r>
      <w:r w:rsidR="00AA7888" w:rsidRPr="00611273">
        <w:rPr>
          <w:rFonts w:ascii="Abyssinica SIL" w:hAnsi="Abyssinica SIL" w:cs="Abyssinica SIL"/>
          <w:sz w:val="24"/>
          <w:szCs w:val="24"/>
        </w:rPr>
        <w:t>ማኑሔ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መሐሰዓ፡ </w:t>
      </w:r>
      <w:r w:rsidR="007B589E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>ሊ፡ መሥዋዕቶ፡ ወ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አዕረገ፡ ዲበ፡ </w:t>
      </w:r>
      <w:r w:rsidR="007B589E" w:rsidRPr="00611273">
        <w:rPr>
          <w:rFonts w:ascii="Abyssinica SIL" w:hAnsi="Abyssinica SIL" w:cs="Abyssinica SIL"/>
          <w:sz w:val="24"/>
          <w:szCs w:val="24"/>
        </w:rPr>
        <w:t>ኰኵሕ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ለእግዚአብሔር፡ </w:t>
      </w:r>
      <w:r w:rsidR="007B589E" w:rsidRPr="00611273">
        <w:rPr>
          <w:rFonts w:ascii="Abyssinica SIL" w:hAnsi="Abyssinica SIL" w:cs="Abyssinica SIL"/>
          <w:sz w:val="24"/>
          <w:szCs w:val="24"/>
        </w:rPr>
        <w:t>ዘይገ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ብር፡ መድምመ፡ ወርአይዎ፡ </w:t>
      </w:r>
      <w:r w:rsidR="00B35624" w:rsidRPr="00611273">
        <w:rPr>
          <w:rFonts w:ascii="Abyssinica SIL" w:hAnsi="Abyssinica SIL" w:cs="Abyssinica SIL"/>
          <w:sz w:val="24"/>
          <w:szCs w:val="24"/>
        </w:rPr>
        <w:t>ማኑሄ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ሶበ፡ ዓርገ፡ </w:t>
      </w:r>
      <w:r w:rsidR="001F762E" w:rsidRPr="00611273">
        <w:rPr>
          <w:rFonts w:ascii="Abyssinica SIL" w:hAnsi="Abyssinica SIL" w:cs="Abyssinica SIL"/>
          <w:sz w:val="24"/>
          <w:szCs w:val="24"/>
        </w:rPr>
        <w:t>ነድ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3562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ማዕከለ፡ ምሥዋዕ፡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ሰማይ፡ ወዓርገ፡ </w:t>
      </w:r>
      <w:r w:rsidR="00B35624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በነደ፡ ምሥዋዕ፡ ውስተ፡ ሰማይ፡ </w:t>
      </w:r>
      <w:r w:rsidR="00B35624" w:rsidRPr="00611273">
        <w:rPr>
          <w:rFonts w:ascii="Abyssinica SIL" w:hAnsi="Abyssinica SIL" w:cs="Abyssinica SIL"/>
          <w:sz w:val="24"/>
          <w:szCs w:val="24"/>
        </w:rPr>
        <w:t>ወማኑሔ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ብእሲቱ፡ ርአይዎ፡ ወወድቁ፡ በገጾሙ፡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ምድር፡ ወኢደገመ፡ እንከ፡ </w:t>
      </w:r>
      <w:r w:rsidR="00B35624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35624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ብሔር፡ አስተርእዮቶሙ፡ </w:t>
      </w:r>
      <w:r w:rsidR="00B35624" w:rsidRPr="00611273">
        <w:rPr>
          <w:rFonts w:ascii="Abyssinica SIL" w:hAnsi="Abyssinica SIL" w:cs="Abyssinica SIL"/>
          <w:sz w:val="24"/>
          <w:szCs w:val="24"/>
        </w:rPr>
        <w:t>ለ</w:t>
      </w:r>
      <w:r w:rsidR="001F762E" w:rsidRPr="00611273">
        <w:rPr>
          <w:rFonts w:ascii="Abyssinica SIL" w:hAnsi="Abyssinica SIL" w:cs="Abyssinica SIL"/>
          <w:sz w:val="24"/>
          <w:szCs w:val="24"/>
        </w:rPr>
        <w:t>ማኑሂ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ወለብእ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ቱ፡ </w:t>
      </w:r>
      <w:r w:rsidR="00DD4400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ጊዜ፡ አእመረ፡ </w:t>
      </w:r>
      <w:r w:rsidR="001F762E" w:rsidRPr="00611273">
        <w:rPr>
          <w:rFonts w:ascii="Abyssinica SIL" w:hAnsi="Abyssinica SIL" w:cs="Abyssinica SIL"/>
          <w:sz w:val="24"/>
          <w:szCs w:val="24"/>
        </w:rPr>
        <w:t>ማኑ</w:t>
      </w:r>
      <w:r w:rsidR="00DD4400" w:rsidRPr="00611273">
        <w:rPr>
          <w:rFonts w:ascii="Abyssinica SIL" w:hAnsi="Abyssinica SIL" w:cs="Abyssinica SIL"/>
          <w:sz w:val="24"/>
          <w:szCs w:val="24"/>
        </w:rPr>
        <w:t>ሂ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D4400" w:rsidRPr="00611273">
        <w:rPr>
          <w:rFonts w:ascii="Abyssinica SIL" w:hAnsi="Abyssinica SIL" w:cs="Abyssinica SIL"/>
          <w:sz w:val="24"/>
          <w:szCs w:val="24"/>
        </w:rPr>
        <w:t>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F762E" w:rsidRPr="00611273">
        <w:rPr>
          <w:rFonts w:ascii="Abyssinica SIL" w:hAnsi="Abyssinica SIL" w:cs="Abyssinica SIL"/>
          <w:sz w:val="24"/>
          <w:szCs w:val="24"/>
        </w:rPr>
        <w:t>(እግዚሐብሔር)</w:t>
      </w:r>
      <w:r w:rsidR="001B6F35" w:rsidRPr="00611273">
        <w:rPr>
          <w:rFonts w:ascii="Abyssinica SIL" w:hAnsi="Abyssinica SIL" w:cs="Abyssinica SIL"/>
          <w:sz w:val="24"/>
          <w:szCs w:val="24"/>
        </w:rPr>
        <w:t>ውእቱ፡ ወይቤላ፡ ለብእሲቱ፡ ሞተ፡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ንመውት፡ እስመ፡ ርኢናሁ፡ </w:t>
      </w:r>
      <w:r w:rsidR="00DD4400" w:rsidRPr="00611273">
        <w:rPr>
          <w:rFonts w:ascii="Abyssinica SIL" w:hAnsi="Abyssinica SIL" w:cs="Abyssinica SIL"/>
          <w:sz w:val="24"/>
          <w:szCs w:val="24"/>
        </w:rPr>
        <w:t>ለመልአከ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DD440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ግዚአብሔር፡ ወትቤሎ፡ ብእሲቱ፡ ሶበ</w:t>
      </w:r>
      <w:r w:rsidR="00DD4400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ቀደ፡ እግዚአብሔር፡ ይቅትለነ፡ እምኢት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መጠወ፡ እምእዴነ፡ መሥዋዕተ</w:t>
      </w:r>
      <w:r w:rsidR="001F762E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ወቍርባ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60014" w:rsidRPr="00611273">
        <w:rPr>
          <w:rFonts w:ascii="Abyssinica SIL" w:hAnsi="Abyssinica SIL" w:cs="Abyssinica SIL"/>
          <w:sz w:val="24"/>
          <w:szCs w:val="24"/>
        </w:rPr>
        <w:t>ነነ፡ወእም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ኢያለበወነ፡ ዘንተ፡ ኵሎ፡ </w:t>
      </w:r>
      <w:r w:rsidR="00960014" w:rsidRPr="00611273">
        <w:rPr>
          <w:rFonts w:ascii="Abyssinica SIL" w:hAnsi="Abyssinica SIL" w:cs="Abyssinica SIL"/>
          <w:sz w:val="24"/>
          <w:szCs w:val="24"/>
        </w:rPr>
        <w:t>ወበከ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መሰ፡ መዋዕሊሁ፡ እምኢያሰምዓነ፡ ዘንተ፡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2807E0" w:rsidRPr="00611273">
        <w:rPr>
          <w:rFonts w:ascii="Abyssinica SIL" w:hAnsi="Abyssinica SIL" w:cs="Abyssinica SIL"/>
          <w:sz w:val="24"/>
          <w:szCs w:val="24"/>
        </w:rPr>
        <w:t>ወወለ</w:t>
      </w:r>
      <w:r w:rsidR="001B6F35" w:rsidRPr="00611273">
        <w:rPr>
          <w:rFonts w:ascii="Abyssinica SIL" w:hAnsi="Abyssinica SIL" w:cs="Abyssinica SIL"/>
          <w:sz w:val="24"/>
          <w:szCs w:val="24"/>
        </w:rPr>
        <w:t>ደት፡ ወልደ፡ ይእቲ፡ ብእሲት፡ ወሰመ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807E0" w:rsidRPr="00611273">
        <w:rPr>
          <w:rFonts w:ascii="Abyssinica SIL" w:hAnsi="Abyssinica SIL" w:cs="Abyssinica SIL"/>
          <w:sz w:val="24"/>
          <w:szCs w:val="24"/>
        </w:rPr>
        <w:t>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ቶ፡ </w:t>
      </w:r>
      <w:r w:rsidR="000C517C" w:rsidRPr="00611273">
        <w:rPr>
          <w:rFonts w:ascii="Abyssinica SIL" w:hAnsi="Abyssinica SIL" w:cs="Abyssinica SIL"/>
          <w:sz w:val="24"/>
          <w:szCs w:val="24"/>
        </w:rPr>
        <w:t>ስሞ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F762E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ወባረ</w:t>
      </w:r>
      <w:r w:rsidR="001F762E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ወልህቀ፡ ውእቱ፡ ሕፃን፡ ወአኃዘ፡ </w:t>
      </w:r>
      <w:r w:rsidR="000C517C" w:rsidRPr="00611273">
        <w:rPr>
          <w:rFonts w:ascii="Abyssinica SIL" w:hAnsi="Abyssinica SIL" w:cs="Abyssinica SIL"/>
          <w:sz w:val="24"/>
          <w:szCs w:val="24"/>
        </w:rPr>
        <w:t>መንፈሰ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ግዚአብሔር፡ </w:t>
      </w:r>
      <w:r w:rsidR="001F762E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ሑር፡ ምስሌሁ፡ ውስተ፡ </w:t>
      </w:r>
      <w:r w:rsidR="001F762E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ይንተ፡ </w:t>
      </w:r>
      <w:r w:rsidR="001F762E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ማዕከለ፡ </w:t>
      </w:r>
      <w:r w:rsidR="001F762E" w:rsidRPr="00611273">
        <w:rPr>
          <w:rFonts w:ascii="Abyssinica SIL" w:hAnsi="Abyssinica SIL" w:cs="Abyssinica SIL"/>
          <w:sz w:val="24"/>
          <w:szCs w:val="24"/>
        </w:rPr>
        <w:t>ሶሬ</w:t>
      </w:r>
      <w:r w:rsidR="000C517C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ወማዕከለ፡ እስታ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ል። </w:t>
      </w:r>
      <w:r w:rsidR="001F762E" w:rsidRPr="00611273">
        <w:rPr>
          <w:rFonts w:ascii="Abyssinica SIL" w:hAnsi="Abyssinica SIL" w:cs="Abyssinica SIL"/>
          <w:sz w:val="24"/>
          <w:szCs w:val="24"/>
        </w:rPr>
        <w:t>መ</w:t>
      </w:r>
      <w:r w:rsidR="001B6F35" w:rsidRPr="00611273">
        <w:rPr>
          <w:rFonts w:ascii="Abyssinica SIL" w:hAnsi="Abyssinica SIL" w:cs="Abyssinica SIL"/>
          <w:sz w:val="24"/>
          <w:szCs w:val="24"/>
        </w:rPr>
        <w:t>ዕረ</w:t>
      </w:r>
      <w:r w:rsidR="001F762E" w:rsidRPr="00611273">
        <w:rPr>
          <w:rFonts w:ascii="Abyssinica SIL" w:hAnsi="Abyssinica SIL" w:cs="Abyssinica SIL"/>
          <w:sz w:val="24"/>
          <w:szCs w:val="24"/>
        </w:rPr>
        <w:t>ፍ ፲፫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ወወረደ፡ </w:t>
      </w:r>
      <w:r w:rsidR="001F762E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1F762E" w:rsidRPr="00611273">
        <w:rPr>
          <w:rFonts w:ascii="Abyssinica SIL" w:hAnsi="Abyssinica SIL" w:cs="Abyssinica SIL"/>
          <w:sz w:val="24"/>
          <w:szCs w:val="24"/>
        </w:rPr>
        <w:t>ቲ</w:t>
      </w:r>
      <w:r w:rsidR="001B6F35" w:rsidRPr="00611273">
        <w:rPr>
          <w:rFonts w:ascii="Abyssinica SIL" w:hAnsi="Abyssinica SIL" w:cs="Abyssinica SIL"/>
          <w:sz w:val="24"/>
          <w:szCs w:val="24"/>
        </w:rPr>
        <w:t>ምናታ፡ ወርእየ፡ ብእሲተ፡ በቲምናታ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t>እም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አዋልደ፡ </w:t>
      </w:r>
      <w:r w:rsidR="001540CE" w:rsidRPr="00611273">
        <w:rPr>
          <w:rFonts w:ascii="Abyssinica SIL" w:hAnsi="Abyssinica SIL" w:cs="Abyssinica SIL"/>
          <w:sz w:val="24"/>
          <w:szCs w:val="24"/>
        </w:rPr>
        <w:t>ኢሎፍ(ሊ)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F762E" w:rsidRPr="00611273">
        <w:rPr>
          <w:rFonts w:ascii="Abyssinica SIL" w:hAnsi="Abyssinica SIL" w:cs="Abyssinica SIL"/>
          <w:sz w:val="24"/>
          <w:szCs w:val="24"/>
        </w:rPr>
        <w:t>ወአደመቶ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ቅድሜሁ፡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ወዓርገ፡ </w:t>
      </w:r>
      <w:r w:rsidR="001F762E" w:rsidRPr="00611273">
        <w:rPr>
          <w:rFonts w:ascii="Abyssinica SIL" w:hAnsi="Abyssinica SIL" w:cs="Abyssinica SIL"/>
          <w:sz w:val="24"/>
          <w:szCs w:val="24"/>
        </w:rPr>
        <w:t>ወነ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ገሮሙ፡ ለአቡሁ፡ </w:t>
      </w:r>
      <w:r w:rsidR="001540CE" w:rsidRPr="00611273">
        <w:rPr>
          <w:rFonts w:ascii="Abyssinica SIL" w:hAnsi="Abyssinica SIL" w:cs="Abyssinica SIL"/>
          <w:sz w:val="24"/>
          <w:szCs w:val="24"/>
        </w:rPr>
        <w:t>ወለእ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1540CE" w:rsidRPr="00611273">
        <w:rPr>
          <w:rFonts w:ascii="Abyssinica SIL" w:hAnsi="Abyssinica SIL" w:cs="Abyssinica SIL"/>
          <w:sz w:val="24"/>
          <w:szCs w:val="24"/>
        </w:rPr>
        <w:t>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ቤሎሙ፡ </w:t>
      </w:r>
      <w:r w:rsidR="001540CE" w:rsidRPr="00611273">
        <w:rPr>
          <w:rFonts w:ascii="Abyssinica SIL" w:hAnsi="Abyssinica SIL" w:cs="Abyssinica SIL"/>
          <w:sz w:val="24"/>
          <w:szCs w:val="24"/>
        </w:rPr>
        <w:t>ርኢ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ኩ፡ ብእሲተ፡ በቲምናታ፡ </w:t>
      </w:r>
      <w:r w:rsidR="00177C4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</w:p>
    <w:p w14:paraId="66240C75" w14:textId="799C7056" w:rsidR="00C102B7" w:rsidRPr="00611273" w:rsidRDefault="00381896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77C48" w:rsidRPr="00611273">
        <w:rPr>
          <w:rFonts w:ascii="Abyssinica SIL" w:hAnsi="Abyssinica SIL" w:cs="Abyssinica SIL"/>
          <w:sz w:val="24"/>
          <w:szCs w:val="24"/>
        </w:rPr>
        <w:t>አዋ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ልደ፡ </w:t>
      </w:r>
      <w:r w:rsidR="001F762E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ወይእዜኒ፡ ንሥእዋ፡ ሊተ፡ 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77C48" w:rsidRPr="00611273">
        <w:rPr>
          <w:rFonts w:ascii="Abyssinica SIL" w:hAnsi="Abyssinica SIL" w:cs="Abyssinica SIL"/>
          <w:sz w:val="24"/>
          <w:szCs w:val="24"/>
        </w:rPr>
        <w:t>እሲ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ወይቤልዎ፡ አቡሁ፡ ወእሙ ቦኑ፡ አል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ቦ፡ እምአዋልደ፡ </w:t>
      </w:r>
      <w:r w:rsidR="00DC096B" w:rsidRPr="00611273">
        <w:rPr>
          <w:rFonts w:ascii="Abyssinica SIL" w:hAnsi="Abyssinica SIL" w:cs="Abyssinica SIL"/>
          <w:sz w:val="24"/>
          <w:szCs w:val="24"/>
        </w:rPr>
        <w:t>አኃዊከ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ወበውስተ፡ ኵሉ፡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lastRenderedPageBreak/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ዝብየ፡ </w:t>
      </w:r>
      <w:r w:rsidR="00773198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ከመ፡ </w:t>
      </w:r>
      <w:r w:rsidR="00773198" w:rsidRPr="00611273">
        <w:rPr>
          <w:rFonts w:ascii="Abyssinica SIL" w:hAnsi="Abyssinica SIL" w:cs="Abyssinica SIL"/>
          <w:sz w:val="24"/>
          <w:szCs w:val="24"/>
        </w:rPr>
        <w:t>ትሑ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አንተ፡ </w:t>
      </w:r>
      <w:r w:rsidR="00773198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t>ንሣ</w:t>
      </w:r>
      <w:r w:rsidR="001B6F35" w:rsidRPr="00611273">
        <w:rPr>
          <w:rFonts w:ascii="Abyssinica SIL" w:hAnsi="Abyssinica SIL" w:cs="Abyssinica SIL"/>
          <w:sz w:val="24"/>
          <w:szCs w:val="24"/>
        </w:rPr>
        <w:t>እ፡ ብእ</w:t>
      </w:r>
      <w:r w:rsidR="001F762E" w:rsidRPr="00611273">
        <w:rPr>
          <w:rFonts w:ascii="Abyssinica SIL" w:hAnsi="Abyssinica SIL" w:cs="Abyssinica SIL"/>
          <w:sz w:val="24"/>
          <w:szCs w:val="24"/>
        </w:rPr>
        <w:t>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እምአዋልደ፡ </w:t>
      </w:r>
      <w:r w:rsidR="001F762E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ሎፍ</w:t>
      </w:r>
      <w:r w:rsidR="00773198" w:rsidRPr="00611273">
        <w:rPr>
          <w:rFonts w:ascii="Abyssinica SIL" w:hAnsi="Abyssinica SIL" w:cs="Abyssinica SIL"/>
          <w:sz w:val="24"/>
          <w:szCs w:val="24"/>
        </w:rPr>
        <w:t>(ሊ)</w:t>
      </w:r>
      <w:r w:rsidR="001B6F35" w:rsidRPr="00611273">
        <w:rPr>
          <w:rFonts w:ascii="Abyssinica SIL" w:hAnsi="Abyssinica SIL" w:cs="Abyssinica SIL"/>
          <w:sz w:val="24"/>
          <w:szCs w:val="24"/>
        </w:rPr>
        <w:t>፡ ቈባ</w:t>
      </w:r>
      <w:r w:rsidR="00773198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F762E" w:rsidRPr="00611273">
        <w:rPr>
          <w:rFonts w:ascii="Abyssinica SIL" w:hAnsi="Abyssinica SIL" w:cs="Abyssinica SIL"/>
          <w:sz w:val="24"/>
          <w:szCs w:val="24"/>
        </w:rPr>
        <w:t>ፋን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ወይቤሎ፡ </w:t>
      </w:r>
      <w:r w:rsidR="001F762E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ለአቡሁ፡ ኪያየ፡ </w:t>
      </w:r>
      <w:r w:rsidR="000F36E9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እሙ፡ ተንሥኡ፡ </w:t>
      </w:r>
      <w:r w:rsidR="000F36E9" w:rsidRPr="00611273">
        <w:rPr>
          <w:rFonts w:ascii="Abyssinica SIL" w:hAnsi="Abyssinica SIL" w:cs="Abyssinica SIL"/>
          <w:sz w:val="24"/>
          <w:szCs w:val="24"/>
        </w:rPr>
        <w:t>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0F36E9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0F36E9" w:rsidRPr="00611273">
        <w:rPr>
          <w:rFonts w:ascii="Abyssinica SIL" w:hAnsi="Abyssinica SIL" w:cs="Abyssinica SIL"/>
          <w:sz w:val="24"/>
          <w:szCs w:val="24"/>
        </w:rPr>
        <w:t>አደመት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A729DF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ዕይንትየ</w:t>
      </w:r>
      <w:r w:rsidR="00A729DF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EA65C0" w:rsidRPr="00611273">
        <w:rPr>
          <w:rFonts w:ascii="Abyssinica SIL" w:hAnsi="Abyssinica SIL" w:cs="Abyssinica SIL"/>
          <w:sz w:val="24"/>
          <w:szCs w:val="24"/>
        </w:rPr>
        <w:t>ወኢያእ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መሩ፡ </w:t>
      </w:r>
      <w:r w:rsidR="00A729D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ቡሁ፡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A65C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ከመ፡ እምኀበ፡ እግዚአብሔር፡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እስመ፡ በቀለ፡ ይፈቅድ፡ ውእቱ፡ እምኢሎፍ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ሊ፡ ወ</w:t>
      </w:r>
      <w:r w:rsidR="00D52204" w:rsidRPr="00611273">
        <w:rPr>
          <w:rFonts w:ascii="Abyssinica SIL" w:hAnsi="Abyssinica SIL" w:cs="Abyssinica SIL"/>
          <w:sz w:val="24"/>
          <w:szCs w:val="24"/>
        </w:rPr>
        <w:t>በእማ</w:t>
      </w:r>
      <w:r w:rsidR="001B6F35" w:rsidRPr="00611273">
        <w:rPr>
          <w:rFonts w:ascii="Abyssinica SIL" w:hAnsi="Abyssinica SIL" w:cs="Abyssinica SIL"/>
          <w:sz w:val="24"/>
          <w:szCs w:val="24"/>
        </w:rPr>
        <w:t>ንቱ፡ መዋዕል፡ ይቀን</w:t>
      </w:r>
      <w:r w:rsidR="00A729DF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>ዎሙ፡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A729DF" w:rsidRPr="00611273">
        <w:rPr>
          <w:rFonts w:ascii="Abyssinica SIL" w:hAnsi="Abyssinica SIL" w:cs="Abyssinica SIL"/>
          <w:sz w:val="24"/>
          <w:szCs w:val="24"/>
        </w:rPr>
        <w:t>ሊ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A729D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ወወረዱ፡ </w:t>
      </w:r>
      <w:r w:rsidR="00A729DF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A729DF" w:rsidRPr="00611273">
        <w:rPr>
          <w:rFonts w:ascii="Abyssinica SIL" w:hAnsi="Abyssinica SIL" w:cs="Abyssinica SIL"/>
          <w:sz w:val="24"/>
          <w:szCs w:val="24"/>
        </w:rPr>
        <w:t>ሶን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ወእሙ፡ ውስተ፡ </w:t>
      </w:r>
      <w:r w:rsidR="00A729DF" w:rsidRPr="00611273">
        <w:rPr>
          <w:rFonts w:ascii="Abyssinica SIL" w:hAnsi="Abyssinica SIL" w:cs="Abyssinica SIL"/>
          <w:sz w:val="24"/>
          <w:szCs w:val="24"/>
        </w:rPr>
        <w:t>ቲ</w:t>
      </w:r>
      <w:r w:rsidR="001B6F35" w:rsidRPr="00611273">
        <w:rPr>
          <w:rFonts w:ascii="Abyssinica SIL" w:hAnsi="Abyssinica SIL" w:cs="Abyssinica SIL"/>
          <w:sz w:val="24"/>
          <w:szCs w:val="24"/>
        </w:rPr>
        <w:t>ምናታ፡ ወተግኅሠ፡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A729DF" w:rsidRPr="00611273">
        <w:rPr>
          <w:rFonts w:ascii="Abyssinica SIL" w:hAnsi="Abyssinica SIL" w:cs="Abyssinica SIL"/>
          <w:sz w:val="24"/>
          <w:szCs w:val="24"/>
        </w:rPr>
        <w:t>ዓፀደ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ወይን፡ ዘቴምናታ፡ ወናሁ፡ </w:t>
      </w:r>
      <w:r w:rsidR="00A729D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ንበሳ፡ ተቀበሎ፡ እንዘ፡ ይ</w:t>
      </w:r>
      <w:r w:rsidR="00A729DF" w:rsidRPr="00611273">
        <w:rPr>
          <w:rFonts w:ascii="Abyssinica SIL" w:hAnsi="Abyssinica SIL" w:cs="Abyssinica SIL"/>
          <w:sz w:val="24"/>
          <w:szCs w:val="24"/>
        </w:rPr>
        <w:t>ጥ</w:t>
      </w:r>
      <w:r w:rsidR="001B6F35" w:rsidRPr="00611273">
        <w:rPr>
          <w:rFonts w:ascii="Abyssinica SIL" w:hAnsi="Abyssinica SIL" w:cs="Abyssinica SIL"/>
          <w:sz w:val="24"/>
          <w:szCs w:val="24"/>
        </w:rPr>
        <w:t>ኅር፡ ወመጽአ፡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ፈሰ፡ እግዚአብሔር፡ ላዕሌሁ፡ </w:t>
      </w:r>
      <w:r w:rsidR="004814D8" w:rsidRPr="00611273">
        <w:rPr>
          <w:rFonts w:ascii="Abyssinica SIL" w:hAnsi="Abyssinica SIL" w:cs="Abyssinica SIL"/>
          <w:sz w:val="24"/>
          <w:szCs w:val="24"/>
        </w:rPr>
        <w:t>ወነጽሖ</w:t>
      </w:r>
      <w:r w:rsidR="001B6F35" w:rsidRPr="00611273">
        <w:rPr>
          <w:rFonts w:ascii="Abyssinica SIL" w:hAnsi="Abyssinica SIL" w:cs="Abyssinica SIL"/>
          <w:sz w:val="24"/>
          <w:szCs w:val="24"/>
        </w:rPr>
        <w:t>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ዘይነጽሐ፡ </w:t>
      </w:r>
      <w:r w:rsidR="00A729DF" w:rsidRPr="00611273">
        <w:rPr>
          <w:rFonts w:ascii="Abyssinica SIL" w:hAnsi="Abyssinica SIL" w:cs="Abyssinica SIL"/>
          <w:sz w:val="24"/>
          <w:szCs w:val="24"/>
        </w:rPr>
        <w:t>መሐሰ</w:t>
      </w:r>
      <w:r w:rsidR="001B6F35" w:rsidRPr="00611273">
        <w:rPr>
          <w:rFonts w:ascii="Abyssinica SIL" w:hAnsi="Abyssinica SIL" w:cs="Abyssinica SIL"/>
          <w:sz w:val="24"/>
          <w:szCs w:val="24"/>
        </w:rPr>
        <w:t>ዓ፡ ጠሊ፤፡ ወከመ፡ ወኢ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729DF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ውስተ፡ እዴሁ፡ ወኢያ</w:t>
      </w:r>
      <w:r w:rsidR="00A729DF" w:rsidRPr="00611273">
        <w:rPr>
          <w:rFonts w:ascii="Abyssinica SIL" w:hAnsi="Abyssinica SIL" w:cs="Abyssinica SIL"/>
          <w:sz w:val="24"/>
          <w:szCs w:val="24"/>
        </w:rPr>
        <w:t>(ይ)</w:t>
      </w:r>
      <w:r w:rsidR="001B6F35" w:rsidRPr="00611273">
        <w:rPr>
          <w:rFonts w:ascii="Abyssinica SIL" w:hAnsi="Abyssinica SIL" w:cs="Abyssinica SIL"/>
          <w:sz w:val="24"/>
          <w:szCs w:val="24"/>
        </w:rPr>
        <w:t>ድዓ፡ ለ</w:t>
      </w:r>
      <w:r w:rsidR="00A729D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ቡሁ፡ ወለእሙ፡ ዘገብረ፡ </w:t>
      </w:r>
      <w:r w:rsidR="00A729DF" w:rsidRPr="00611273">
        <w:rPr>
          <w:rFonts w:ascii="Abyssinica SIL" w:hAnsi="Abyssinica SIL" w:cs="Abyssinica SIL"/>
          <w:sz w:val="24"/>
          <w:szCs w:val="24"/>
        </w:rPr>
        <w:t>ወዓርጉ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ወተናገሩ፡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በእንተ፡ ብእሲቱ፡ </w:t>
      </w:r>
      <w:r w:rsidR="00A729DF" w:rsidRPr="00611273">
        <w:rPr>
          <w:rFonts w:ascii="Abyssinica SIL" w:hAnsi="Abyssinica SIL" w:cs="Abyssinica SIL"/>
          <w:sz w:val="24"/>
          <w:szCs w:val="24"/>
        </w:rPr>
        <w:t>ወአደመቶ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በቅድሜሁ፡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ወተመይጠ፡ እምድኅረ፡ መዋዕል፡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ይንሥአ፡ ወተግኅሠ፡ ከመ፡ ይርአዮ፡ </w:t>
      </w:r>
      <w:r w:rsidR="00BC149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ዝክቱ፡ በድነ፡ </w:t>
      </w:r>
      <w:r w:rsidR="008171E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ንበሳ፡ ወናሁ፡ </w:t>
      </w:r>
      <w:r w:rsidR="00A729DF" w:rsidRPr="00611273">
        <w:rPr>
          <w:rFonts w:ascii="Abyssinica SIL" w:hAnsi="Abyssinica SIL" w:cs="Abyssinica SIL"/>
          <w:sz w:val="24"/>
          <w:szCs w:val="24"/>
        </w:rPr>
        <w:t>ንሀብ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አፉሁ፡ ለውእቱ፡ </w:t>
      </w:r>
      <w:r w:rsidR="008171E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ንበሳ፡ </w:t>
      </w:r>
      <w:r w:rsidR="008171ED" w:rsidRPr="00611273">
        <w:rPr>
          <w:rFonts w:ascii="Abyssinica SIL" w:hAnsi="Abyssinica SIL" w:cs="Abyssinica SIL"/>
          <w:sz w:val="24"/>
          <w:szCs w:val="24"/>
        </w:rPr>
        <w:t>ኅ</w:t>
      </w:r>
      <w:r w:rsidR="00A729DF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ወቦ፡ መዓ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ር፡ ወነሥአ፡ ወበልዓ፡ ወሖረ፡ እንዘ፡ ይብልዕ፡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ወበጽሐ፡ ኀበ፡ </w:t>
      </w:r>
      <w:r w:rsidR="00FC395C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ቡሁ፡ ወ</w:t>
      </w:r>
      <w:r w:rsidR="00A729DF" w:rsidRPr="00611273">
        <w:rPr>
          <w:rFonts w:ascii="Abyssinica SIL" w:eastAsia="MingLiU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FC395C" w:rsidRPr="00611273">
        <w:rPr>
          <w:rFonts w:ascii="Abyssinica SIL" w:hAnsi="Abyssinica SIL" w:cs="Abyssinica SIL"/>
          <w:sz w:val="24"/>
          <w:szCs w:val="24"/>
        </w:rPr>
        <w:t>ወወሀ</w:t>
      </w:r>
      <w:r w:rsidR="001B6F35" w:rsidRPr="00611273">
        <w:rPr>
          <w:rFonts w:ascii="Abyssinica SIL" w:hAnsi="Abyssinica SIL" w:cs="Abyssinica SIL"/>
          <w:sz w:val="24"/>
          <w:szCs w:val="24"/>
        </w:rPr>
        <w:t>ቦሙ፡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C395C" w:rsidRPr="00611273">
        <w:rPr>
          <w:rFonts w:ascii="Abyssinica SIL" w:hAnsi="Abyssinica SIL" w:cs="Abyssinica SIL"/>
          <w:sz w:val="24"/>
          <w:szCs w:val="24"/>
        </w:rPr>
        <w:t>ወበልዑ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ወኢያይድዖሙ፡ ከመ፡ </w:t>
      </w:r>
      <w:r w:rsidR="00935E6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A729DF" w:rsidRPr="00611273">
        <w:rPr>
          <w:rFonts w:ascii="Abyssinica SIL" w:hAnsi="Abyssinica SIL" w:cs="Abyssinica SIL"/>
          <w:sz w:val="24"/>
          <w:szCs w:val="24"/>
        </w:rPr>
        <w:t>አፈ</w:t>
      </w:r>
      <w:r w:rsidR="001B6F35" w:rsidRPr="00611273">
        <w:rPr>
          <w:rFonts w:ascii="Abyssinica SIL" w:hAnsi="Abyssinica SIL" w:cs="Abyssinica SIL"/>
          <w:sz w:val="24"/>
          <w:szCs w:val="24"/>
        </w:rPr>
        <w:t>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ንበሳ፡ አውፅኦ፡ ለውእቱ፡ መዓር፡ ወወረደ፡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አቡሁ፡ ኀበ፡ ይእቲ፡ </w:t>
      </w:r>
      <w:r w:rsidR="0004730E" w:rsidRPr="00611273">
        <w:rPr>
          <w:rFonts w:ascii="Abyssinica SIL" w:hAnsi="Abyssinica SIL" w:cs="Abyssinica SIL"/>
          <w:sz w:val="24"/>
          <w:szCs w:val="24"/>
        </w:rPr>
        <w:t>ብእሲት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ወነበረ፡ ህየ፡ ሶ</w:t>
      </w:r>
    </w:p>
    <w:p w14:paraId="266DD529" w14:textId="77777777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342</w:t>
      </w:r>
    </w:p>
    <w:p w14:paraId="426E045A" w14:textId="4216F276" w:rsidR="00C102B7" w:rsidRPr="00611273" w:rsidRDefault="00381896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A729DF" w:rsidRPr="00611273">
        <w:rPr>
          <w:rFonts w:ascii="Abyssinica SIL" w:hAnsi="Abyssinica SIL" w:cs="Abyssinica SIL"/>
          <w:sz w:val="24"/>
          <w:szCs w:val="24"/>
        </w:rPr>
        <w:t>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FA2FBA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ቡዓ፡ መዋዕለ፡ እስመ፡ ከማሁ፡ ይነ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ብሩ፡ ወራዙት። ወእምዝ፡ ሶበ፡ ፈር</w:t>
      </w:r>
      <w:r w:rsidR="00A729DF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ዎ፡ </w:t>
      </w:r>
      <w:r w:rsidR="00A729DF" w:rsidRPr="00611273">
        <w:rPr>
          <w:rFonts w:ascii="Abyssinica SIL" w:hAnsi="Abyssinica SIL" w:cs="Abyssinica SIL"/>
          <w:sz w:val="24"/>
          <w:szCs w:val="24"/>
        </w:rPr>
        <w:t>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ላዕሌሁ፡ ካልአነ፡ </w:t>
      </w:r>
      <w:r w:rsidR="00A729DF" w:rsidRPr="00611273">
        <w:rPr>
          <w:rFonts w:ascii="Abyssinica SIL" w:hAnsi="Abyssinica SIL" w:cs="Abyssinica SIL"/>
          <w:sz w:val="24"/>
          <w:szCs w:val="24"/>
        </w:rPr>
        <w:t>፴</w:t>
      </w:r>
      <w:r w:rsidR="00FA2FBA" w:rsidRPr="00611273">
        <w:rPr>
          <w:rFonts w:ascii="Abyssinica SIL" w:hAnsi="Abyssinica SIL" w:cs="Abyssinica SIL"/>
          <w:sz w:val="24"/>
          <w:szCs w:val="24"/>
        </w:rPr>
        <w:t>እ</w:t>
      </w:r>
      <w:r w:rsidR="00A729DF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ወ፡ ወነበሩ፡ ምስ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ወይቤሎሙ፡ </w:t>
      </w:r>
      <w:r w:rsidR="00A729DF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B03C53" w:rsidRPr="00611273">
        <w:rPr>
          <w:rFonts w:ascii="Abyssinica SIL" w:hAnsi="Abyssinica SIL" w:cs="Abyssinica SIL"/>
          <w:sz w:val="24"/>
          <w:szCs w:val="24"/>
        </w:rPr>
        <w:t>ሶምሶን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03C53" w:rsidRPr="00611273">
        <w:rPr>
          <w:rFonts w:ascii="Abyssinica SIL" w:hAnsi="Abyssinica SIL" w:cs="Abyssinica SIL"/>
          <w:sz w:val="24"/>
          <w:szCs w:val="24"/>
        </w:rPr>
        <w:t>እሜሰ</w:t>
      </w:r>
      <w:r w:rsidR="001B6F35" w:rsidRPr="00611273">
        <w:rPr>
          <w:rFonts w:ascii="Abyssinica SIL" w:hAnsi="Abyssinica SIL" w:cs="Abyssinica SIL"/>
          <w:sz w:val="24"/>
          <w:szCs w:val="24"/>
        </w:rPr>
        <w:t>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729DF" w:rsidRPr="00611273">
        <w:rPr>
          <w:rFonts w:ascii="Abyssinica SIL" w:hAnsi="Abyssinica SIL" w:cs="Abyssinica SIL"/>
          <w:sz w:val="24"/>
          <w:szCs w:val="24"/>
        </w:rPr>
        <w:t>ለ</w:t>
      </w:r>
      <w:r w:rsidR="00B03C53" w:rsidRPr="00611273">
        <w:rPr>
          <w:rFonts w:ascii="Abyssinica SIL" w:hAnsi="Abyssinica SIL" w:cs="Abyssinica SIL"/>
          <w:sz w:val="24"/>
          <w:szCs w:val="24"/>
        </w:rPr>
        <w:t>ክሙ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03C53" w:rsidRPr="00611273">
        <w:rPr>
          <w:rFonts w:ascii="Abyssinica SIL" w:hAnsi="Abyssinica SIL" w:cs="Abyssinica SIL"/>
          <w:sz w:val="24"/>
          <w:szCs w:val="24"/>
        </w:rPr>
        <w:t>አምሳ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B03C5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A729DF" w:rsidRPr="00611273">
        <w:rPr>
          <w:rFonts w:ascii="Abyssinica SIL" w:hAnsi="Abyssinica SIL" w:cs="Abyssinica SIL"/>
          <w:sz w:val="24"/>
          <w:szCs w:val="24"/>
        </w:rPr>
        <w:t>አይዳ</w:t>
      </w:r>
      <w:r w:rsidR="001B6F35" w:rsidRPr="00611273">
        <w:rPr>
          <w:rFonts w:ascii="Abyssinica SIL" w:hAnsi="Abyssinica SIL" w:cs="Abyssinica SIL"/>
          <w:sz w:val="24"/>
          <w:szCs w:val="24"/>
        </w:rPr>
        <w:t>ዕክሙኒ፡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03C5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12280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ልየ፡ በእ</w:t>
      </w:r>
      <w:r w:rsidR="00112280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ንቱ፡ ሰቡዕ፡ መዋዕል፡ 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በዓል፡ ወረከብክሙ፡ </w:t>
      </w:r>
      <w:r w:rsidR="006F3B8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ሁበክሙ፡ </w:t>
      </w:r>
      <w:r w:rsidR="006F3B8C" w:rsidRPr="00611273">
        <w:rPr>
          <w:rFonts w:ascii="Abyssinica SIL" w:hAnsi="Abyssinica SIL" w:cs="Abyssinica SIL"/>
          <w:sz w:val="24"/>
          <w:szCs w:val="24"/>
        </w:rPr>
        <w:t>ሰንዱ</w:t>
      </w:r>
      <w:r w:rsidR="00112280" w:rsidRPr="00611273">
        <w:rPr>
          <w:rFonts w:ascii="Abyssinica SIL" w:hAnsi="Abyssinica SIL" w:cs="Abyssinica SIL"/>
          <w:sz w:val="24"/>
          <w:szCs w:val="24"/>
        </w:rPr>
        <w:t>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112280" w:rsidRPr="00611273">
        <w:rPr>
          <w:rFonts w:ascii="Abyssinica SIL" w:hAnsi="Abyssinica SIL" w:cs="Abyssinica SIL"/>
          <w:sz w:val="24"/>
          <w:szCs w:val="24"/>
        </w:rPr>
        <w:t>፴ወ፴</w:t>
      </w:r>
      <w:r w:rsidR="00A93489" w:rsidRPr="00611273">
        <w:rPr>
          <w:rFonts w:ascii="Abyssinica SIL" w:hAnsi="Abyssinica SIL" w:cs="Abyssinica SIL"/>
          <w:sz w:val="24"/>
          <w:szCs w:val="24"/>
        </w:rPr>
        <w:t>አልባሰ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ወእመሰ፡ ሰዕንክሙ፡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12280" w:rsidRPr="00611273">
        <w:rPr>
          <w:rFonts w:ascii="Abyssinica SIL" w:hAnsi="Abyssinica SIL" w:cs="Abyssinica SIL"/>
          <w:sz w:val="24"/>
          <w:szCs w:val="24"/>
        </w:rPr>
        <w:t>አይድዖት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ትሁቡኒ፡ አንተሙ፡ ሊተ፡</w:t>
      </w:r>
      <w:r w:rsidR="00487267" w:rsidRPr="00611273">
        <w:rPr>
          <w:rFonts w:ascii="Abyssinica SIL" w:hAnsi="Abyssinica SIL" w:cs="Abyssinica SIL"/>
          <w:sz w:val="24"/>
          <w:szCs w:val="24"/>
        </w:rPr>
        <w:t>{</w:t>
      </w:r>
      <w:r w:rsidR="00112280" w:rsidRPr="00611273">
        <w:rPr>
          <w:rFonts w:ascii="Abyssinica SIL" w:hAnsi="Abyssinica SIL" w:cs="Abyssinica SIL"/>
          <w:sz w:val="24"/>
          <w:szCs w:val="24"/>
        </w:rPr>
        <w:t>.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487267" w:rsidRPr="00611273">
        <w:rPr>
          <w:rFonts w:ascii="Abyssinica SIL" w:hAnsi="Abyssinica SIL" w:cs="Abyssinica SIL"/>
          <w:sz w:val="24"/>
          <w:szCs w:val="24"/>
        </w:rPr>
        <w:lastRenderedPageBreak/>
        <w:t>.}</w:t>
      </w:r>
      <w:r w:rsidR="00112280" w:rsidRPr="00611273">
        <w:rPr>
          <w:rFonts w:ascii="Abyssinica SIL" w:hAnsi="Abyssinica SIL" w:cs="Abyssinica SIL"/>
          <w:sz w:val="24"/>
          <w:szCs w:val="24"/>
        </w:rPr>
        <w:t>፴ሰዱ</w:t>
      </w:r>
      <w:r w:rsidR="001B6F35" w:rsidRPr="00611273">
        <w:rPr>
          <w:rFonts w:ascii="Abyssinica SIL" w:hAnsi="Abyssinica SIL" w:cs="Abyssinica SIL"/>
          <w:sz w:val="24"/>
          <w:szCs w:val="24"/>
        </w:rPr>
        <w:t>ናተ፡ ወ</w:t>
      </w:r>
      <w:r w:rsidR="00112280" w:rsidRPr="00611273">
        <w:rPr>
          <w:rFonts w:ascii="Abyssinica SIL" w:hAnsi="Abyssinica SIL" w:cs="Abyssinica SIL"/>
          <w:sz w:val="24"/>
          <w:szCs w:val="24"/>
        </w:rPr>
        <w:t>፴አ</w:t>
      </w:r>
      <w:r w:rsidR="001B6F35" w:rsidRPr="00611273">
        <w:rPr>
          <w:rFonts w:ascii="Abyssinica SIL" w:hAnsi="Abyssinica SIL" w:cs="Abyssinica SIL"/>
          <w:sz w:val="24"/>
          <w:szCs w:val="24"/>
        </w:rPr>
        <w:t>ል</w:t>
      </w:r>
      <w:r w:rsidR="00112280" w:rsidRPr="00611273">
        <w:rPr>
          <w:rFonts w:ascii="Abyssinica SIL" w:hAnsi="Abyssinica SIL" w:cs="Abyssinica SIL"/>
          <w:sz w:val="24"/>
          <w:szCs w:val="24"/>
        </w:rPr>
        <w:t>ባ</w:t>
      </w:r>
      <w:r w:rsidR="00487267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ወይቤልዎ፡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87267" w:rsidRPr="00611273">
        <w:rPr>
          <w:rFonts w:ascii="Abyssinica SIL" w:hAnsi="Abyssinica SIL" w:cs="Abyssinica SIL"/>
          <w:sz w:val="24"/>
          <w:szCs w:val="24"/>
        </w:rPr>
        <w:t>መሰል</w:t>
      </w:r>
      <w:r w:rsidR="00112280" w:rsidRPr="00611273">
        <w:rPr>
          <w:rFonts w:ascii="Abyssinica SIL" w:hAnsi="Abyssinica SIL" w:cs="Abyssinica SIL"/>
          <w:sz w:val="24"/>
          <w:szCs w:val="24"/>
        </w:rPr>
        <w:t>(አ)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12280" w:rsidRPr="00611273">
        <w:rPr>
          <w:rFonts w:ascii="Abyssinica SIL" w:hAnsi="Abyssinica SIL" w:cs="Abyssinica SIL"/>
          <w:sz w:val="24"/>
          <w:szCs w:val="24"/>
        </w:rPr>
        <w:t>ምሳሊ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ወንሰማዕ፡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እምነ፡ </w:t>
      </w:r>
      <w:r w:rsidR="00112280" w:rsidRPr="00611273">
        <w:rPr>
          <w:rFonts w:ascii="Abyssinica SIL" w:hAnsi="Abyssinica SIL" w:cs="Abyssinica SIL"/>
          <w:sz w:val="24"/>
          <w:szCs w:val="24"/>
        </w:rPr>
        <w:t>በላዒ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ወፅአ፡ መብልዕ፡ </w:t>
      </w:r>
      <w:r w:rsidR="00487267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ምነ፡ ጽ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ኑዕ፡ ወጥዑም፡ ወስዕ</w:t>
      </w:r>
      <w:r w:rsidR="00112280" w:rsidRPr="00611273">
        <w:rPr>
          <w:rFonts w:ascii="Abyssinica SIL" w:hAnsi="Abyssinica SIL" w:cs="Abyssinica SIL"/>
          <w:sz w:val="24"/>
          <w:szCs w:val="24"/>
        </w:rPr>
        <w:t>ኑ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አይድዖቶ፡ አም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ሳሊሁ፡ እስከ፡ ሠሉስ፡ መዋዕል። ወእምዝ፡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አመ፡ </w:t>
      </w:r>
      <w:r w:rsidR="00112280" w:rsidRPr="00611273">
        <w:rPr>
          <w:rFonts w:ascii="Abyssinica SIL" w:hAnsi="Abyssinica SIL" w:cs="Abyssinica SIL"/>
          <w:sz w:val="24"/>
          <w:szCs w:val="24"/>
        </w:rPr>
        <w:t>ራብዕት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12280" w:rsidRPr="00611273">
        <w:rPr>
          <w:rFonts w:ascii="Abyssinica SIL" w:hAnsi="Abyssinica SIL" w:cs="Abyssinica SIL"/>
          <w:sz w:val="24"/>
          <w:szCs w:val="24"/>
        </w:rPr>
        <w:t>ዕለ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ይቤልዋ፡ ለብእሲ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3E45F7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1228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አስፍጢዮ፡ ለምትኪ፡ ወይን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12280" w:rsidRPr="00611273">
        <w:rPr>
          <w:rFonts w:ascii="Abyssinica SIL" w:hAnsi="Abyssinica SIL" w:cs="Abyssinica SIL"/>
          <w:sz w:val="24"/>
          <w:szCs w:val="24"/>
        </w:rPr>
        <w:t>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ርኪ፡ </w:t>
      </w:r>
      <w:r w:rsidR="003E45F7" w:rsidRPr="00611273">
        <w:rPr>
          <w:rFonts w:ascii="Abyssinica SIL" w:hAnsi="Abyssinica SIL" w:cs="Abyssinica SIL"/>
          <w:sz w:val="24"/>
          <w:szCs w:val="24"/>
        </w:rPr>
        <w:t>አምሳ</w:t>
      </w:r>
      <w:r w:rsidR="001B6F35" w:rsidRPr="00611273">
        <w:rPr>
          <w:rFonts w:ascii="Abyssinica SIL" w:hAnsi="Abyssinica SIL" w:cs="Abyssinica SIL"/>
          <w:sz w:val="24"/>
          <w:szCs w:val="24"/>
        </w:rPr>
        <w:t>ሊሁ፡ ከመ፡ ኢናውዒክሙ፡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በእሳት፡ ለኪ፡ ወለቤተ፡ አቡኪ፡ አው፡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ታንድዮ</w:t>
      </w:r>
      <w:r w:rsidR="00112280" w:rsidRPr="00611273">
        <w:rPr>
          <w:rFonts w:ascii="Abyssinica SIL" w:hAnsi="Abyssinica SIL" w:cs="Abyssinica SIL"/>
          <w:sz w:val="24"/>
          <w:szCs w:val="24"/>
        </w:rPr>
        <w:t>ነኑ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ጸዋዕክሙነ፡ ወበከየት፡ </w:t>
      </w:r>
      <w:r w:rsidR="00112280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ዕሌሁ፡ ብእሲቱ፡ ለ</w:t>
      </w:r>
      <w:r w:rsidR="0011228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 ወትቤሎ፡ ጸላ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እከኒ፡ ወኢታፈ</w:t>
      </w:r>
      <w:r w:rsidR="00112280" w:rsidRPr="00611273">
        <w:rPr>
          <w:rFonts w:ascii="Abyssinica SIL" w:hAnsi="Abyssinica SIL" w:cs="Abyssinica SIL"/>
          <w:sz w:val="24"/>
          <w:szCs w:val="24"/>
        </w:rPr>
        <w:t>ቅ</w:t>
      </w:r>
      <w:r w:rsidR="001B6F35" w:rsidRPr="00611273">
        <w:rPr>
          <w:rFonts w:ascii="Abyssinica SIL" w:hAnsi="Abyssinica SIL" w:cs="Abyssinica SIL"/>
          <w:sz w:val="24"/>
          <w:szCs w:val="24"/>
        </w:rPr>
        <w:t>ረኒ፡ እስመ፡ አምሳሊከ፡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ዘመስልከ፡ ለደቂቀ፡ </w:t>
      </w:r>
      <w:r w:rsidR="0011228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ዝብየ፡ ኢነገርከኒ፡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ሊተ፡ ወይቤላ፡ </w:t>
      </w:r>
      <w:r w:rsidR="00112280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ናሁ፡ </w:t>
      </w:r>
      <w:r w:rsidR="000C57ED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አቡየ፡ ወለ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እምየ፡ </w:t>
      </w:r>
      <w:r w:rsidR="00112280" w:rsidRPr="00611273">
        <w:rPr>
          <w:rFonts w:ascii="Abyssinica SIL" w:hAnsi="Abyssinica SIL" w:cs="Abyssinica SIL"/>
          <w:sz w:val="24"/>
          <w:szCs w:val="24"/>
        </w:rPr>
        <w:t>ኢነ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ገርክዎሙ፡ ለኪኑ፡ </w:t>
      </w:r>
      <w:r w:rsidR="000C57E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ነግረኪ፡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C57ED" w:rsidRPr="00611273">
        <w:rPr>
          <w:rFonts w:ascii="Abyssinica SIL" w:hAnsi="Abyssinica SIL" w:cs="Abyssinica SIL"/>
          <w:sz w:val="24"/>
          <w:szCs w:val="24"/>
        </w:rPr>
        <w:t>ወበከየት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ላዕሌሁ፡ ሰቡዓ፡ መዋዕለ፡ ዘበዓ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ወእምዝ፡ </w:t>
      </w:r>
      <w:r w:rsidR="00112280" w:rsidRPr="00611273">
        <w:rPr>
          <w:rFonts w:ascii="Abyssinica SIL" w:hAnsi="Abyssinica SIL" w:cs="Abyssinica SIL"/>
          <w:sz w:val="24"/>
          <w:szCs w:val="24"/>
        </w:rPr>
        <w:t>አመሳ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ብዕት፡ </w:t>
      </w:r>
      <w:r w:rsidR="00774BB3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ነገራ፡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ሶበ፡ አስርሐቶ፡ </w:t>
      </w:r>
      <w:r w:rsidR="00774BB3" w:rsidRPr="00611273">
        <w:rPr>
          <w:rFonts w:ascii="Abyssinica SIL" w:hAnsi="Abyssinica SIL" w:cs="Abyssinica SIL"/>
          <w:sz w:val="24"/>
          <w:szCs w:val="24"/>
        </w:rPr>
        <w:t>ወዓይድ</w:t>
      </w:r>
      <w:r w:rsidR="001B6F35" w:rsidRPr="00611273">
        <w:rPr>
          <w:rFonts w:ascii="Abyssinica SIL" w:hAnsi="Abyssinica SIL" w:cs="Abyssinica SIL"/>
          <w:sz w:val="24"/>
          <w:szCs w:val="24"/>
        </w:rPr>
        <w:t>ዓቶሙ፡ ለደቂቀ፡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1228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ዝባ፡ ወይባልዎ፡ እሙንቱ፡ </w:t>
      </w:r>
      <w:r w:rsidR="00774BB3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ው፡ አመ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ሳብዕት፡ ዕለት፡ እንበለ፡ ይዕርብ፡ </w:t>
      </w:r>
      <w:r w:rsidR="00112280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>ሐይ፡</w:t>
      </w:r>
    </w:p>
    <w:p w14:paraId="11A9C78A" w14:textId="4C7544A2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A52424" w:rsidRPr="00611273">
        <w:rPr>
          <w:rFonts w:ascii="Abyssinica SIL" w:hAnsi="Abyssinica SIL" w:cs="Abyssinica SIL"/>
          <w:sz w:val="24"/>
          <w:szCs w:val="24"/>
        </w:rPr>
        <w:t>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ይጥዕም፡ እምነ፡ መዓር፡ ወምንት፡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ጸንዕ፡ እምነ፡ </w:t>
      </w:r>
      <w:r w:rsidR="00A5242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ንበሳ፡ </w:t>
      </w:r>
      <w:r w:rsidR="00112280" w:rsidRPr="00611273">
        <w:rPr>
          <w:rFonts w:ascii="Abyssinica SIL" w:hAnsi="Abyssinica SIL" w:cs="Abyssinica SIL"/>
          <w:sz w:val="24"/>
          <w:szCs w:val="24"/>
        </w:rPr>
        <w:t>ወይቤሎ</w:t>
      </w:r>
      <w:r w:rsidR="001B6F35" w:rsidRPr="00611273">
        <w:rPr>
          <w:rFonts w:ascii="Abyssinica SIL" w:hAnsi="Abyssinica SIL" w:cs="Abyssinica SIL"/>
          <w:sz w:val="24"/>
          <w:szCs w:val="24"/>
        </w:rPr>
        <w:t>ሙ</w:t>
      </w:r>
      <w:r w:rsidR="00112280" w:rsidRPr="00611273">
        <w:rPr>
          <w:rFonts w:ascii="Abyssinica SIL" w:hAnsi="Abyssinica SIL" w:cs="Abyssinica SIL"/>
          <w:sz w:val="24"/>
          <w:szCs w:val="24"/>
        </w:rPr>
        <w:t xml:space="preserve"> 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1228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11228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በ፡ </w:t>
      </w:r>
      <w:r w:rsidR="00A52424" w:rsidRPr="00611273">
        <w:rPr>
          <w:rFonts w:ascii="Abyssinica SIL" w:hAnsi="Abyssinica SIL" w:cs="Abyssinica SIL"/>
          <w:sz w:val="24"/>
          <w:szCs w:val="24"/>
        </w:rPr>
        <w:t>ኢሰራኅክ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ምዋ፡ </w:t>
      </w:r>
      <w:r w:rsidR="00A52424" w:rsidRPr="00611273">
        <w:rPr>
          <w:rFonts w:ascii="Abyssinica SIL" w:hAnsi="Abyssinica SIL" w:cs="Abyssinica SIL"/>
          <w:sz w:val="24"/>
          <w:szCs w:val="24"/>
        </w:rPr>
        <w:t>ለዕጐ</w:t>
      </w:r>
      <w:r w:rsidR="001B6F35" w:rsidRPr="00611273">
        <w:rPr>
          <w:rFonts w:ascii="Abyssinica SIL" w:hAnsi="Abyssinica SIL" w:cs="Abyssinica SIL"/>
          <w:sz w:val="24"/>
          <w:szCs w:val="24"/>
        </w:rPr>
        <w:t>ልትየ፡ እምኢረክብ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52424" w:rsidRPr="00611273">
        <w:rPr>
          <w:rFonts w:ascii="Abyssinica SIL" w:hAnsi="Abyssinica SIL" w:cs="Abyssinica SIL"/>
          <w:sz w:val="24"/>
          <w:szCs w:val="24"/>
        </w:rPr>
        <w:t>ክ</w:t>
      </w:r>
      <w:r w:rsidR="001B6F35" w:rsidRPr="00611273">
        <w:rPr>
          <w:rFonts w:ascii="Abyssinica SIL" w:hAnsi="Abyssinica SIL" w:cs="Abyssinica SIL"/>
          <w:sz w:val="24"/>
          <w:szCs w:val="24"/>
        </w:rPr>
        <w:t>ምዋ፡ ለአምሳልየ፡ ወመጽአ፡ ላዕሌሁ፡ መንፈ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ሰ፡ እግዚአብሔር፡ ወወረደ፡ ውስተ፡ አስቀሎ፡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ና፡ ወቀተለ፡ </w:t>
      </w:r>
      <w:r w:rsidR="00ED7CAD" w:rsidRPr="00611273">
        <w:rPr>
          <w:rFonts w:ascii="Abyssinica SIL" w:hAnsi="Abyssinica SIL" w:cs="Abyssinica SIL"/>
          <w:sz w:val="24"/>
          <w:szCs w:val="24"/>
        </w:rPr>
        <w:t>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ብእሴ፡ ወሰለቦሙ፡ </w:t>
      </w:r>
      <w:r w:rsidR="009E15EC" w:rsidRPr="00611273">
        <w:rPr>
          <w:rFonts w:ascii="Abyssinica SIL" w:hAnsi="Abyssinica SIL" w:cs="Abyssinica SIL"/>
          <w:sz w:val="24"/>
          <w:szCs w:val="24"/>
        </w:rPr>
        <w:t>አልባሲሆ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9E15EC" w:rsidRPr="00611273">
        <w:rPr>
          <w:rFonts w:ascii="Abyssinica SIL" w:hAnsi="Abyssinica SIL" w:cs="Abyssinica SIL"/>
          <w:sz w:val="24"/>
          <w:szCs w:val="24"/>
        </w:rPr>
        <w:t>ወወሀ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ቦሙ፡ ለእለ፡ አይድዕዎ፡ </w:t>
      </w:r>
      <w:r w:rsidR="009E15EC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ምሳሊ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ወተምዓ፡ መዓተ፡ 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ED7CAD" w:rsidRPr="00611273">
        <w:rPr>
          <w:rFonts w:ascii="Abyssinica SIL" w:hAnsi="Abyssinica SIL" w:cs="Abyssinica SIL"/>
          <w:sz w:val="24"/>
          <w:szCs w:val="24"/>
        </w:rPr>
        <w:t>ሶን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ወአተወ፡ ቤተ፡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አቡሁ፡ </w:t>
      </w:r>
      <w:r w:rsidR="00ED7CAD" w:rsidRPr="00611273">
        <w:rPr>
          <w:rFonts w:ascii="Abyssinica SIL" w:hAnsi="Abyssinica SIL" w:cs="Abyssinica SIL"/>
          <w:sz w:val="24"/>
          <w:szCs w:val="24"/>
        </w:rPr>
        <w:t>ወነበረት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ብእሲተ፡ 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ED7CAD" w:rsidRPr="00611273">
        <w:rPr>
          <w:rFonts w:ascii="Abyssinica SIL" w:hAnsi="Abyssinica SIL" w:cs="Abyssinica SIL"/>
          <w:sz w:val="24"/>
          <w:szCs w:val="24"/>
        </w:rPr>
        <w:t>ሶን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2706C" w:rsidRPr="00611273">
        <w:rPr>
          <w:rFonts w:ascii="Abyssinica SIL" w:hAnsi="Abyssinica SIL" w:cs="Abyssinica SIL"/>
          <w:sz w:val="24"/>
          <w:szCs w:val="24"/>
        </w:rPr>
        <w:t>መ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ጋቤ፡ መርዓሁ፡ </w:t>
      </w:r>
      <w:r w:rsidR="00ED7CAD" w:rsidRPr="00611273">
        <w:rPr>
          <w:rFonts w:ascii="Abyssinica SIL" w:hAnsi="Abyssinica SIL" w:cs="Abyssinica SIL"/>
          <w:sz w:val="24"/>
          <w:szCs w:val="24"/>
        </w:rPr>
        <w:t>ካልኡ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D7CAD" w:rsidRPr="00611273">
        <w:rPr>
          <w:rFonts w:ascii="Abyssinica SIL" w:hAnsi="Abyssinica SIL" w:cs="Abyssinica SIL"/>
          <w:b/>
          <w:bCs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ዕ</w:t>
      </w:r>
      <w:r w:rsidR="00ED7CAD" w:rsidRPr="00611273">
        <w:rPr>
          <w:rFonts w:ascii="Abyssinica SIL" w:hAnsi="Abyssinica SIL" w:cs="Abyssinica SIL"/>
          <w:b/>
          <w:bCs/>
          <w:sz w:val="24"/>
          <w:szCs w:val="24"/>
        </w:rPr>
        <w:t>ራፍ ፲፬</w:t>
      </w:r>
      <w:r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ወእምድኅረ፡ መዋዕል፡ </w:t>
      </w:r>
      <w:r w:rsidR="008677C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ማዕረረ፡ ስርናይ፡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D7CAD" w:rsidRPr="00611273">
        <w:rPr>
          <w:rFonts w:ascii="Abyssinica SIL" w:hAnsi="Abyssinica SIL" w:cs="Abyssinica SIL"/>
          <w:sz w:val="24"/>
          <w:szCs w:val="24"/>
        </w:rPr>
        <w:t>ሐ</w:t>
      </w:r>
      <w:r w:rsidR="0017291B" w:rsidRPr="00611273">
        <w:rPr>
          <w:rFonts w:ascii="Abyssinica SIL" w:hAnsi="Abyssinica SIL" w:cs="Abyssinica SIL"/>
          <w:sz w:val="24"/>
          <w:szCs w:val="24"/>
        </w:rPr>
        <w:t>ወጻ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D7CAD" w:rsidRPr="00611273">
        <w:rPr>
          <w:rFonts w:ascii="Abyssinica SIL" w:hAnsi="Abyssinica SIL" w:cs="Abyssinica SIL"/>
          <w:sz w:val="24"/>
          <w:szCs w:val="24"/>
        </w:rPr>
        <w:t>ሶምሶን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ለብእሲቱ፡ ወአምጽአ፡ ላቲ፡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7291B" w:rsidRPr="00611273">
        <w:rPr>
          <w:rFonts w:ascii="Abyssinica SIL" w:hAnsi="Abyssinica SIL" w:cs="Abyssinica SIL"/>
          <w:sz w:val="24"/>
          <w:szCs w:val="24"/>
        </w:rPr>
        <w:t>መሐስ</w:t>
      </w:r>
      <w:r w:rsidR="00ED7CAD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>፡ ጠሊ፤፡ ወይቤ፡ እባእ፡ ኀበ፡ ብእሲትየ፡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ጽርሐ፡ ወከል</w:t>
      </w:r>
      <w:r w:rsidR="00ED7CAD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645AC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በዊዕ፡ ኀቤሃ፤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ቤሎ፡ </w:t>
      </w:r>
      <w:r w:rsidR="00E645AC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እስመ፡ ትቤ፡ ጸላእክዋ፡ ወወሀብ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642EE2" w:rsidRPr="00611273">
        <w:rPr>
          <w:rFonts w:ascii="Abyssinica SIL" w:hAnsi="Abyssinica SIL" w:cs="Abyssinica SIL"/>
          <w:sz w:val="24"/>
          <w:szCs w:val="24"/>
        </w:rPr>
        <w:t>ክ</w:t>
      </w:r>
      <w:r w:rsidR="001B6F35" w:rsidRPr="00611273">
        <w:rPr>
          <w:rFonts w:ascii="Abyssinica SIL" w:hAnsi="Abyssinica SIL" w:cs="Abyssinica SIL"/>
          <w:sz w:val="24"/>
          <w:szCs w:val="24"/>
        </w:rPr>
        <w:t>ዋ፡ ለ</w:t>
      </w:r>
      <w:r w:rsidR="00ED7CAD" w:rsidRPr="00611273">
        <w:rPr>
          <w:rFonts w:ascii="Abyssinica SIL" w:hAnsi="Abyssinica SIL" w:cs="Abyssinica SIL"/>
          <w:sz w:val="24"/>
          <w:szCs w:val="24"/>
        </w:rPr>
        <w:t>ካልእ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ወባሕቱ፡ ነያ፡ እኅታ፡ እንተ፡</w:t>
      </w:r>
      <w:r w:rsidR="00642EE2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ንእሳ፡ ወ</w:t>
      </w:r>
      <w:r w:rsidR="00ED7CAD" w:rsidRPr="00611273">
        <w:rPr>
          <w:rFonts w:ascii="Abyssinica SIL" w:hAnsi="Abyssinica SIL" w:cs="Abyssinica SIL"/>
          <w:sz w:val="24"/>
          <w:szCs w:val="24"/>
        </w:rPr>
        <w:t>ትሤ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ንያ፡ </w:t>
      </w:r>
      <w:r w:rsidR="00642EE2" w:rsidRPr="00611273">
        <w:rPr>
          <w:rFonts w:ascii="Abyssinica SIL" w:hAnsi="Abyssinica SIL" w:cs="Abyssinica SIL"/>
          <w:sz w:val="24"/>
          <w:szCs w:val="24"/>
        </w:rPr>
        <w:t>ትኩንከ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ህየንቲሃ፡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ቤ፡ </w:t>
      </w:r>
      <w:r w:rsidR="00ED7CAD" w:rsidRPr="00611273">
        <w:rPr>
          <w:rFonts w:ascii="Abyssinica SIL" w:hAnsi="Abyssinica SIL" w:cs="Abyssinica SIL"/>
          <w:sz w:val="24"/>
          <w:szCs w:val="24"/>
        </w:rPr>
        <w:t>ሶምሶን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ንጹሕ፡ </w:t>
      </w:r>
      <w:r w:rsidR="00ED7CA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ምዕረ፡ እምኢሎፍሊ፡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D7CAD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አነ፡ </w:t>
      </w:r>
      <w:r w:rsidR="007B216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ገብር፡ እኪተ፡ ባዕ</w:t>
      </w:r>
      <w:r w:rsidR="00ED7CAD" w:rsidRPr="00611273">
        <w:rPr>
          <w:rFonts w:ascii="Abyssinica SIL" w:hAnsi="Abyssinica SIL" w:cs="Abyssinica SIL"/>
          <w:sz w:val="24"/>
          <w:szCs w:val="24"/>
        </w:rPr>
        <w:t>(</w:t>
      </w:r>
      <w:r w:rsidR="007B2165" w:rsidRPr="00611273">
        <w:rPr>
          <w:rFonts w:ascii="Abyssinica SIL" w:hAnsi="Abyssinica SIL" w:cs="Abyssinica SIL"/>
          <w:sz w:val="24"/>
          <w:szCs w:val="24"/>
        </w:rPr>
        <w:t>ሌ</w:t>
      </w:r>
      <w:r w:rsidR="00ED7CAD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ክሙ፡ ወሖረ፡ 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7B2165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ኃዘ፡ </w:t>
      </w:r>
      <w:r w:rsidR="007B2165" w:rsidRPr="00611273">
        <w:rPr>
          <w:rFonts w:ascii="Abyssinica SIL" w:hAnsi="Abyssinica SIL" w:cs="Abyssinica SIL"/>
          <w:sz w:val="24"/>
          <w:szCs w:val="24"/>
        </w:rPr>
        <w:t>፫፻ቈናጽ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ወነሥአ፡ ማኅት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ወ፡ ወዓሣረ፡ ውስተ፡ አዝናቢሆሙ፡ </w:t>
      </w:r>
      <w:r w:rsidR="00ED7CAD" w:rsidRPr="00611273">
        <w:rPr>
          <w:rFonts w:ascii="Abyssinica SIL" w:hAnsi="Abyssinica SIL" w:cs="Abyssinica SIL"/>
          <w:sz w:val="24"/>
          <w:szCs w:val="24"/>
        </w:rPr>
        <w:t>ወወደ</w:t>
      </w:r>
      <w:r w:rsidR="001B6F35" w:rsidRPr="00611273">
        <w:rPr>
          <w:rFonts w:ascii="Abyssinica SIL" w:hAnsi="Abyssinica SIL" w:cs="Abyssinica SIL"/>
          <w:sz w:val="24"/>
          <w:szCs w:val="24"/>
        </w:rPr>
        <w:t>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D7CAD" w:rsidRPr="00611273">
        <w:rPr>
          <w:rFonts w:ascii="Abyssinica SIL" w:hAnsi="Abyssinica SIL" w:cs="Abyssinica SIL"/>
          <w:sz w:val="24"/>
          <w:szCs w:val="24"/>
        </w:rPr>
        <w:t>፩ማኅቶ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BA6FCF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ED7CAD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>አ</w:t>
      </w:r>
      <w:r w:rsidR="00ED7CAD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ናቢሆሙ፡ </w:t>
      </w:r>
      <w:r w:rsidR="00BA6FCF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ተወ፡ እሳተ፡ ውስተ፡ ውእቱ፡ </w:t>
      </w:r>
      <w:r w:rsidR="00977599" w:rsidRPr="00611273">
        <w:rPr>
          <w:rFonts w:ascii="Abyssinica SIL" w:hAnsi="Abyssinica SIL" w:cs="Abyssinica SIL"/>
          <w:sz w:val="24"/>
          <w:szCs w:val="24"/>
        </w:rPr>
        <w:t>ማኅት</w:t>
      </w:r>
      <w:r w:rsidR="001B6F35" w:rsidRPr="00611273">
        <w:rPr>
          <w:rFonts w:ascii="Abyssinica SIL" w:hAnsi="Abyssinica SIL" w:cs="Abyssinica SIL"/>
          <w:sz w:val="24"/>
          <w:szCs w:val="24"/>
        </w:rPr>
        <w:t>ው፡ ወፈ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ነዎሙ፡ ውስተ፡ </w:t>
      </w:r>
      <w:r w:rsidR="00977599" w:rsidRPr="00611273">
        <w:rPr>
          <w:rFonts w:ascii="Abyssinica SIL" w:hAnsi="Abyssinica SIL" w:cs="Abyssinica SIL"/>
          <w:sz w:val="24"/>
          <w:szCs w:val="24"/>
        </w:rPr>
        <w:t>ከ</w:t>
      </w:r>
      <w:r w:rsidR="00ED7CAD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ስስት፡ ዘኢሎፍሊ፡ ወ</w:t>
      </w:r>
      <w:r w:rsidR="00ED7CA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ውዓዩ፡ ሰዊተ፡ ወክምረ፡ </w:t>
      </w:r>
      <w:r w:rsidR="00ED7CAD" w:rsidRPr="00611273">
        <w:rPr>
          <w:rFonts w:ascii="Abyssinica SIL" w:hAnsi="Abyssinica SIL" w:cs="Abyssinica SIL"/>
          <w:sz w:val="24"/>
          <w:szCs w:val="24"/>
        </w:rPr>
        <w:t>ዘተዓፅ</w:t>
      </w:r>
      <w:r w:rsidR="00977599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ወዘይ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ቀውም፡ </w:t>
      </w:r>
      <w:r w:rsidR="00ED7CAD" w:rsidRPr="00611273">
        <w:rPr>
          <w:rFonts w:ascii="Abyssinica SIL" w:hAnsi="Abyssinica SIL" w:cs="Abyssinica SIL"/>
          <w:sz w:val="24"/>
          <w:szCs w:val="24"/>
        </w:rPr>
        <w:t>ወዘውጡ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ሕ፡ </w:t>
      </w:r>
      <w:r w:rsidR="00ED7CAD" w:rsidRPr="00611273">
        <w:rPr>
          <w:rFonts w:ascii="Abyssinica SIL" w:hAnsi="Abyssinica SIL" w:cs="Abyssinica SIL"/>
          <w:sz w:val="24"/>
          <w:szCs w:val="24"/>
        </w:rPr>
        <w:t>ወአ</w:t>
      </w:r>
      <w:r w:rsidR="004820A9" w:rsidRPr="00611273">
        <w:rPr>
          <w:rFonts w:ascii="Abyssinica SIL" w:hAnsi="Abyssinica SIL" w:cs="Abyssinica SIL"/>
          <w:sz w:val="24"/>
          <w:szCs w:val="24"/>
        </w:rPr>
        <w:t>ዕፃ</w:t>
      </w:r>
      <w:r w:rsidR="00ED7CAD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ወዘይተ </w:t>
      </w:r>
      <w:r w:rsidR="004820A9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D7CAD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ሎፍሊ፡ መኑ፡ ገብረ፡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ዘንተ፡ ወይቤልዎሙ፡ 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ED7CAD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ED7CAD" w:rsidRPr="00611273">
        <w:rPr>
          <w:rFonts w:ascii="Abyssinica SIL" w:hAnsi="Abyssinica SIL" w:cs="Abyssinica SIL"/>
          <w:sz w:val="24"/>
          <w:szCs w:val="24"/>
        </w:rPr>
        <w:t>ሐሙሁ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820A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ምናታዊ፡ እስመ፡ </w:t>
      </w:r>
      <w:r w:rsidR="00ED7CAD" w:rsidRPr="00611273">
        <w:rPr>
          <w:rFonts w:ascii="Abyssinica SIL" w:hAnsi="Abyssinica SIL" w:cs="Abyssinica SIL"/>
          <w:sz w:val="24"/>
          <w:szCs w:val="24"/>
        </w:rPr>
        <w:t>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ድዎ፡ </w:t>
      </w:r>
      <w:r w:rsidR="00ED7CAD" w:rsidRPr="00611273">
        <w:rPr>
          <w:rFonts w:ascii="Abyssinica SIL" w:hAnsi="Abyssinica SIL" w:cs="Abyssinica SIL"/>
          <w:sz w:val="24"/>
          <w:szCs w:val="24"/>
        </w:rPr>
        <w:t>ብእሲቶ</w:t>
      </w:r>
      <w:r w:rsidR="001B6F35" w:rsidRPr="00611273">
        <w:rPr>
          <w:rFonts w:ascii="Abyssinica SIL" w:hAnsi="Abyssinica SIL" w:cs="Abyssinica SIL"/>
          <w:sz w:val="24"/>
          <w:szCs w:val="24"/>
        </w:rPr>
        <w:t>። ወወ</w:t>
      </w:r>
      <w:r w:rsidR="00ED7CAD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>ብ</w:t>
      </w:r>
    </w:p>
    <w:p w14:paraId="04833829" w14:textId="77777777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343</w:t>
      </w:r>
    </w:p>
    <w:p w14:paraId="3958C09D" w14:textId="5EE0753E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ዋ፡ ለካልኡ። </w:t>
      </w:r>
      <w:r w:rsidR="00745A60" w:rsidRPr="00611273">
        <w:rPr>
          <w:rFonts w:ascii="Abyssinica SIL" w:hAnsi="Abyssinica SIL" w:cs="Abyssinica SIL"/>
          <w:sz w:val="24"/>
          <w:szCs w:val="24"/>
        </w:rPr>
        <w:t>ወዓርጉ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ኢሎፍሊ፡ ወአውዓዩ፡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ቤተ፡ </w:t>
      </w:r>
      <w:r w:rsidR="005C61A2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C61A2" w:rsidRPr="00611273">
        <w:rPr>
          <w:rFonts w:ascii="Abyssinica SIL" w:hAnsi="Abyssinica SIL" w:cs="Abyssinica SIL"/>
          <w:sz w:val="24"/>
          <w:szCs w:val="24"/>
        </w:rPr>
        <w:t>ወኪያሃ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በእሳት፡ ወይቤሎሙ፡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45A6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ምሶን፡ እመሰ፡ ገብርክሙ፡ ዘንተ፡ </w:t>
      </w:r>
      <w:r w:rsidR="00745A60" w:rsidRPr="00611273">
        <w:rPr>
          <w:rFonts w:ascii="Abyssinica SIL" w:hAnsi="Abyssinica SIL" w:cs="Abyssinica SIL"/>
          <w:sz w:val="24"/>
          <w:szCs w:val="24"/>
        </w:rPr>
        <w:t>ኢይፈቅ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ድበቀልየሰ፡ </w:t>
      </w:r>
      <w:r w:rsidR="005C61A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ምነ፡ </w:t>
      </w:r>
      <w:r w:rsidR="009F2AA0" w:rsidRPr="00611273">
        <w:rPr>
          <w:rFonts w:ascii="Abyssinica SIL" w:hAnsi="Abyssinica SIL" w:cs="Abyssinica SIL"/>
          <w:sz w:val="24"/>
          <w:szCs w:val="24"/>
        </w:rPr>
        <w:t>፩ወለ</w:t>
      </w:r>
      <w:r w:rsidR="001B6F35" w:rsidRPr="00611273">
        <w:rPr>
          <w:rFonts w:ascii="Abyssinica SIL" w:hAnsi="Abyssinica SIL" w:cs="Abyssinica SIL"/>
          <w:sz w:val="24"/>
          <w:szCs w:val="24"/>
        </w:rPr>
        <w:t>ኵልክሙ፡ እምረ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ሰይኩ፡ ወዘበጦሙ፡ </w:t>
      </w:r>
      <w:r w:rsidR="009F2AA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 ውስተ፡ አቍያ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ጸ፡ </w:t>
      </w:r>
      <w:r w:rsidR="00745A60" w:rsidRPr="00611273">
        <w:rPr>
          <w:rFonts w:ascii="Abyssinica SIL" w:hAnsi="Abyssinica SIL" w:cs="Abyssinica SIL"/>
          <w:sz w:val="24"/>
          <w:szCs w:val="24"/>
        </w:rPr>
        <w:t>እገ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ሪሆሙ፡ ወኮነ፡ ዓቢይቀትል፡ </w:t>
      </w:r>
      <w:r w:rsidR="000142D6" w:rsidRPr="00611273">
        <w:rPr>
          <w:rFonts w:ascii="Abyssinica SIL" w:hAnsi="Abyssinica SIL" w:cs="Abyssinica SIL"/>
          <w:sz w:val="24"/>
          <w:szCs w:val="24"/>
        </w:rPr>
        <w:t>ወወረደ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45A6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ምሶን፡ </w:t>
      </w:r>
      <w:r w:rsidR="00745A60" w:rsidRPr="00611273">
        <w:rPr>
          <w:rFonts w:ascii="Abyssinica SIL" w:hAnsi="Abyssinica SIL" w:cs="Abyssinica SIL"/>
          <w:sz w:val="24"/>
          <w:szCs w:val="24"/>
        </w:rPr>
        <w:t>ወነበ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ረ፡ ውስተ፡ </w:t>
      </w:r>
      <w:r w:rsidR="000142D6" w:rsidRPr="00611273">
        <w:rPr>
          <w:rFonts w:ascii="Abyssinica SIL" w:hAnsi="Abyssinica SIL" w:cs="Abyssinica SIL"/>
          <w:sz w:val="24"/>
          <w:szCs w:val="24"/>
        </w:rPr>
        <w:t>ፈለ</w:t>
      </w:r>
      <w:r w:rsidR="001B6F35" w:rsidRPr="00611273">
        <w:rPr>
          <w:rFonts w:ascii="Abyssinica SIL" w:hAnsi="Abyssinica SIL" w:cs="Abyssinica SIL"/>
          <w:sz w:val="24"/>
          <w:szCs w:val="24"/>
        </w:rPr>
        <w:t>ግ፡ ውስተ፡ በዓ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142D6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45A60" w:rsidRPr="00611273">
        <w:rPr>
          <w:rFonts w:ascii="Abyssinica SIL" w:hAnsi="Abyssinica SIL" w:cs="Abyssinica SIL"/>
          <w:sz w:val="24"/>
          <w:szCs w:val="24"/>
        </w:rPr>
        <w:t>ኤጣ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ወዓርጉ፡ </w:t>
      </w:r>
      <w:r w:rsidR="000142D6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ወኃደሩ፡ </w:t>
      </w:r>
      <w:r w:rsidR="00745A60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745A60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425E4" w:rsidRPr="00611273">
        <w:rPr>
          <w:rFonts w:ascii="Abyssinica SIL" w:hAnsi="Abyssinica SIL" w:cs="Abyssinica SIL"/>
          <w:sz w:val="24"/>
          <w:szCs w:val="24"/>
        </w:rPr>
        <w:t>ወነ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በሩ፡ ኀበ፡ መንከሰ፡ </w:t>
      </w:r>
      <w:r w:rsidR="000425E4" w:rsidRPr="00611273">
        <w:rPr>
          <w:rFonts w:ascii="Abyssinica SIL" w:hAnsi="Abyssinica SIL" w:cs="Abyssinica SIL"/>
          <w:sz w:val="24"/>
          <w:szCs w:val="24"/>
        </w:rPr>
        <w:t>ወይቤልዎ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0425E4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425E4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ለምንት፡ ዓረግሙ፡ ላዕሌ</w:t>
      </w:r>
      <w:r w:rsidR="00745A60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45A60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ኢሎፍ</w:t>
      </w:r>
      <w:r w:rsidR="00745A60" w:rsidRPr="00611273">
        <w:rPr>
          <w:rFonts w:ascii="Abyssinica SIL" w:hAnsi="Abyssinica SIL" w:cs="Abyssinica SIL"/>
          <w:sz w:val="24"/>
          <w:szCs w:val="24"/>
        </w:rPr>
        <w:t>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45A60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ከመ፡ ንሥዕሮ፡ </w:t>
      </w:r>
      <w:r w:rsidR="00745A60" w:rsidRPr="00611273">
        <w:rPr>
          <w:rFonts w:ascii="Abyssinica SIL" w:hAnsi="Abyssinica SIL" w:cs="Abyssinica SIL"/>
          <w:sz w:val="24"/>
          <w:szCs w:val="24"/>
        </w:rPr>
        <w:t>ለሶ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ዓረግነ፡ ወ</w:t>
      </w:r>
      <w:r w:rsidR="00745A60" w:rsidRPr="00611273">
        <w:rPr>
          <w:rFonts w:ascii="Abyssinica SIL" w:hAnsi="Abyssinica SIL" w:cs="Abyssinica SIL"/>
          <w:sz w:val="24"/>
          <w:szCs w:val="24"/>
        </w:rPr>
        <w:t>ን</w:t>
      </w:r>
      <w:r w:rsidR="000425E4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ሮ፡ በከመ፡ ገብረነ። </w:t>
      </w:r>
      <w:r w:rsidR="00745A60" w:rsidRPr="00611273">
        <w:rPr>
          <w:rFonts w:ascii="Abyssinica SIL" w:hAnsi="Abyssinica SIL" w:cs="Abyssinica SIL"/>
          <w:sz w:val="24"/>
          <w:szCs w:val="24"/>
        </w:rPr>
        <w:t>ወወረዱ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45A60" w:rsidRPr="00611273">
        <w:rPr>
          <w:rFonts w:ascii="Abyssinica SIL" w:hAnsi="Abyssinica SIL" w:cs="Abyssinica SIL"/>
          <w:sz w:val="24"/>
          <w:szCs w:val="24"/>
        </w:rPr>
        <w:t>፴፻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እም</w:t>
      </w:r>
      <w:r w:rsidR="00745A60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ኀበ፡ በዓተ፡ ኰኵሕ፡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026F8" w:rsidRPr="00611273">
        <w:rPr>
          <w:rFonts w:ascii="Abyssinica SIL" w:hAnsi="Abyssinica SIL" w:cs="Abyssinica SIL"/>
          <w:sz w:val="24"/>
          <w:szCs w:val="24"/>
        </w:rPr>
        <w:t>ዘኤጣ</w:t>
      </w:r>
      <w:r w:rsidR="001B6F35" w:rsidRPr="00611273">
        <w:rPr>
          <w:rFonts w:ascii="Abyssinica SIL" w:hAnsi="Abyssinica SIL" w:cs="Abyssinica SIL"/>
          <w:sz w:val="24"/>
          <w:szCs w:val="24"/>
        </w:rPr>
        <w:t>ም። ወይቤልዎ፡ ለ</w:t>
      </w:r>
      <w:r w:rsidR="00745A60" w:rsidRPr="00611273">
        <w:rPr>
          <w:rFonts w:ascii="Abyssinica SIL" w:hAnsi="Abyssinica SIL" w:cs="Abyssinica SIL"/>
          <w:sz w:val="24"/>
          <w:szCs w:val="24"/>
        </w:rPr>
        <w:t>ሶምሶን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026F8" w:rsidRPr="00611273">
        <w:rPr>
          <w:rFonts w:ascii="Abyssinica SIL" w:hAnsi="Abyssinica SIL" w:cs="Abyssinica SIL"/>
          <w:sz w:val="24"/>
          <w:szCs w:val="24"/>
        </w:rPr>
        <w:t>ኢተአ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ርኑ፡ ከመ፡ ይ</w:t>
      </w:r>
      <w:r w:rsidR="00CD0852" w:rsidRPr="00611273">
        <w:rPr>
          <w:rFonts w:ascii="Abyssinica SIL" w:hAnsi="Abyssinica SIL" w:cs="Abyssinica SIL"/>
          <w:sz w:val="24"/>
          <w:szCs w:val="24"/>
        </w:rPr>
        <w:t>ኴንኑከ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ኢሎፍሊ፡ ለምንት፡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D0852" w:rsidRPr="00611273">
        <w:rPr>
          <w:rFonts w:ascii="Abyssinica SIL" w:hAnsi="Abyssinica SIL" w:cs="Abyssinica SIL"/>
          <w:sz w:val="24"/>
          <w:szCs w:val="24"/>
        </w:rPr>
        <w:t>ገበርከ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D0852" w:rsidRPr="00611273">
        <w:rPr>
          <w:rFonts w:ascii="Abyssinica SIL" w:hAnsi="Abyssinica SIL" w:cs="Abyssinica SIL"/>
          <w:sz w:val="24"/>
          <w:szCs w:val="24"/>
        </w:rPr>
        <w:t>ከ</w:t>
      </w:r>
      <w:r w:rsidR="00745A60" w:rsidRPr="00611273">
        <w:rPr>
          <w:rFonts w:ascii="Abyssinica SIL" w:hAnsi="Abyssinica SIL" w:cs="Abyssinica SIL"/>
          <w:sz w:val="24"/>
          <w:szCs w:val="24"/>
        </w:rPr>
        <w:t>(መ)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ዝ፡ ላዕሌነ። ወይቤሎሙ፡ </w:t>
      </w:r>
      <w:r w:rsidR="00745A6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ሶ</w:t>
      </w:r>
      <w:r w:rsidR="00745A60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በከመ፡ ገብሩ፡ ላዕሌክሙ፡ ከማሁ፡ ገበር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ኩ፡ ላዕሌሆሙ፡ ወይቤልዎ፡ ከመ፡ </w:t>
      </w:r>
      <w:r w:rsidR="00F52DEA" w:rsidRPr="00611273">
        <w:rPr>
          <w:rFonts w:ascii="Abyssinica SIL" w:hAnsi="Abyssinica SIL" w:cs="Abyssinica SIL"/>
          <w:sz w:val="24"/>
          <w:szCs w:val="24"/>
        </w:rPr>
        <w:t>ንዕሥ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ከ፡ ወረድነ፡ ወናግብእከ፡ ውስተ፡ እዴሆሙ፡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ለኢሎፍሊ፡ ወይቤሎሙ፡ </w:t>
      </w:r>
      <w:r w:rsidR="00745A60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</w:t>
      </w:r>
      <w:r w:rsidR="00745A60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መሐሉ፡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ሊተ፡ አንተሙ፡ ከመ፡ </w:t>
      </w:r>
      <w:r w:rsidR="00954BFB" w:rsidRPr="00611273">
        <w:rPr>
          <w:rFonts w:ascii="Abyssinica SIL" w:hAnsi="Abyssinica SIL" w:cs="Abyssinica SIL"/>
          <w:sz w:val="24"/>
          <w:szCs w:val="24"/>
        </w:rPr>
        <w:t>ኢትቅ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ትሉኒ፡ </w:t>
      </w:r>
      <w:r w:rsidR="00954BFB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ብኡኒ፡ ሎሙ፡ </w:t>
      </w:r>
      <w:r w:rsidR="003E72FD" w:rsidRPr="00611273">
        <w:rPr>
          <w:rFonts w:ascii="Abyssinica SIL" w:hAnsi="Abyssinica SIL" w:cs="Abyssinica SIL"/>
          <w:sz w:val="24"/>
          <w:szCs w:val="24"/>
        </w:rPr>
        <w:t>ወአንት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ሙሰ፡ </w:t>
      </w:r>
      <w:r w:rsidR="003E72FD" w:rsidRPr="00611273">
        <w:rPr>
          <w:rFonts w:ascii="Abyssinica SIL" w:hAnsi="Abyssinica SIL" w:cs="Abyssinica SIL"/>
          <w:sz w:val="24"/>
          <w:szCs w:val="24"/>
        </w:rPr>
        <w:t>ኢትትራ</w:t>
      </w:r>
      <w:r w:rsidR="001B6F35" w:rsidRPr="00611273">
        <w:rPr>
          <w:rFonts w:ascii="Abyssinica SIL" w:hAnsi="Abyssinica SIL" w:cs="Abyssinica SIL"/>
          <w:sz w:val="24"/>
          <w:szCs w:val="24"/>
        </w:rPr>
        <w:t>ከቡ፡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ምስሌየ፡ ወመሐሉ፡ ሎቱ፡ ወይቤልዎ፡ አል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ቦ፡ ዳዕሙ፡ ነዓሥረከ፡ </w:t>
      </w:r>
      <w:r w:rsidR="00D71397" w:rsidRPr="00611273">
        <w:rPr>
          <w:rFonts w:ascii="Abyssinica SIL" w:hAnsi="Abyssinica SIL" w:cs="Abyssinica SIL"/>
          <w:sz w:val="24"/>
          <w:szCs w:val="24"/>
        </w:rPr>
        <w:t>በማዕሠ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ወናገብ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አከ፡ ውስተ፡ እዴሆሙ፡ ወቀቲለሰ፡ ኢንቀተ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ለከ፡ </w:t>
      </w:r>
      <w:r w:rsidR="005E095B" w:rsidRPr="00611273">
        <w:rPr>
          <w:rFonts w:ascii="Abyssinica SIL" w:hAnsi="Abyssinica SIL" w:cs="Abyssinica SIL"/>
          <w:sz w:val="24"/>
          <w:szCs w:val="24"/>
        </w:rPr>
        <w:t>ወዓሠ</w:t>
      </w:r>
      <w:r w:rsidR="001B6F35" w:rsidRPr="00611273">
        <w:rPr>
          <w:rFonts w:ascii="Abyssinica SIL" w:hAnsi="Abyssinica SIL" w:cs="Abyssinica SIL"/>
          <w:sz w:val="24"/>
          <w:szCs w:val="24"/>
        </w:rPr>
        <w:t>ርዎ፡ በ</w:t>
      </w:r>
      <w:r w:rsidR="00745A60" w:rsidRPr="00611273">
        <w:rPr>
          <w:rFonts w:ascii="Abyssinica SIL" w:hAnsi="Abyssinica SIL" w:cs="Abyssinica SIL"/>
          <w:sz w:val="24"/>
          <w:szCs w:val="24"/>
        </w:rPr>
        <w:t>፪</w:t>
      </w:r>
      <w:r w:rsidR="005E095B" w:rsidRPr="00611273">
        <w:rPr>
          <w:rFonts w:ascii="Abyssinica SIL" w:hAnsi="Abyssinica SIL" w:cs="Abyssinica SIL"/>
          <w:sz w:val="24"/>
          <w:szCs w:val="24"/>
        </w:rPr>
        <w:t>መፃ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ምድ </w:t>
      </w:r>
      <w:r w:rsidR="005E095B" w:rsidRPr="00611273">
        <w:rPr>
          <w:rFonts w:ascii="Abyssinica SIL" w:hAnsi="Abyssinica SIL" w:cs="Abyssinica SIL"/>
          <w:sz w:val="24"/>
          <w:szCs w:val="24"/>
        </w:rPr>
        <w:t>ሐዲ</w:t>
      </w:r>
      <w:r w:rsidR="001B6F35" w:rsidRPr="00611273">
        <w:rPr>
          <w:rFonts w:ascii="Abyssinica SIL" w:hAnsi="Abyssinica SIL" w:cs="Abyssinica SIL"/>
          <w:sz w:val="24"/>
          <w:szCs w:val="24"/>
        </w:rPr>
        <w:t>ሳት፡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ወአውፅእዎ፡ እምይእቲ፡ </w:t>
      </w:r>
      <w:r w:rsidR="00745A60" w:rsidRPr="00611273">
        <w:rPr>
          <w:rFonts w:ascii="Abyssinica SIL" w:hAnsi="Abyssinica SIL" w:cs="Abyssinica SIL"/>
          <w:sz w:val="24"/>
          <w:szCs w:val="24"/>
        </w:rPr>
        <w:t>ኰኵሕ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E095B" w:rsidRPr="00611273">
        <w:rPr>
          <w:rFonts w:ascii="Abyssinica SIL" w:hAnsi="Abyssinica SIL" w:cs="Abyssinica SIL"/>
          <w:sz w:val="24"/>
          <w:szCs w:val="24"/>
        </w:rPr>
        <w:t>ወበጽሐ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እስከነ፡ ኀበ፡ አጽመ፡ </w:t>
      </w:r>
      <w:r w:rsidR="00265729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ድግ፡ ወወ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ውዑ፡ ኢሎፍሊ፡ ወተቀበልዎ፡ ወ</w:t>
      </w:r>
      <w:r w:rsidR="008A6D23" w:rsidRPr="00611273">
        <w:rPr>
          <w:rFonts w:ascii="Abyssinica SIL" w:hAnsi="Abyssinica SIL" w:cs="Abyssinica SIL"/>
          <w:sz w:val="24"/>
          <w:szCs w:val="24"/>
        </w:rPr>
        <w:t>ሮ</w:t>
      </w:r>
      <w:r w:rsidR="00265729" w:rsidRPr="00611273">
        <w:rPr>
          <w:rFonts w:ascii="Abyssinica SIL" w:hAnsi="Abyssinica SIL" w:cs="Abyssinica SIL"/>
          <w:sz w:val="24"/>
          <w:szCs w:val="24"/>
        </w:rPr>
        <w:t>ጹ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ኀቤ</w:t>
      </w:r>
    </w:p>
    <w:p w14:paraId="1CE22BD1" w14:textId="3170B2FA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ወመጽአ፡ ላዕሌሁ፡ መንፈሰ፡ እግዚአብሔ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ወኮኑ፡ </w:t>
      </w:r>
      <w:r w:rsidR="0095425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95425F" w:rsidRPr="00611273">
        <w:rPr>
          <w:rFonts w:ascii="Abyssinica SIL" w:hAnsi="Abyssinica SIL" w:cs="Abyssinica SIL"/>
          <w:sz w:val="24"/>
          <w:szCs w:val="24"/>
        </w:rPr>
        <w:t>መፃ</w:t>
      </w:r>
      <w:r w:rsidR="001B6F35" w:rsidRPr="00611273">
        <w:rPr>
          <w:rFonts w:ascii="Abyssinica SIL" w:hAnsi="Abyssinica SIL" w:cs="Abyssinica SIL"/>
          <w:sz w:val="24"/>
          <w:szCs w:val="24"/>
        </w:rPr>
        <w:t>ምድ</w:t>
      </w:r>
      <w:r w:rsidR="0095425F" w:rsidRPr="00611273">
        <w:rPr>
          <w:rFonts w:ascii="Abyssinica SIL" w:hAnsi="Abyssinica SIL" w:cs="Abyssinica SIL"/>
          <w:sz w:val="24"/>
          <w:szCs w:val="24"/>
        </w:rPr>
        <w:t xml:space="preserve"> 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መዝራዕቱ፡ </w:t>
      </w:r>
      <w:r w:rsidR="008A6D23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ሶበ፡ </w:t>
      </w:r>
      <w:r w:rsidR="004F7D6C" w:rsidRPr="00611273">
        <w:rPr>
          <w:rFonts w:ascii="Abyssinica SIL" w:hAnsi="Abyssinica SIL" w:cs="Abyssinica SIL"/>
          <w:sz w:val="24"/>
          <w:szCs w:val="24"/>
        </w:rPr>
        <w:t>ያፄ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ኑ፡ </w:t>
      </w:r>
      <w:r w:rsidR="004F7D6C" w:rsidRPr="00611273">
        <w:rPr>
          <w:rFonts w:ascii="Abyssinica SIL" w:hAnsi="Abyssinica SIL" w:cs="Abyssinica SIL"/>
          <w:sz w:val="24"/>
          <w:szCs w:val="24"/>
        </w:rPr>
        <w:t>ሐሰ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4F7D6C" w:rsidRPr="00611273">
        <w:rPr>
          <w:rFonts w:ascii="Abyssinica SIL" w:hAnsi="Abyssinica SIL" w:cs="Abyssinica SIL"/>
          <w:sz w:val="24"/>
          <w:szCs w:val="24"/>
        </w:rPr>
        <w:t>እሳ</w:t>
      </w:r>
      <w:r w:rsidR="008A6D23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A6D23" w:rsidRPr="00611273">
        <w:rPr>
          <w:rFonts w:ascii="Abyssinica SIL" w:hAnsi="Abyssinica SIL" w:cs="Abyssinica SIL"/>
          <w:sz w:val="24"/>
          <w:szCs w:val="24"/>
        </w:rPr>
        <w:t>ወተፈት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ሐ፡ </w:t>
      </w:r>
      <w:r w:rsidR="004F7D6C" w:rsidRPr="00611273">
        <w:rPr>
          <w:rFonts w:ascii="Abyssinica SIL" w:hAnsi="Abyssinica SIL" w:cs="Abyssinica SIL"/>
          <w:sz w:val="24"/>
          <w:szCs w:val="24"/>
        </w:rPr>
        <w:t>ማሐ</w:t>
      </w:r>
      <w:r w:rsidR="001B6F35" w:rsidRPr="00611273">
        <w:rPr>
          <w:rFonts w:ascii="Abyssinica SIL" w:hAnsi="Abyssinica SIL" w:cs="Abyssinica SIL"/>
          <w:sz w:val="24"/>
          <w:szCs w:val="24"/>
        </w:rPr>
        <w:t>ሜሁ፡ እመዝራዕቱ፡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ረከበ፡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ጽመ፡ </w:t>
      </w:r>
      <w:r w:rsidR="00D022A4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D022A4" w:rsidRPr="00611273">
        <w:rPr>
          <w:rFonts w:ascii="Abyssinica SIL" w:hAnsi="Abyssinica SIL" w:cs="Abyssinica SIL"/>
          <w:sz w:val="24"/>
          <w:szCs w:val="24"/>
        </w:rPr>
        <w:t>ዘአ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ድግ፡ </w:t>
      </w:r>
      <w:r w:rsidR="00D022A4" w:rsidRPr="00611273">
        <w:rPr>
          <w:rFonts w:ascii="Abyssinica SIL" w:hAnsi="Abyssinica SIL" w:cs="Abyssinica SIL"/>
          <w:sz w:val="24"/>
          <w:szCs w:val="24"/>
        </w:rPr>
        <w:t>ግዱፈ</w:t>
      </w:r>
      <w:r w:rsidR="001B6F35" w:rsidRPr="00611273">
        <w:rPr>
          <w:rFonts w:ascii="Abyssinica SIL" w:hAnsi="Abyssinica SIL" w:cs="Abyssinica SIL"/>
          <w:sz w:val="24"/>
          <w:szCs w:val="24"/>
        </w:rPr>
        <w:t>፡ው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2D1ED0" w:rsidRPr="00611273">
        <w:rPr>
          <w:rFonts w:ascii="Abyssinica SIL" w:hAnsi="Abyssinica SIL" w:cs="Abyssinica SIL"/>
          <w:sz w:val="24"/>
          <w:szCs w:val="24"/>
        </w:rPr>
        <w:t>ፍኖት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D1ED0" w:rsidRPr="00611273">
        <w:rPr>
          <w:rFonts w:ascii="Abyssinica SIL" w:hAnsi="Abyssinica SIL" w:cs="Abyssinica SIL"/>
          <w:sz w:val="24"/>
          <w:szCs w:val="24"/>
        </w:rPr>
        <w:t>ወአተ</w:t>
      </w:r>
      <w:r w:rsidR="001B6F35" w:rsidRPr="00611273">
        <w:rPr>
          <w:rFonts w:ascii="Abyssinica SIL" w:hAnsi="Abyssinica SIL" w:cs="Abyssinica SIL"/>
          <w:sz w:val="24"/>
          <w:szCs w:val="24"/>
        </w:rPr>
        <w:t>ሐተ፡ እዴሁ፡ ወተመ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ጠዋ፡ </w:t>
      </w:r>
      <w:r w:rsidR="002D1ED0" w:rsidRPr="00611273">
        <w:rPr>
          <w:rFonts w:ascii="Abyssinica SIL" w:hAnsi="Abyssinica SIL" w:cs="Abyssinica SIL"/>
          <w:sz w:val="24"/>
          <w:szCs w:val="24"/>
        </w:rPr>
        <w:t>ወቀተ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ባቲ፡ </w:t>
      </w:r>
      <w:r w:rsidR="008A6D23" w:rsidRPr="00611273">
        <w:rPr>
          <w:rFonts w:ascii="Abyssinica SIL" w:hAnsi="Abyssinica SIL" w:cs="Abyssinica SIL"/>
          <w:sz w:val="24"/>
          <w:szCs w:val="24"/>
        </w:rPr>
        <w:t>፲፻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</w:t>
      </w:r>
      <w:r w:rsidR="008A6D23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።ወይቤ፡ </w:t>
      </w:r>
      <w:r w:rsidR="008A6D23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A6D23" w:rsidRPr="00611273">
        <w:rPr>
          <w:rFonts w:ascii="Abyssinica SIL" w:hAnsi="Abyssinica SIL" w:cs="Abyssinica SIL"/>
          <w:sz w:val="24"/>
          <w:szCs w:val="24"/>
        </w:rPr>
        <w:t>ሶን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በአጽመ፡ መንስሰ፡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ድግ፡ </w:t>
      </w:r>
      <w:r w:rsidR="00DA0672" w:rsidRPr="00611273">
        <w:rPr>
          <w:rFonts w:ascii="Abyssinica SIL" w:hAnsi="Abyssinica SIL" w:cs="Abyssinica SIL"/>
          <w:sz w:val="24"/>
          <w:szCs w:val="24"/>
        </w:rPr>
        <w:t>ደምሰስ</w:t>
      </w:r>
      <w:r w:rsidR="001B6F35" w:rsidRPr="00611273">
        <w:rPr>
          <w:rFonts w:ascii="Abyssinica SIL" w:hAnsi="Abyssinica SIL" w:cs="Abyssinica SIL"/>
          <w:sz w:val="24"/>
          <w:szCs w:val="24"/>
        </w:rPr>
        <w:t>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ዎሙ፡ እስመ፡ </w:t>
      </w:r>
      <w:r w:rsidR="008A6D23" w:rsidRPr="00611273">
        <w:rPr>
          <w:rFonts w:ascii="Abyssinica SIL" w:hAnsi="Abyssinica SIL" w:cs="Abyssinica SIL"/>
          <w:sz w:val="24"/>
          <w:szCs w:val="24"/>
        </w:rPr>
        <w:t>በአ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ጽመ፡ </w:t>
      </w:r>
      <w:r w:rsidR="00DA0672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ድግ፡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0672" w:rsidRPr="00611273">
        <w:rPr>
          <w:rFonts w:ascii="Abyssinica SIL" w:hAnsi="Abyssinica SIL" w:cs="Abyssinica SIL"/>
          <w:sz w:val="24"/>
          <w:szCs w:val="24"/>
        </w:rPr>
        <w:t>ቀተ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ልኩ፡ </w:t>
      </w:r>
      <w:r w:rsidR="00DA0672" w:rsidRPr="00611273">
        <w:rPr>
          <w:rFonts w:ascii="Abyssinica SIL" w:hAnsi="Abyssinica SIL" w:cs="Abyssinica SIL"/>
          <w:sz w:val="24"/>
          <w:szCs w:val="24"/>
        </w:rPr>
        <w:t>፲፻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ብእሴ። ወ</w:t>
      </w:r>
      <w:r w:rsidR="00DA067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ምዝ፡ </w:t>
      </w:r>
      <w:r w:rsidR="008A6D23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</w:t>
      </w:r>
      <w:r w:rsidR="00DA067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ለቀ፡ በነቢበ፡ ገደፋ፡ ለይእቲ፡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0D48B0" w:rsidRPr="00611273">
        <w:rPr>
          <w:rFonts w:ascii="Abyssinica SIL" w:hAnsi="Abyssinica SIL" w:cs="Abyssinica SIL"/>
          <w:sz w:val="24"/>
          <w:szCs w:val="24"/>
        </w:rPr>
        <w:t>ጽ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መን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ከሰ፡ </w:t>
      </w:r>
      <w:r w:rsidR="008A6D23" w:rsidRPr="00611273">
        <w:rPr>
          <w:rFonts w:ascii="Abyssinica SIL" w:hAnsi="Abyssinica SIL" w:cs="Abyssinica SIL"/>
          <w:sz w:val="24"/>
          <w:szCs w:val="24"/>
        </w:rPr>
        <w:t>እምእዴ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ወሰመዮ፡ </w:t>
      </w:r>
      <w:r w:rsidR="000D48B0" w:rsidRPr="00611273">
        <w:rPr>
          <w:rFonts w:ascii="Abyssinica SIL" w:hAnsi="Abyssinica SIL" w:cs="Abyssinica SIL"/>
          <w:sz w:val="24"/>
          <w:szCs w:val="24"/>
        </w:rPr>
        <w:t>ስሞ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መካን፡ ቀ</w:t>
      </w:r>
      <w:r w:rsidR="008A6D23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ዓጽመ፡ </w:t>
      </w:r>
      <w:r w:rsidR="000D48B0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0D48B0" w:rsidRPr="00611273">
        <w:rPr>
          <w:rFonts w:ascii="Abyssinica SIL" w:hAnsi="Abyssinica SIL" w:cs="Abyssinica SIL"/>
          <w:sz w:val="24"/>
          <w:szCs w:val="24"/>
        </w:rPr>
        <w:t>ወጸ</w:t>
      </w:r>
      <w:r w:rsidR="001B6F35" w:rsidRPr="00611273">
        <w:rPr>
          <w:rFonts w:ascii="Abyssinica SIL" w:hAnsi="Abyssinica SIL" w:cs="Abyssinica SIL"/>
          <w:sz w:val="24"/>
          <w:szCs w:val="24"/>
        </w:rPr>
        <w:t>ምዓ፡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ጥቀ፡ ወጸርሐ፡ ኀበ፡ እግዚአብሔር፡ ወይቤ፡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D48B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</w:t>
      </w:r>
      <w:r w:rsidR="000D48B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ግባእከ፡ ውስተ፡ </w:t>
      </w:r>
      <w:r w:rsidR="00AA28E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ደ፡ ገብርከ፡ </w:t>
      </w:r>
      <w:r w:rsidR="008A6D23" w:rsidRPr="00611273">
        <w:rPr>
          <w:rFonts w:ascii="Abyssinica SIL" w:hAnsi="Abyssinica SIL" w:cs="Abyssinica SIL"/>
          <w:sz w:val="24"/>
          <w:szCs w:val="24"/>
        </w:rPr>
        <w:t>ዘን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8A6D23" w:rsidRPr="00611273">
        <w:rPr>
          <w:rFonts w:ascii="Abyssinica SIL" w:hAnsi="Abyssinica SIL" w:cs="Abyssinica SIL"/>
          <w:sz w:val="24"/>
          <w:szCs w:val="24"/>
        </w:rPr>
        <w:t>ሕይወት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A28E4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ቢየ፡ </w:t>
      </w:r>
      <w:r w:rsidR="00AA28E4" w:rsidRPr="00611273">
        <w:rPr>
          <w:rFonts w:ascii="Abyssinica SIL" w:hAnsi="Abyssinica SIL" w:cs="Abyssinica SIL"/>
          <w:sz w:val="24"/>
          <w:szCs w:val="24"/>
        </w:rPr>
        <w:t>ወይእዜሰ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A6D23" w:rsidRPr="00611273">
        <w:rPr>
          <w:rFonts w:ascii="Abyssinica SIL" w:hAnsi="Abyssinica SIL" w:cs="Abyssinica SIL"/>
          <w:sz w:val="24"/>
          <w:szCs w:val="24"/>
        </w:rPr>
        <w:t>እመውት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በጽምዕ፡ </w:t>
      </w:r>
      <w:r w:rsidR="00AA28E4" w:rsidRPr="00611273">
        <w:rPr>
          <w:rFonts w:ascii="Abyssinica SIL" w:hAnsi="Abyssinica SIL" w:cs="Abyssinica SIL"/>
          <w:sz w:val="24"/>
          <w:szCs w:val="24"/>
        </w:rPr>
        <w:t>ወእ</w:t>
      </w:r>
      <w:r w:rsidR="008A6D23" w:rsidRPr="00611273">
        <w:rPr>
          <w:rFonts w:ascii="Abyssinica SIL" w:hAnsi="Abyssinica SIL" w:cs="Abyssinica SIL"/>
          <w:sz w:val="24"/>
          <w:szCs w:val="24"/>
        </w:rPr>
        <w:t>ወድቅ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እዴሆሙ፡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A6D23" w:rsidRPr="00611273">
        <w:rPr>
          <w:rFonts w:ascii="Abyssinica SIL" w:hAnsi="Abyssinica SIL" w:cs="Abyssinica SIL"/>
          <w:sz w:val="24"/>
          <w:szCs w:val="24"/>
        </w:rPr>
        <w:t>ቈላፋን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ወአርኃወ፡ እግዚአብሔር፡ ንቅ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ዓታ፡ </w:t>
      </w:r>
      <w:r w:rsidR="00AA28E4" w:rsidRPr="00611273">
        <w:rPr>
          <w:rFonts w:ascii="Abyssinica SIL" w:hAnsi="Abyssinica SIL" w:cs="Abyssinica SIL"/>
          <w:sz w:val="24"/>
          <w:szCs w:val="24"/>
        </w:rPr>
        <w:t>ለይእ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ቲ፡ </w:t>
      </w:r>
      <w:r w:rsidR="008A6D2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ጽመ፡ </w:t>
      </w:r>
      <w:r w:rsidR="00AA28E4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1468B3" w:rsidRPr="00611273">
        <w:rPr>
          <w:rFonts w:ascii="Abyssinica SIL" w:hAnsi="Abyssinica SIL" w:cs="Abyssinica SIL"/>
          <w:sz w:val="24"/>
          <w:szCs w:val="24"/>
        </w:rPr>
        <w:t>ወወፅአ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A6D23" w:rsidRPr="00611273">
        <w:rPr>
          <w:rFonts w:ascii="Abyssinica SIL" w:hAnsi="Abyssinica SIL" w:cs="Abyssinica SIL"/>
          <w:sz w:val="24"/>
          <w:szCs w:val="24"/>
        </w:rPr>
        <w:t>እምኒ</w:t>
      </w:r>
      <w:r w:rsidR="00240856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ማይ፡ </w:t>
      </w:r>
      <w:r w:rsidR="00240856" w:rsidRPr="00611273">
        <w:rPr>
          <w:rFonts w:ascii="Abyssinica SIL" w:hAnsi="Abyssinica SIL" w:cs="Abyssinica SIL"/>
          <w:sz w:val="24"/>
          <w:szCs w:val="24"/>
        </w:rPr>
        <w:t>ወሰ</w:t>
      </w:r>
      <w:r w:rsidR="008A6D23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240856" w:rsidRPr="00611273">
        <w:rPr>
          <w:rFonts w:ascii="Abyssinica SIL" w:hAnsi="Abyssinica SIL" w:cs="Abyssinica SIL"/>
          <w:sz w:val="24"/>
          <w:szCs w:val="24"/>
        </w:rPr>
        <w:t>ወገብአ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ነፍሱ፡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ወአዕረፈ፡ </w:t>
      </w:r>
      <w:r w:rsidR="00310662" w:rsidRPr="00611273">
        <w:rPr>
          <w:rFonts w:ascii="Abyssinica SIL" w:hAnsi="Abyssinica SIL" w:cs="Abyssinica SIL"/>
          <w:sz w:val="24"/>
          <w:szCs w:val="24"/>
        </w:rPr>
        <w:t>በበ</w:t>
      </w:r>
      <w:r w:rsidR="001B6F35" w:rsidRPr="00611273">
        <w:rPr>
          <w:rFonts w:ascii="Abyssinica SIL" w:hAnsi="Abyssinica SIL" w:cs="Abyssinica SIL"/>
          <w:sz w:val="24"/>
          <w:szCs w:val="24"/>
        </w:rPr>
        <w:t>ይነ፡ ዝንቱ፡ ተሰምየ፡ ስሙ፡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ለውእቱ፡ መካን፡ </w:t>
      </w:r>
      <w:r w:rsidR="00B247BC" w:rsidRPr="00611273">
        <w:rPr>
          <w:rFonts w:ascii="Abyssinica SIL" w:hAnsi="Abyssinica SIL" w:cs="Abyssinica SIL"/>
          <w:sz w:val="24"/>
          <w:szCs w:val="24"/>
        </w:rPr>
        <w:t>ነቅ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 አጽመ፡ </w:t>
      </w:r>
      <w:r w:rsidR="00B247BC" w:rsidRPr="00611273">
        <w:rPr>
          <w:rFonts w:ascii="Abyssinica SIL" w:hAnsi="Abyssinica SIL" w:cs="Abyssinica SIL"/>
          <w:sz w:val="24"/>
          <w:szCs w:val="24"/>
        </w:rPr>
        <w:t>መንከ</w:t>
      </w:r>
      <w:r w:rsidR="001B6F35" w:rsidRPr="00611273">
        <w:rPr>
          <w:rFonts w:ascii="Abyssinica SIL" w:hAnsi="Abyssinica SIL" w:cs="Abyssinica SIL"/>
          <w:sz w:val="24"/>
          <w:szCs w:val="24"/>
        </w:rPr>
        <w:t>ሰ፡እ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ስከ</w:t>
      </w:r>
      <w:r w:rsidR="00755453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ዮም፡ ወኰነዎሙ፡ ለ</w:t>
      </w:r>
      <w:r w:rsidR="0075545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በመዋ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ዕለ፡ </w:t>
      </w:r>
      <w:r w:rsidR="00755453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75545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ዓመተ። </w:t>
      </w:r>
      <w:r w:rsidR="00755453" w:rsidRPr="00611273">
        <w:rPr>
          <w:rFonts w:ascii="Abyssinica SIL" w:hAnsi="Abyssinica SIL" w:cs="Abyssinica SIL"/>
          <w:b/>
          <w:bCs/>
          <w:sz w:val="24"/>
          <w:szCs w:val="24"/>
        </w:rPr>
        <w:t>ምዕራፍ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br/>
      </w:r>
      <w:r w:rsidR="00755453" w:rsidRPr="00611273">
        <w:rPr>
          <w:rFonts w:ascii="Abyssinica SIL" w:hAnsi="Abyssinica SIL" w:cs="Abyssinica SIL"/>
          <w:b/>
          <w:bCs/>
          <w:sz w:val="24"/>
          <w:szCs w:val="24"/>
        </w:rPr>
        <w:t>፲፭</w:t>
      </w:r>
      <w:r w:rsidR="00B247BC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ወሖረ፡ </w:t>
      </w:r>
      <w:r w:rsidR="00755453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አምህየ፡ ውስተ፡ </w:t>
      </w:r>
      <w:r w:rsidR="00755453" w:rsidRPr="00611273">
        <w:rPr>
          <w:rFonts w:ascii="Abyssinica SIL" w:hAnsi="Abyssinica SIL" w:cs="Abyssinica SIL"/>
          <w:sz w:val="24"/>
          <w:szCs w:val="24"/>
        </w:rPr>
        <w:t>ጋዛ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ወርእየ፡ </w:t>
      </w:r>
      <w:r w:rsidR="00755453" w:rsidRPr="00611273">
        <w:rPr>
          <w:rFonts w:ascii="Abyssinica SIL" w:hAnsi="Abyssinica SIL" w:cs="Abyssinica SIL"/>
          <w:sz w:val="24"/>
          <w:szCs w:val="24"/>
        </w:rPr>
        <w:t>በህ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ብእሲተ፡ </w:t>
      </w:r>
      <w:r w:rsidR="00ED2C17" w:rsidRPr="00611273">
        <w:rPr>
          <w:rFonts w:ascii="Abyssinica SIL" w:hAnsi="Abyssinica SIL" w:cs="Abyssinica SIL"/>
          <w:sz w:val="24"/>
          <w:szCs w:val="24"/>
        </w:rPr>
        <w:t>ዘ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ማ፡ ወቦአ፡ </w:t>
      </w:r>
      <w:r w:rsidR="00ED2C17" w:rsidRPr="00611273">
        <w:rPr>
          <w:rFonts w:ascii="Abyssinica SIL" w:hAnsi="Abyssinica SIL" w:cs="Abyssinica SIL"/>
          <w:sz w:val="24"/>
          <w:szCs w:val="24"/>
        </w:rPr>
        <w:t>ኀቤሃ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</w:t>
      </w:r>
      <w:r w:rsidR="00755453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ገርዎሙ፡ </w:t>
      </w:r>
      <w:r w:rsidR="00755453" w:rsidRPr="00611273">
        <w:rPr>
          <w:rFonts w:ascii="Abyssinica SIL" w:hAnsi="Abyssinica SIL" w:cs="Abyssinica SIL"/>
          <w:sz w:val="24"/>
          <w:szCs w:val="24"/>
        </w:rPr>
        <w:t>በሰብአ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ጋ</w:t>
      </w:r>
      <w:r w:rsidR="00755453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ወይቤልዎሙ፡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መጽአ፡ </w:t>
      </w:r>
      <w:r w:rsidR="00ED2C17" w:rsidRPr="00611273">
        <w:rPr>
          <w:rFonts w:ascii="Abyssinica SIL" w:hAnsi="Abyssinica SIL" w:cs="Abyssinica SIL"/>
          <w:sz w:val="24"/>
          <w:szCs w:val="24"/>
        </w:rPr>
        <w:t>ሶምሶ</w:t>
      </w:r>
      <w:r w:rsidR="00755453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፡ ዝየ፡ ወ</w:t>
      </w:r>
      <w:r w:rsidR="00755453" w:rsidRPr="00611273">
        <w:rPr>
          <w:rFonts w:ascii="Abyssinica SIL" w:hAnsi="Abyssinica SIL" w:cs="Abyssinica SIL"/>
          <w:sz w:val="24"/>
          <w:szCs w:val="24"/>
        </w:rPr>
        <w:t>ዖ</w:t>
      </w:r>
      <w:r w:rsidR="001B6F35" w:rsidRPr="00611273">
        <w:rPr>
          <w:rFonts w:ascii="Abyssinica SIL" w:hAnsi="Abyssinica SIL" w:cs="Abyssinica SIL"/>
          <w:sz w:val="24"/>
          <w:szCs w:val="24"/>
        </w:rPr>
        <w:t>ድዎ፡ ወአ</w:t>
      </w:r>
      <w:r w:rsidR="00216584" w:rsidRPr="00611273">
        <w:rPr>
          <w:rFonts w:ascii="Abyssinica SIL" w:hAnsi="Abyssinica SIL" w:cs="Abyssinica SIL"/>
          <w:sz w:val="24"/>
          <w:szCs w:val="24"/>
        </w:rPr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>ተዎ፡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ኵላ፡ ሌሊተ፡ ውስተ፡ አንቀጸ፡ ሀገር፡ </w:t>
      </w:r>
      <w:r w:rsidR="00216584" w:rsidRPr="00611273">
        <w:rPr>
          <w:rFonts w:ascii="Abyssinica SIL" w:hAnsi="Abyssinica SIL" w:cs="Abyssinica SIL"/>
          <w:sz w:val="24"/>
          <w:szCs w:val="24"/>
        </w:rPr>
        <w:t>ወጸ</w:t>
      </w:r>
    </w:p>
    <w:p w14:paraId="793AEB06" w14:textId="77777777" w:rsidR="00381896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344</w:t>
      </w:r>
    </w:p>
    <w:p w14:paraId="03E61973" w14:textId="3D8996F6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ንሑ፡ </w:t>
      </w:r>
      <w:r w:rsidR="00216584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ላ፡ </w:t>
      </w:r>
      <w:r w:rsidR="00EA0E14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ሊተ፡ </w:t>
      </w:r>
      <w:r w:rsidR="00EA0E14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16584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ጽ</w:t>
      </w:r>
      <w:r w:rsidR="00EA0E14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፡ ኵሎ፡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ሌሊተ፡ </w:t>
      </w:r>
      <w:r w:rsidR="00216584" w:rsidRPr="00611273">
        <w:rPr>
          <w:rFonts w:ascii="Abyssinica SIL" w:hAnsi="Abyssinica SIL" w:cs="Abyssinica SIL"/>
          <w:sz w:val="24"/>
          <w:szCs w:val="24"/>
        </w:rPr>
        <w:t>ወንቅ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ትሎ፡ </w:t>
      </w:r>
      <w:r w:rsidR="00EA0E14" w:rsidRPr="00611273">
        <w:rPr>
          <w:rFonts w:ascii="Abyssinica SIL" w:hAnsi="Abyssinica SIL" w:cs="Abyssinica SIL"/>
          <w:sz w:val="24"/>
          <w:szCs w:val="24"/>
        </w:rPr>
        <w:t>በጽባሕ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A0E14" w:rsidRPr="00611273">
        <w:rPr>
          <w:rFonts w:ascii="Abyssinica SIL" w:hAnsi="Abyssinica SIL" w:cs="Abyssinica SIL"/>
          <w:sz w:val="24"/>
          <w:szCs w:val="24"/>
        </w:rPr>
        <w:t>ወኖ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EA0E14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ምሶን፡ እስከ፡ መንፈቀ፡ </w:t>
      </w:r>
      <w:r w:rsidR="00EA0E14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ሊት። </w:t>
      </w:r>
      <w:r w:rsidR="00EA0E14" w:rsidRPr="00611273">
        <w:rPr>
          <w:rFonts w:ascii="Abyssinica SIL" w:hAnsi="Abyssinica SIL" w:cs="Abyssinica SIL"/>
          <w:sz w:val="24"/>
          <w:szCs w:val="24"/>
        </w:rPr>
        <w:t>ወተን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ሥ</w:t>
      </w:r>
      <w:r w:rsidR="00EA0E1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16584" w:rsidRPr="00611273">
        <w:rPr>
          <w:rFonts w:ascii="Abyssinica SIL" w:hAnsi="Abyssinica SIL" w:cs="Abyssinica SIL"/>
          <w:sz w:val="24"/>
          <w:szCs w:val="24"/>
        </w:rPr>
        <w:t>በመንፈ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ቀ፡ </w:t>
      </w:r>
      <w:r w:rsidR="00EA0E14" w:rsidRPr="00611273">
        <w:rPr>
          <w:rFonts w:ascii="Abyssinica SIL" w:hAnsi="Abyssinica SIL" w:cs="Abyssinica SIL"/>
          <w:sz w:val="24"/>
          <w:szCs w:val="24"/>
        </w:rPr>
        <w:t>ሌሊት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ወአኃ</w:t>
      </w:r>
      <w:r w:rsidR="00EA0E14" w:rsidRPr="00611273">
        <w:rPr>
          <w:rFonts w:ascii="Abyssinica SIL" w:hAnsi="Abyssinica SIL" w:cs="Abyssinica SIL"/>
          <w:sz w:val="24"/>
          <w:szCs w:val="24"/>
        </w:rPr>
        <w:t>ዛ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216584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ኅተ፡ ሀገር፡ ዘአንቀጽ፡ በ፪</w:t>
      </w:r>
      <w:r w:rsidR="00EA0E14" w:rsidRPr="00611273">
        <w:rPr>
          <w:rFonts w:ascii="Abyssinica SIL" w:hAnsi="Abyssinica SIL" w:cs="Abyssinica SIL"/>
          <w:sz w:val="24"/>
          <w:szCs w:val="24"/>
        </w:rPr>
        <w:t>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216584" w:rsidRPr="00611273">
        <w:rPr>
          <w:rFonts w:ascii="Abyssinica SIL" w:hAnsi="Abyssinica SIL" w:cs="Abyssinica SIL"/>
          <w:sz w:val="24"/>
          <w:szCs w:val="24"/>
        </w:rPr>
        <w:t>ራ</w:t>
      </w:r>
      <w:r w:rsidR="001B6F35" w:rsidRPr="00611273">
        <w:rPr>
          <w:rFonts w:ascii="Abyssinica SIL" w:hAnsi="Abyssinica SIL" w:cs="Abyssinica SIL"/>
          <w:sz w:val="24"/>
          <w:szCs w:val="24"/>
        </w:rPr>
        <w:t>ግዛቲሃ፡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16584" w:rsidRPr="00611273">
        <w:rPr>
          <w:rFonts w:ascii="Abyssinica SIL" w:hAnsi="Abyssinica SIL" w:cs="Abyssinica SIL"/>
          <w:sz w:val="24"/>
          <w:szCs w:val="24"/>
        </w:rPr>
        <w:t>ወፆሮ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ምስለ፡ </w:t>
      </w:r>
      <w:r w:rsidR="00EA0E14" w:rsidRPr="00611273">
        <w:rPr>
          <w:rFonts w:ascii="Abyssinica SIL" w:hAnsi="Abyssinica SIL" w:cs="Abyssinica SIL"/>
          <w:sz w:val="24"/>
          <w:szCs w:val="24"/>
        </w:rPr>
        <w:t>(</w:t>
      </w:r>
      <w:r w:rsidR="00216584" w:rsidRPr="00611273">
        <w:rPr>
          <w:rFonts w:ascii="Abyssinica SIL" w:hAnsi="Abyssinica SIL" w:cs="Abyssinica SIL"/>
          <w:sz w:val="24"/>
          <w:szCs w:val="24"/>
        </w:rPr>
        <w:t>ኵ</w:t>
      </w:r>
      <w:r w:rsidR="00EA0E14" w:rsidRPr="00611273">
        <w:rPr>
          <w:rFonts w:ascii="Abyssinica SIL" w:hAnsi="Abyssinica SIL" w:cs="Abyssinica SIL"/>
          <w:sz w:val="24"/>
          <w:szCs w:val="24"/>
        </w:rPr>
        <w:t>ሉ) 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ብኡ፡ </w:t>
      </w:r>
      <w:r w:rsidR="00216584" w:rsidRPr="00611273">
        <w:rPr>
          <w:rFonts w:ascii="Abyssinica SIL" w:hAnsi="Abyssinica SIL" w:cs="Abyssinica SIL"/>
          <w:sz w:val="24"/>
          <w:szCs w:val="24"/>
        </w:rPr>
        <w:t>ወተሰከመ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A0E14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216584" w:rsidRPr="00611273">
        <w:rPr>
          <w:rFonts w:ascii="Abyssinica SIL" w:hAnsi="Abyssinica SIL" w:cs="Abyssinica SIL"/>
          <w:sz w:val="24"/>
          <w:szCs w:val="24"/>
        </w:rPr>
        <w:t>መትከ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ፍቱ፡ </w:t>
      </w:r>
      <w:r w:rsidR="00216584" w:rsidRPr="00611273">
        <w:rPr>
          <w:rFonts w:ascii="Abyssinica SIL" w:hAnsi="Abyssinica SIL" w:cs="Abyssinica SIL"/>
          <w:sz w:val="24"/>
          <w:szCs w:val="24"/>
        </w:rPr>
        <w:t>ወአዕረጎ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ላዕለ፡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35706" w:rsidRPr="00611273">
        <w:rPr>
          <w:rFonts w:ascii="Abyssinica SIL" w:hAnsi="Abyssinica SIL" w:cs="Abyssinica SIL"/>
          <w:sz w:val="24"/>
          <w:szCs w:val="24"/>
        </w:rPr>
        <w:t>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ደብር፡ ዘቅድመ፡ </w:t>
      </w:r>
      <w:r w:rsidR="00EA0E14" w:rsidRPr="00611273">
        <w:rPr>
          <w:rFonts w:ascii="Abyssinica SIL" w:hAnsi="Abyssinica SIL" w:cs="Abyssinica SIL"/>
          <w:sz w:val="24"/>
          <w:szCs w:val="24"/>
        </w:rPr>
        <w:t>ኬ</w:t>
      </w:r>
      <w:r w:rsidR="00135706" w:rsidRPr="00611273">
        <w:rPr>
          <w:rFonts w:ascii="Abyssinica SIL" w:hAnsi="Abyssinica SIL" w:cs="Abyssinica SIL"/>
          <w:sz w:val="24"/>
          <w:szCs w:val="24"/>
        </w:rPr>
        <w:t>ብሮ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ንበሮሙ፡ ህየ። ወእምድኅረ፡ ዝንቱ፡ </w:t>
      </w:r>
      <w:r w:rsidR="00EA0E1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ፍቀረ፡ ብእሲተ፡ በኀበ፡ ፈለ</w:t>
      </w:r>
      <w:r w:rsidR="00EA0E14" w:rsidRPr="00611273">
        <w:rPr>
          <w:rFonts w:ascii="Abyssinica SIL" w:hAnsi="Abyssinica SIL" w:cs="Abyssinica SIL"/>
          <w:sz w:val="24"/>
          <w:szCs w:val="24"/>
        </w:rPr>
        <w:t xml:space="preserve">ገ </w:t>
      </w:r>
      <w:r w:rsidR="001B6F35" w:rsidRPr="00611273">
        <w:rPr>
          <w:rFonts w:ascii="Abyssinica SIL" w:hAnsi="Abyssinica SIL" w:cs="Abyssinica SIL"/>
          <w:sz w:val="24"/>
          <w:szCs w:val="24"/>
        </w:rPr>
        <w:t>ሶሬኅ፡ ወሰ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ማ፡ ደሊላ፡ ወዓርጉ፡ </w:t>
      </w:r>
      <w:r w:rsidR="00EA0E14" w:rsidRPr="00611273">
        <w:rPr>
          <w:rFonts w:ascii="Abyssinica SIL" w:hAnsi="Abyssinica SIL" w:cs="Abyssinica SIL"/>
          <w:sz w:val="24"/>
          <w:szCs w:val="24"/>
        </w:rPr>
        <w:t>ኀቤሃ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መሳፍንተ፡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ሎፍሊ፡ ወይቤልዋ፡ አስፍጢዮ፡ ወአእም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ረ፡ በምንት፡ ውእቱ፡ ዓቢይ፡ ኃይሉ፡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ምንት፡ ንክሎ፡ ወነዓሥሮ፡ ከመ፡ ናድክ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ሞ፡ ወንሁበኪ፡ ንሕነ፡ </w:t>
      </w:r>
      <w:r w:rsidR="009D3195" w:rsidRPr="00611273">
        <w:rPr>
          <w:rFonts w:ascii="Abyssinica SIL" w:hAnsi="Abyssinica SIL" w:cs="Abyssinica SIL"/>
          <w:sz w:val="24"/>
          <w:szCs w:val="24"/>
        </w:rPr>
        <w:t xml:space="preserve">፲፻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ብእሲ፡ </w:t>
      </w:r>
      <w:r w:rsidR="009D3195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ብሩረ፡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ወትቤሎ፡ ደሊላ፡ ለ</w:t>
      </w:r>
      <w:r w:rsidR="009D3195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አይድዓኒ፡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ምንት፡ ውእቱ፡ ኃይልከ፡ ዓቢይ፡ ወበም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ንት፡ እመ፡ </w:t>
      </w:r>
      <w:r w:rsidR="009D3195" w:rsidRPr="00611273">
        <w:rPr>
          <w:rFonts w:ascii="Abyssinica SIL" w:hAnsi="Abyssinica SIL" w:cs="Abyssinica SIL"/>
          <w:sz w:val="24"/>
          <w:szCs w:val="24"/>
        </w:rPr>
        <w:t>የዓሥሩከ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77590" w:rsidRPr="00611273">
        <w:rPr>
          <w:rFonts w:ascii="Abyssinica SIL" w:hAnsi="Abyssinica SIL" w:cs="Abyssinica SIL"/>
          <w:sz w:val="24"/>
          <w:szCs w:val="24"/>
        </w:rPr>
        <w:t>ት</w:t>
      </w:r>
      <w:r w:rsidR="009D3195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t>ክም፡ ወይቤላ፡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D3195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F7759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F77590" w:rsidRPr="00611273">
        <w:rPr>
          <w:rFonts w:ascii="Abyssinica SIL" w:hAnsi="Abyssinica SIL" w:cs="Abyssinica SIL"/>
          <w:sz w:val="24"/>
          <w:szCs w:val="24"/>
        </w:rPr>
        <w:t>ዓሠ</w:t>
      </w:r>
      <w:r w:rsidR="001B6F35" w:rsidRPr="00611273">
        <w:rPr>
          <w:rFonts w:ascii="Abyssinica SIL" w:hAnsi="Abyssinica SIL" w:cs="Abyssinica SIL"/>
          <w:sz w:val="24"/>
          <w:szCs w:val="24"/>
        </w:rPr>
        <w:t>ሩኒ፡ በ፯</w:t>
      </w:r>
      <w:r w:rsidR="00F7759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ውታር፡ 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ዲሳት፡ እለ፡ አልቦሙ፡ </w:t>
      </w:r>
      <w:r w:rsidR="00F77590" w:rsidRPr="00611273">
        <w:rPr>
          <w:rFonts w:ascii="Abyssinica SIL" w:hAnsi="Abyssinica SIL" w:cs="Abyssinica SIL"/>
          <w:sz w:val="24"/>
          <w:szCs w:val="24"/>
        </w:rPr>
        <w:t>ብትከ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F77590" w:rsidRPr="00611273">
        <w:rPr>
          <w:rFonts w:ascii="Abyssinica SIL" w:hAnsi="Abyssinica SIL" w:cs="Abyssinica SIL"/>
          <w:sz w:val="24"/>
          <w:szCs w:val="24"/>
        </w:rPr>
        <w:t>እደ</w:t>
      </w:r>
      <w:r w:rsidR="001B6F35" w:rsidRPr="00611273">
        <w:rPr>
          <w:rFonts w:ascii="Abyssinica SIL" w:hAnsi="Abyssinica SIL" w:cs="Abyssinica SIL"/>
          <w:sz w:val="24"/>
          <w:szCs w:val="24"/>
        </w:rPr>
        <w:t>ክም፡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እንከ፡ </w:t>
      </w:r>
      <w:r w:rsidR="0062591F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ከውን፡ ከመ፡ ፩እምእጓለ፡ እመ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ሕያው፡ ወአምጽኡ፡ </w:t>
      </w:r>
      <w:r w:rsidR="009D3195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መሳፍንተ፡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ሎፍሲ፡ ፯አውታረ፡ ሐዲሳነ፡ እለ፡ አልቦ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62591F" w:rsidRPr="00611273">
        <w:rPr>
          <w:rFonts w:ascii="Abyssinica SIL" w:hAnsi="Abyssinica SIL" w:cs="Abyssinica SIL"/>
          <w:sz w:val="24"/>
          <w:szCs w:val="24"/>
        </w:rPr>
        <w:t>ብት</w:t>
      </w:r>
      <w:r w:rsidR="009D3195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9D3195" w:rsidRPr="00611273">
        <w:rPr>
          <w:rFonts w:ascii="Abyssinica SIL" w:hAnsi="Abyssinica SIL" w:cs="Abyssinica SIL"/>
          <w:sz w:val="24"/>
          <w:szCs w:val="24"/>
        </w:rPr>
        <w:t>ወዓሠ</w:t>
      </w:r>
      <w:r w:rsidR="001B6F35" w:rsidRPr="00611273">
        <w:rPr>
          <w:rFonts w:ascii="Abyssinica SIL" w:hAnsi="Abyssinica SIL" w:cs="Abyssinica SIL"/>
          <w:sz w:val="24"/>
          <w:szCs w:val="24"/>
        </w:rPr>
        <w:t>ረቶ፡ ቦሙ፡ ወእለ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ሰ፡ ይጸንሕዎ፡ ይነብሩ፡ ውስተ፡ ውስተ፡ው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ሳጢት፡ ወትቤሎ፡ </w:t>
      </w:r>
      <w:r w:rsidR="0062591F" w:rsidRPr="00611273">
        <w:rPr>
          <w:rFonts w:ascii="Abyssinica SIL" w:hAnsi="Abyssinica SIL" w:cs="Abyssinica SIL"/>
          <w:sz w:val="24"/>
          <w:szCs w:val="24"/>
        </w:rPr>
        <w:t>መጹ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ኡከ፡ </w:t>
      </w:r>
      <w:r w:rsidR="009D3195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9D3195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 ወበተሙ፡ ለእሎንቱ፡ 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ታር፡ በከመ፡ ይትበተክ፡ ፈትል፡ ሶበ፡ 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A2E9F" w:rsidRPr="00611273">
        <w:rPr>
          <w:rFonts w:ascii="Abyssinica SIL" w:hAnsi="Abyssinica SIL" w:cs="Abyssinica SIL"/>
          <w:sz w:val="24"/>
          <w:szCs w:val="24"/>
        </w:rPr>
        <w:t>ፄ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ኑ፡ እሳተ፡ ወኢተዓውቀ፡ ኃደሉ፡ </w:t>
      </w:r>
      <w:r w:rsidR="009D3195" w:rsidRPr="00611273">
        <w:rPr>
          <w:rFonts w:ascii="Abyssinica SIL" w:hAnsi="Abyssinica SIL" w:cs="Abyssinica SIL"/>
          <w:sz w:val="24"/>
          <w:szCs w:val="24"/>
        </w:rPr>
        <w:t>ወት</w:t>
      </w:r>
    </w:p>
    <w:p w14:paraId="2D6B0CB9" w14:textId="15DB07B2" w:rsidR="00C102B7" w:rsidRPr="00611273" w:rsidRDefault="00381896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ቤሎ፡ ደሊላ፡ ለ</w:t>
      </w:r>
      <w:r w:rsidR="00DA7F4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DA7F4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ናሁ፡ አስተኃቀርከኒ፡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51893" w:rsidRPr="00611273">
        <w:rPr>
          <w:rFonts w:ascii="Abyssinica SIL" w:hAnsi="Abyssinica SIL" w:cs="Abyssinica SIL"/>
          <w:sz w:val="24"/>
          <w:szCs w:val="24"/>
        </w:rPr>
        <w:t>ወሐሰ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ተናገር</w:t>
      </w:r>
      <w:r w:rsidR="00DA7F4C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ወይእዜኒ፡ አይድዓኒ፡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በምንት፡ የዓሥሩከ፡ </w:t>
      </w:r>
      <w:r w:rsidR="00842403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842403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ወይቤላ፡ </w:t>
      </w:r>
      <w:r w:rsidR="0084240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ዓሠ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ሩኒ፡ በ</w:t>
      </w:r>
      <w:r w:rsidR="00FC6CFA" w:rsidRPr="00611273">
        <w:rPr>
          <w:rFonts w:ascii="Abyssinica SIL" w:hAnsi="Abyssinica SIL" w:cs="Abyssinica SIL"/>
          <w:sz w:val="24"/>
          <w:szCs w:val="24"/>
        </w:rPr>
        <w:t>፯</w:t>
      </w:r>
      <w:r w:rsidR="00DA7F4C" w:rsidRPr="00611273">
        <w:rPr>
          <w:rFonts w:ascii="Abyssinica SIL" w:hAnsi="Abyssinica SIL" w:cs="Abyssinica SIL"/>
          <w:sz w:val="24"/>
          <w:szCs w:val="24"/>
        </w:rPr>
        <w:t>መፃ</w:t>
      </w:r>
      <w:r w:rsidR="001B6F35" w:rsidRPr="00611273">
        <w:rPr>
          <w:rFonts w:ascii="Abyssinica SIL" w:hAnsi="Abyssinica SIL" w:cs="Abyssinica SIL"/>
          <w:sz w:val="24"/>
          <w:szCs w:val="24"/>
        </w:rPr>
        <w:t>ምድ፡እለ፡ ኢገብሩ፡ ቦሙ፡ 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42403" w:rsidRPr="00611273">
        <w:rPr>
          <w:rFonts w:ascii="Abyssinica SIL" w:hAnsi="Abyssinica SIL" w:cs="Abyssinica SIL"/>
          <w:sz w:val="24"/>
          <w:szCs w:val="24"/>
        </w:rPr>
        <w:t>ብረእ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ደክም፡ እንከ፡ </w:t>
      </w:r>
      <w:r w:rsidR="0084240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ከውን፡ ከመ፡ ፩እ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ምነ፡ እጓለ፡ አመ፡ ሕያው። ወነሥአት፡ ደሊ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ላ፡ </w:t>
      </w:r>
      <w:r w:rsidR="00DA7F4C" w:rsidRPr="00611273">
        <w:rPr>
          <w:rFonts w:ascii="Abyssinica SIL" w:hAnsi="Abyssinica SIL" w:cs="Abyssinica SIL"/>
          <w:sz w:val="24"/>
          <w:szCs w:val="24"/>
        </w:rPr>
        <w:t>፯መፃ</w:t>
      </w:r>
      <w:r w:rsidR="001B6F35" w:rsidRPr="00611273">
        <w:rPr>
          <w:rFonts w:ascii="Abyssinica SIL" w:hAnsi="Abyssinica SIL" w:cs="Abyssinica SIL"/>
          <w:sz w:val="24"/>
          <w:szCs w:val="24"/>
        </w:rPr>
        <w:t>ምደ፡ ሐዲሳተ፡ ወዓሠረቶ፡ ቦሙ፡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ወትቤሎ፡ መጽኡከ፡ ኢሎፍሊ፡ </w:t>
      </w:r>
      <w:r w:rsidR="00DA7F4C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224FE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ለሰ፡ ይጸንሕዎ፡ ይነብሩ፡ ውስተ፡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</w:t>
      </w:r>
      <w:r w:rsidR="00DA7F4C" w:rsidRPr="00611273">
        <w:rPr>
          <w:rFonts w:ascii="Abyssinica SIL" w:hAnsi="Abyssinica SIL" w:cs="Abyssinica SIL"/>
          <w:sz w:val="24"/>
          <w:szCs w:val="24"/>
        </w:rPr>
        <w:t>ውሣጢ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ወበተኮሙ፡ እመዝራዕ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ከመ፡ ፈትል፡ ወትቤሎ፡ </w:t>
      </w:r>
      <w:r w:rsidR="000224FE" w:rsidRPr="00611273">
        <w:rPr>
          <w:rFonts w:ascii="Abyssinica SIL" w:hAnsi="Abyssinica SIL" w:cs="Abyssinica SIL"/>
          <w:sz w:val="24"/>
          <w:szCs w:val="24"/>
        </w:rPr>
        <w:t>ደሊላ</w:t>
      </w:r>
      <w:r w:rsidR="001B6F35" w:rsidRPr="00611273">
        <w:rPr>
          <w:rFonts w:ascii="Abyssinica SIL" w:hAnsi="Abyssinica SIL" w:cs="Abyssinica SIL"/>
          <w:sz w:val="24"/>
          <w:szCs w:val="24"/>
        </w:rPr>
        <w:t>፡ ለ</w:t>
      </w:r>
      <w:r w:rsidR="00DA7F4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DA7F4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</w:t>
      </w:r>
      <w:r w:rsidR="000224FE" w:rsidRPr="00611273">
        <w:rPr>
          <w:rFonts w:ascii="Abyssinica SIL" w:hAnsi="Abyssinica SIL" w:cs="Abyssinica SIL"/>
          <w:sz w:val="24"/>
          <w:szCs w:val="24"/>
        </w:rPr>
        <w:t>ወይእ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ዜኒ፡ </w:t>
      </w:r>
      <w:r w:rsidR="000224FE" w:rsidRPr="00611273">
        <w:rPr>
          <w:rFonts w:ascii="Abyssinica SIL" w:hAnsi="Abyssinica SIL" w:cs="Abyssinica SIL"/>
          <w:sz w:val="24"/>
          <w:szCs w:val="24"/>
        </w:rPr>
        <w:t>አስተኃቀርከ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ወሐሰተ፡ 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ናገርከኒ፡ ወኢያይዳዕከኒ፡ </w:t>
      </w:r>
      <w:r w:rsidR="00DA7F4C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ይድዓኒ፡ እንከ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ሰ፡ በምንተ፡ የዓሥሩከ፡ ወይቤላ፡ እመ፡ ፀፈ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ርኪዮን፡ </w:t>
      </w:r>
      <w:r w:rsidR="00994799" w:rsidRPr="00611273">
        <w:rPr>
          <w:rFonts w:ascii="Abyssinica SIL" w:hAnsi="Abyssinica SIL" w:cs="Abyssinica SIL"/>
          <w:sz w:val="24"/>
          <w:szCs w:val="24"/>
        </w:rPr>
        <w:t>ለሰብዑ</w:t>
      </w:r>
      <w:r w:rsidR="001B6F35" w:rsidRPr="00611273">
        <w:rPr>
          <w:rFonts w:ascii="Abyssinica SIL" w:hAnsi="Abyssinica SIL" w:cs="Abyssinica SIL"/>
          <w:sz w:val="24"/>
          <w:szCs w:val="24"/>
        </w:rPr>
        <w:t>፡ ቈናዝ</w:t>
      </w:r>
      <w:r w:rsidR="00DA7F4C" w:rsidRPr="00611273">
        <w:rPr>
          <w:rFonts w:ascii="Abyssinica SIL" w:hAnsi="Abyssinica SIL" w:cs="Abyssinica SIL"/>
          <w:sz w:val="24"/>
          <w:szCs w:val="24"/>
        </w:rPr>
        <w:t>(ዕ)</w:t>
      </w:r>
      <w:r w:rsidR="001B6F35" w:rsidRPr="00611273">
        <w:rPr>
          <w:rFonts w:ascii="Abyssinica SIL" w:hAnsi="Abyssinica SIL" w:cs="Abyssinica SIL"/>
          <w:sz w:val="24"/>
          <w:szCs w:val="24"/>
        </w:rPr>
        <w:t>የ፡</w:t>
      </w:r>
      <w:r w:rsidR="00994799" w:rsidRPr="00611273">
        <w:rPr>
          <w:rFonts w:ascii="Abyssinica SIL" w:hAnsi="Abyssinica SIL" w:cs="Abyssinica SIL"/>
          <w:sz w:val="24"/>
          <w:szCs w:val="24"/>
        </w:rPr>
        <w:t>ዘርእስ</w:t>
      </w:r>
      <w:r w:rsidR="00DA7F4C" w:rsidRPr="00611273">
        <w:rPr>
          <w:rFonts w:ascii="Abyssinica SIL" w:hAnsi="Abyssinica SIL" w:cs="Abyssinica SIL"/>
          <w:sz w:val="24"/>
          <w:szCs w:val="24"/>
        </w:rPr>
        <w:t>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94799" w:rsidRPr="00611273">
        <w:rPr>
          <w:rFonts w:ascii="Abyssinica SIL" w:hAnsi="Abyssinica SIL" w:cs="Abyssinica SIL"/>
          <w:sz w:val="24"/>
          <w:szCs w:val="24"/>
        </w:rPr>
        <w:t>ወተከ</w:t>
      </w:r>
      <w:r w:rsidR="001B6F35" w:rsidRPr="00611273">
        <w:rPr>
          <w:rFonts w:ascii="Abyssinica SIL" w:hAnsi="Abyssinica SIL" w:cs="Abyssinica SIL"/>
          <w:sz w:val="24"/>
          <w:szCs w:val="24"/>
        </w:rPr>
        <w:t>ልኪዮን፡ በ</w:t>
      </w:r>
      <w:r w:rsidR="00C6645F" w:rsidRPr="00611273">
        <w:rPr>
          <w:rFonts w:ascii="Abyssinica SIL" w:hAnsi="Abyssinica SIL" w:cs="Abyssinica SIL"/>
          <w:sz w:val="24"/>
          <w:szCs w:val="24"/>
        </w:rPr>
        <w:t>፯መታክ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ውስተ፡ 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7F4C" w:rsidRPr="00611273">
        <w:rPr>
          <w:rFonts w:ascii="Abyssinica SIL" w:hAnsi="Abyssinica SIL" w:cs="Abyssinica SIL"/>
          <w:sz w:val="24"/>
          <w:szCs w:val="24"/>
        </w:rPr>
        <w:t>ረፍት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6645F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ደክም፡ እንከ፡ </w:t>
      </w:r>
      <w:r w:rsidR="00C6645F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ከውን፡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፩እምእጓለ፡ እመሕያው፡ ወአ</w:t>
      </w:r>
      <w:r w:rsidR="00DA7F4C" w:rsidRPr="00611273">
        <w:rPr>
          <w:rFonts w:ascii="Abyssinica SIL" w:hAnsi="Abyssinica SIL" w:cs="Abyssinica SIL"/>
          <w:sz w:val="24"/>
          <w:szCs w:val="24"/>
        </w:rPr>
        <w:t>ኖመቶ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ነመቶን፡ ደሊላ፡ ወጸፈረቶን፡ ለሰብዑ፡ 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ናዝዒሁ፡ ዘርእሱ፡ በኃይል፡ ወተከለቶ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ን፡ በመታክል፡ ውስተ፡ ዓረፍት፡ ወትቤ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ሎ፡ መጽኡከ፡ ኢሎፍሊ፡ </w:t>
      </w:r>
      <w:r w:rsidR="00DA7F4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 ወነቅ</w:t>
      </w:r>
      <w:r w:rsidR="0056183D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7F4C" w:rsidRPr="00611273">
        <w:rPr>
          <w:rFonts w:ascii="Abyssinica SIL" w:hAnsi="Abyssinica SIL" w:cs="Abyssinica SIL"/>
          <w:sz w:val="24"/>
          <w:szCs w:val="24"/>
        </w:rPr>
        <w:t>እምን</w:t>
      </w:r>
      <w:r w:rsidR="001B6F35" w:rsidRPr="00611273">
        <w:rPr>
          <w:rFonts w:ascii="Abyssinica SIL" w:hAnsi="Abyssinica SIL" w:cs="Abyssinica SIL"/>
          <w:sz w:val="24"/>
          <w:szCs w:val="24"/>
        </w:rPr>
        <w:t>ዋሙ፡ ወ</w:t>
      </w:r>
      <w:r w:rsidR="0056183D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ዝአ፡ ውእተ፡ መታክለ፡ </w:t>
      </w:r>
      <w:r w:rsidR="0056183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ምነ፡ </w:t>
      </w:r>
      <w:r w:rsidR="00C11BCA" w:rsidRPr="00611273">
        <w:rPr>
          <w:rFonts w:ascii="Abyssinica SIL" w:hAnsi="Abyssinica SIL" w:cs="Abyssinica SIL"/>
          <w:sz w:val="24"/>
          <w:szCs w:val="24"/>
        </w:rPr>
        <w:t>አ</w:t>
      </w:r>
      <w:r w:rsidR="0056183D" w:rsidRPr="00611273">
        <w:rPr>
          <w:rFonts w:ascii="Abyssinica SIL" w:hAnsi="Abyssinica SIL" w:cs="Abyssinica SIL"/>
          <w:sz w:val="24"/>
          <w:szCs w:val="24"/>
        </w:rPr>
        <w:t>ረፍት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ምስለ፡ </w:t>
      </w:r>
      <w:r w:rsidR="00C11BCA" w:rsidRPr="00611273">
        <w:rPr>
          <w:rFonts w:ascii="Abyssinica SIL" w:hAnsi="Abyssinica SIL" w:cs="Abyssinica SIL"/>
          <w:sz w:val="24"/>
          <w:szCs w:val="24"/>
        </w:rPr>
        <w:t>ቈናዝዒ</w:t>
      </w:r>
      <w:r w:rsidR="001B6F35" w:rsidRPr="00611273">
        <w:rPr>
          <w:rFonts w:ascii="Abyssinica SIL" w:hAnsi="Abyssinica SIL" w:cs="Abyssinica SIL"/>
          <w:sz w:val="24"/>
          <w:szCs w:val="24"/>
        </w:rPr>
        <w:t>ሁ፡ ወኢተዓ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ውቀ፡ ኃይሉ። ወትቤሎ፡ ደሊላ፡ እፎ፡ ትቤ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ለኒ፡ </w:t>
      </w:r>
      <w:r w:rsidR="0056183D" w:rsidRPr="00611273">
        <w:rPr>
          <w:rFonts w:ascii="Abyssinica SIL" w:hAnsi="Abyssinica SIL" w:cs="Abyssinica SIL"/>
          <w:sz w:val="24"/>
          <w:szCs w:val="24"/>
        </w:rPr>
        <w:t>አፍቀ</w:t>
      </w:r>
      <w:r w:rsidR="001B6F35" w:rsidRPr="00611273">
        <w:rPr>
          <w:rFonts w:ascii="Abyssinica SIL" w:hAnsi="Abyssinica SIL" w:cs="Abyssinica SIL"/>
          <w:sz w:val="24"/>
          <w:szCs w:val="24"/>
        </w:rPr>
        <w:t>ርኩኪ፡ ወልየኒ፡ ምስሌኪ፡ ወና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</w:t>
      </w:r>
      <w:r w:rsidR="0056183D" w:rsidRPr="00611273">
        <w:rPr>
          <w:rFonts w:ascii="Abyssinica SIL" w:hAnsi="Abyssinica SIL" w:cs="Abyssinica SIL"/>
          <w:sz w:val="24"/>
          <w:szCs w:val="24"/>
        </w:rPr>
        <w:t>ሣ</w:t>
      </w:r>
      <w:r w:rsidR="001B6F35" w:rsidRPr="00611273">
        <w:rPr>
          <w:rFonts w:ascii="Abyssinica SIL" w:hAnsi="Abyssinica SIL" w:cs="Abyssinica SIL"/>
          <w:sz w:val="24"/>
          <w:szCs w:val="24"/>
        </w:rPr>
        <w:t>ልስከ፡ ዝንቱ፡ እንዘ፡ ታስተኃቅረኒ፡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ወኢታየድዓኒ፡ በምንት፡ ውእቱ፡ ኃይልከ፡ 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ቢይ። ወእምዝ፡ ሶበ፡ አርስሐቶ፡ በነቢብ፡ ኵ</w:t>
      </w:r>
    </w:p>
    <w:p w14:paraId="66F4863A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345</w:t>
      </w:r>
    </w:p>
    <w:p w14:paraId="7ED3D4AB" w14:textId="6D2D8686" w:rsidR="00C102B7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ላ፡ </w:t>
      </w:r>
      <w:r w:rsidR="00C11BCA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ሊተ፡ ወአጽሐበቶ፡ እስከ፡ </w:t>
      </w:r>
      <w:r w:rsidR="00C11BCA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>ቈጥዓ፡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009B3" w:rsidRPr="00611273">
        <w:rPr>
          <w:rFonts w:ascii="Abyssinica SIL" w:hAnsi="Abyssinica SIL" w:cs="Abyssinica SIL"/>
          <w:sz w:val="24"/>
          <w:szCs w:val="24"/>
        </w:rPr>
        <w:t>ሞት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C11BCA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ይድዓ፡ ኵሎ፡ ዘውስተ፡ ልቡ።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</w:t>
      </w:r>
      <w:r w:rsidR="00C11BCA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036D9" w:rsidRPr="00611273">
        <w:rPr>
          <w:rFonts w:ascii="Abyssinica SIL" w:hAnsi="Abyssinica SIL" w:cs="Abyssinica SIL"/>
          <w:sz w:val="24"/>
          <w:szCs w:val="24"/>
        </w:rPr>
        <w:t>መላፂ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036D9" w:rsidRPr="00611273">
        <w:rPr>
          <w:rFonts w:ascii="Abyssinica SIL" w:hAnsi="Abyssinica SIL" w:cs="Abyssinica SIL"/>
          <w:sz w:val="24"/>
          <w:szCs w:val="24"/>
        </w:rPr>
        <w:t>ኢ</w:t>
      </w:r>
      <w:r w:rsidR="003009B3" w:rsidRPr="00611273">
        <w:rPr>
          <w:rFonts w:ascii="Abyssinica SIL" w:eastAsia="MingLiU" w:hAnsi="Abyssinica SIL" w:cs="Abyssinica SIL"/>
          <w:sz w:val="24"/>
          <w:szCs w:val="24"/>
        </w:rPr>
        <w:t>ለ</w:t>
      </w:r>
      <w:r w:rsidR="003009B3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>ፈኒ፡ ርእስየ፡ እስመ፡ 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ዝራዊ፡ አነ፡ ለእግዚአብሔር፡ እምከርሠ፡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ምየ፡ ወእምከመ፡ </w:t>
      </w:r>
      <w:r w:rsidR="003009B3" w:rsidRPr="00611273">
        <w:rPr>
          <w:rFonts w:ascii="Abyssinica SIL" w:hAnsi="Abyssinica SIL" w:cs="Abyssinica SIL"/>
          <w:sz w:val="24"/>
          <w:szCs w:val="24"/>
        </w:rPr>
        <w:t>ተላጸ</w:t>
      </w:r>
      <w:r w:rsidR="001B6F35" w:rsidRPr="00611273">
        <w:rPr>
          <w:rFonts w:ascii="Abyssinica SIL" w:hAnsi="Abyssinica SIL" w:cs="Abyssinica SIL"/>
          <w:sz w:val="24"/>
          <w:szCs w:val="24"/>
        </w:rPr>
        <w:t>ይኩ፡ የኃድገኒ፡ 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ይልየ፡ </w:t>
      </w:r>
      <w:r w:rsidR="003009B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ደክም፡ </w:t>
      </w:r>
      <w:r w:rsidR="003009B3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ከውን፡ ከመ፡ 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እጓለ፡ እመሕ</w:t>
      </w:r>
      <w:r w:rsidR="003009B3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ያ</w:t>
      </w:r>
      <w:r w:rsidR="003009B3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ያው፡ ወአእመረት፡ ደሊላ፡ </w:t>
      </w:r>
      <w:r w:rsidR="006036D9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AA1188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ይድዓ፡ ኵሎ፡ ዘውስተ፡ ልቡ፡ ወላእክት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ወጸውዓቶ፡ ሙ፡ ለመላእክተ፡ ኢሎፍሊ፡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ንዘ፡ </w:t>
      </w:r>
      <w:r w:rsidR="006036D9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ብል፡ ንዑአ፡ አሐተአ፡ </w:t>
      </w:r>
      <w:r w:rsidR="00BD048C" w:rsidRPr="00611273">
        <w:rPr>
          <w:rFonts w:ascii="Abyssinica SIL" w:hAnsi="Abyssinica SIL" w:cs="Abyssinica SIL"/>
          <w:sz w:val="24"/>
          <w:szCs w:val="24"/>
        </w:rPr>
        <w:t>ዕርጉአ</w:t>
      </w:r>
      <w:r w:rsidR="001B6F35" w:rsidRPr="00611273">
        <w:rPr>
          <w:rFonts w:ascii="Abyssinica SIL" w:hAnsi="Abyssinica SIL" w:cs="Abyssinica SIL"/>
          <w:sz w:val="24"/>
          <w:szCs w:val="24"/>
        </w:rPr>
        <w:t>፤ እስመ፡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036D9" w:rsidRPr="00611273">
        <w:rPr>
          <w:rFonts w:ascii="Abyssinica SIL" w:hAnsi="Abyssinica SIL" w:cs="Abyssinica SIL"/>
          <w:sz w:val="24"/>
          <w:szCs w:val="24"/>
        </w:rPr>
        <w:t>አይድዓኒአ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ኵሎአ፤ ዘውስተአ፡ ልቡአ፤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ዓርጉ፡ </w:t>
      </w:r>
      <w:r w:rsidR="00BD048C" w:rsidRPr="00611273">
        <w:rPr>
          <w:rFonts w:ascii="Abyssinica SIL" w:hAnsi="Abyssinica SIL" w:cs="Abyssinica SIL"/>
          <w:sz w:val="24"/>
          <w:szCs w:val="24"/>
        </w:rPr>
        <w:t>ኀቤሃ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ኵሎሙ፡ መላእክተ፡ </w:t>
      </w:r>
      <w:r w:rsidR="00BD048C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ወአምጽኡ፡ ወርቀ፡ ምስሌሆሙ፡ ወአኖመ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ቶ፡ </w:t>
      </w:r>
      <w:r w:rsidR="00BD048C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6036D9" w:rsidRPr="00611273">
        <w:rPr>
          <w:rFonts w:ascii="Abyssinica SIL" w:hAnsi="Abyssinica SIL" w:cs="Abyssinica SIL"/>
          <w:sz w:val="24"/>
          <w:szCs w:val="24"/>
        </w:rPr>
        <w:t>ብረኪሃ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ወጸውዓት፡ </w:t>
      </w:r>
      <w:r w:rsidR="006036D9" w:rsidRPr="00611273">
        <w:rPr>
          <w:rFonts w:ascii="Abyssinica SIL" w:hAnsi="Abyssinica SIL" w:cs="Abyssinica SIL"/>
          <w:sz w:val="24"/>
          <w:szCs w:val="24"/>
        </w:rPr>
        <w:t>ቀራፂ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ወቀረጸቶ፡ ለሰብ</w:t>
      </w:r>
      <w:r w:rsidR="006036D9" w:rsidRPr="00611273">
        <w:rPr>
          <w:rFonts w:ascii="Abyssinica SIL" w:hAnsi="Abyssinica SIL" w:cs="Abyssinica SIL"/>
          <w:sz w:val="24"/>
          <w:szCs w:val="24"/>
        </w:rPr>
        <w:t>ዑ</w:t>
      </w:r>
      <w:r w:rsidR="001B6F35" w:rsidRPr="00611273">
        <w:rPr>
          <w:rFonts w:ascii="Abyssinica SIL" w:hAnsi="Abyssinica SIL" w:cs="Abyssinica SIL"/>
          <w:sz w:val="24"/>
          <w:szCs w:val="24"/>
        </w:rPr>
        <w:t>፡ ቈናዝዓ፡ ርእሱ፡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ኃዘ፡ ይድክም፡ </w:t>
      </w:r>
      <w:r w:rsidR="00200C9B" w:rsidRPr="00611273">
        <w:rPr>
          <w:rFonts w:ascii="Abyssinica SIL" w:hAnsi="Abyssinica SIL" w:cs="Abyssinica SIL"/>
          <w:sz w:val="24"/>
          <w:szCs w:val="24"/>
        </w:rPr>
        <w:t>ወኃደጎ</w:t>
      </w:r>
      <w:r w:rsidR="001B6F35" w:rsidRPr="00611273">
        <w:rPr>
          <w:rFonts w:ascii="Abyssinica SIL" w:hAnsi="Abyssinica SIL" w:cs="Abyssinica SIL"/>
          <w:sz w:val="24"/>
          <w:szCs w:val="24"/>
        </w:rPr>
        <w:t>፡ ኃይሉ፡ ወትቤሎ፡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036D9" w:rsidRPr="00611273">
        <w:rPr>
          <w:rFonts w:ascii="Abyssinica SIL" w:hAnsi="Abyssinica SIL" w:cs="Abyssinica SIL"/>
          <w:sz w:val="24"/>
          <w:szCs w:val="24"/>
        </w:rPr>
        <w:t>ደሊላ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00C9B" w:rsidRPr="00611273">
        <w:rPr>
          <w:rFonts w:ascii="Abyssinica SIL" w:hAnsi="Abyssinica SIL" w:cs="Abyssinica SIL"/>
          <w:sz w:val="24"/>
          <w:szCs w:val="24"/>
        </w:rPr>
        <w:t>መጽኡከ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ኢሎፍሊ፡ </w:t>
      </w:r>
      <w:r w:rsidR="006036D9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ወነቅ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ሐ፡ እምንዋሙ፡ ወይቤ፡ </w:t>
      </w:r>
      <w:r w:rsidR="00200C9B" w:rsidRPr="00611273">
        <w:rPr>
          <w:rFonts w:ascii="Abyssinica SIL" w:hAnsi="Abyssinica SIL" w:cs="Abyssinica SIL"/>
          <w:sz w:val="24"/>
          <w:szCs w:val="24"/>
        </w:rPr>
        <w:t>እወፅእ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00C9B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ገብር፡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ዘልፍ፡ </w:t>
      </w:r>
      <w:r w:rsidR="00200C9B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ነጽሖሙ፡ ወውእቱሰ፡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ያእመረ፡ ከመ፡ ኃደጎ፡ እግዚአብሔር፡ </w:t>
      </w:r>
      <w:r w:rsidR="00674A3C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ኃዝዎ፡ ኢሎፍሊ፡ ወአውፅኡ፡ </w:t>
      </w:r>
      <w:r w:rsidR="00200C9B" w:rsidRPr="00611273">
        <w:rPr>
          <w:rFonts w:ascii="Abyssinica SIL" w:hAnsi="Abyssinica SIL" w:cs="Abyssinica SIL"/>
          <w:sz w:val="24"/>
          <w:szCs w:val="24"/>
        </w:rPr>
        <w:t>አዕይ</w:t>
      </w:r>
      <w:r w:rsidR="001B6F35" w:rsidRPr="00611273">
        <w:rPr>
          <w:rFonts w:ascii="Abyssinica SIL" w:hAnsi="Abyssinica SIL" w:cs="Abyssinica SIL"/>
          <w:sz w:val="24"/>
          <w:szCs w:val="24"/>
        </w:rPr>
        <w:t>ንቲ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ወአውረድዎ፡ ውስተ፡ </w:t>
      </w:r>
      <w:r w:rsidR="00674A3C" w:rsidRPr="00611273">
        <w:rPr>
          <w:rFonts w:ascii="Abyssinica SIL" w:hAnsi="Abyssinica SIL" w:cs="Abyssinica SIL"/>
          <w:sz w:val="24"/>
          <w:szCs w:val="24"/>
        </w:rPr>
        <w:t>ጋዛ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667B45" w:rsidRPr="00611273">
        <w:rPr>
          <w:rFonts w:ascii="Abyssinica SIL" w:hAnsi="Abyssinica SIL" w:cs="Abyssinica SIL"/>
          <w:sz w:val="24"/>
          <w:szCs w:val="24"/>
        </w:rPr>
        <w:t>ወሞቅሕ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ዎ፡ በመዋቅሕተ፡ ሐፂን፡ ወአንበርዎ፡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ቤተ፡ </w:t>
      </w:r>
      <w:r w:rsidR="00667B45" w:rsidRPr="00611273">
        <w:rPr>
          <w:rFonts w:ascii="Abyssinica SIL" w:hAnsi="Abyssinica SIL" w:cs="Abyssinica SIL"/>
          <w:sz w:val="24"/>
          <w:szCs w:val="24"/>
        </w:rPr>
        <w:t>ሞቅ</w:t>
      </w:r>
      <w:r w:rsidR="00674A3C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74A3C" w:rsidRPr="00611273">
        <w:rPr>
          <w:rFonts w:ascii="Abyssinica SIL" w:hAnsi="Abyssinica SIL" w:cs="Abyssinica SIL"/>
          <w:sz w:val="24"/>
          <w:szCs w:val="24"/>
        </w:rPr>
        <w:t>ይሕርፅ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ወአኃዘ፡ ስእርተ፡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67B45" w:rsidRPr="00611273">
        <w:rPr>
          <w:rFonts w:ascii="Abyssinica SIL" w:hAnsi="Abyssinica SIL" w:cs="Abyssinica SIL"/>
          <w:sz w:val="24"/>
          <w:szCs w:val="24"/>
        </w:rPr>
        <w:t>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ሱ፡ ይብቍል፡ </w:t>
      </w:r>
      <w:r w:rsidR="00674A3C" w:rsidRPr="00611273">
        <w:rPr>
          <w:rFonts w:ascii="Abyssinica SIL" w:hAnsi="Abyssinica SIL" w:cs="Abyssinica SIL"/>
          <w:sz w:val="24"/>
          <w:szCs w:val="24"/>
        </w:rPr>
        <w:t>እምዘቀረፅ</w:t>
      </w:r>
      <w:r w:rsidR="001B6F35" w:rsidRPr="00611273">
        <w:rPr>
          <w:rFonts w:ascii="Abyssinica SIL" w:hAnsi="Abyssinica SIL" w:cs="Abyssinica SIL"/>
          <w:sz w:val="24"/>
          <w:szCs w:val="24"/>
        </w:rPr>
        <w:t>ዎ፡ ወተጋ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ብኡ፡ መላእክተ፡ </w:t>
      </w:r>
      <w:r w:rsidR="00674A3C" w:rsidRPr="00611273">
        <w:rPr>
          <w:rFonts w:ascii="Abyssinica SIL" w:hAnsi="Abyssinica SIL" w:cs="Abyssinica SIL"/>
          <w:sz w:val="24"/>
          <w:szCs w:val="24"/>
        </w:rPr>
        <w:t>ኢሎፍሊ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 ይሡዑ፡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መሥዋዕተ፡ </w:t>
      </w:r>
      <w:r w:rsidR="00674A3C" w:rsidRPr="00611273">
        <w:rPr>
          <w:rFonts w:ascii="Abyssinica SIL" w:hAnsi="Abyssinica SIL" w:cs="Abyssinica SIL"/>
          <w:sz w:val="24"/>
          <w:szCs w:val="24"/>
        </w:rPr>
        <w:t>ለ</w:t>
      </w:r>
      <w:r w:rsidR="00667B45" w:rsidRPr="00611273">
        <w:rPr>
          <w:rFonts w:ascii="Abyssinica SIL" w:hAnsi="Abyssinica SIL" w:cs="Abyssinica SIL"/>
          <w:sz w:val="24"/>
          <w:szCs w:val="24"/>
        </w:rPr>
        <w:t>አምላኮ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ወከመ፡ ይት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ፈሥሑ። </w:t>
      </w:r>
      <w:r w:rsidR="00667B45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74A3C" w:rsidRPr="00611273">
        <w:rPr>
          <w:rFonts w:ascii="Abyssinica SIL" w:hAnsi="Abyssinica SIL" w:cs="Abyssinica SIL"/>
          <w:sz w:val="24"/>
          <w:szCs w:val="24"/>
        </w:rPr>
        <w:t>አግብኦ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አምላክነ፡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674A3C" w:rsidRPr="00611273">
        <w:rPr>
          <w:rFonts w:ascii="Abyssinica SIL" w:hAnsi="Abyssinica SIL" w:cs="Abyssinica SIL"/>
          <w:sz w:val="24"/>
          <w:szCs w:val="24"/>
        </w:rPr>
        <w:t>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ርነ፡ ውስተ፡ </w:t>
      </w:r>
      <w:r w:rsidR="00674A3C" w:rsidRPr="00611273">
        <w:rPr>
          <w:rFonts w:ascii="Abyssinica SIL" w:hAnsi="Abyssinica SIL" w:cs="Abyssinica SIL"/>
          <w:sz w:val="24"/>
          <w:szCs w:val="24"/>
        </w:rPr>
        <w:t>አዲ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ወሶበ፡ ርእ</w:t>
      </w:r>
    </w:p>
    <w:p w14:paraId="1F929E8E" w14:textId="1E221610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835C04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ዎ፡ </w:t>
      </w:r>
      <w:r w:rsidR="00674A3C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አእኰትዎ፡ </w:t>
      </w:r>
      <w:r w:rsidR="00835C04" w:rsidRPr="00611273">
        <w:rPr>
          <w:rFonts w:ascii="Abyssinica SIL" w:hAnsi="Abyssinica SIL" w:cs="Abyssinica SIL"/>
          <w:sz w:val="24"/>
          <w:szCs w:val="24"/>
        </w:rPr>
        <w:t>ለአምላኮ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ይቤሉ፡ </w:t>
      </w:r>
      <w:r w:rsidR="00835C04" w:rsidRPr="00611273">
        <w:rPr>
          <w:rFonts w:ascii="Abyssinica SIL" w:hAnsi="Abyssinica SIL" w:cs="Abyssinica SIL"/>
          <w:sz w:val="24"/>
          <w:szCs w:val="24"/>
        </w:rPr>
        <w:t>አ</w:t>
      </w:r>
      <w:r w:rsidR="00674A3C" w:rsidRPr="00611273">
        <w:rPr>
          <w:rFonts w:ascii="Abyssinica SIL" w:hAnsi="Abyssinica SIL" w:cs="Abyssinica SIL"/>
          <w:sz w:val="24"/>
          <w:szCs w:val="24"/>
        </w:rPr>
        <w:t>ግብኦ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አምላክነ፡ </w:t>
      </w:r>
      <w:r w:rsidR="00674A3C" w:rsidRPr="00611273">
        <w:rPr>
          <w:rFonts w:ascii="Abyssinica SIL" w:hAnsi="Abyssinica SIL" w:cs="Abyssinica SIL"/>
          <w:sz w:val="24"/>
          <w:szCs w:val="24"/>
        </w:rPr>
        <w:t>ለፀ</w:t>
      </w:r>
      <w:r w:rsidR="001B6F35" w:rsidRPr="00611273">
        <w:rPr>
          <w:rFonts w:ascii="Abyssinica SIL" w:hAnsi="Abyssinica SIL" w:cs="Abyssinica SIL"/>
          <w:sz w:val="24"/>
          <w:szCs w:val="24"/>
        </w:rPr>
        <w:t>ርነ፡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እዴነ፡ </w:t>
      </w:r>
      <w:r w:rsidR="00835C04" w:rsidRPr="00611273">
        <w:rPr>
          <w:rFonts w:ascii="Abyssinica SIL" w:hAnsi="Abyssinica SIL" w:cs="Abyssinica SIL"/>
          <w:sz w:val="24"/>
          <w:szCs w:val="24"/>
        </w:rPr>
        <w:t>ዘአማሰ</w:t>
      </w:r>
      <w:r w:rsidR="001B6F35" w:rsidRPr="00611273">
        <w:rPr>
          <w:rFonts w:ascii="Abyssinica SIL" w:hAnsi="Abyssinica SIL" w:cs="Abyssinica SIL"/>
          <w:sz w:val="24"/>
          <w:szCs w:val="24"/>
        </w:rPr>
        <w:t>ና፡ ለምድርነ፡ ወአብዝኃ፡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ብድንቲ</w:t>
      </w:r>
      <w:r w:rsidR="00674A3C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። ወእምዝ፡ ሶበ፡ ተፈሥሑ፡ 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ሉ፡ ጸውዕዎ፡ ለ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እምነ፡ ቤተ፡ ሞቅሕ፡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ይትዋነይ፡ በቅድሜነ፡ ወጸውዕዎ፡ ለ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እምነ፡ ቤተ፡ ሞቅሐ፡ ወተሣለቄ፡ </w:t>
      </w:r>
      <w:r w:rsidR="00674A3C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ሌሁ፡ ወአቀምዎ፡ </w:t>
      </w:r>
      <w:r w:rsidR="009D7A6F" w:rsidRPr="00611273">
        <w:rPr>
          <w:rFonts w:ascii="Abyssinica SIL" w:hAnsi="Abyssinica SIL" w:cs="Abyssinica SIL"/>
          <w:sz w:val="24"/>
          <w:szCs w:val="24"/>
        </w:rPr>
        <w:t>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9D7A6F" w:rsidRPr="00611273">
        <w:rPr>
          <w:rFonts w:ascii="Abyssinica SIL" w:hAnsi="Abyssinica SIL" w:cs="Abyssinica SIL"/>
          <w:sz w:val="24"/>
          <w:szCs w:val="24"/>
        </w:rPr>
        <w:t>፪</w:t>
      </w:r>
      <w:r w:rsidR="001B6F35" w:rsidRPr="00611273">
        <w:rPr>
          <w:rFonts w:ascii="Abyssinica SIL" w:hAnsi="Abyssinica SIL" w:cs="Abyssinica SIL"/>
          <w:sz w:val="24"/>
          <w:szCs w:val="24"/>
        </w:rPr>
        <w:t>አዕማድ፡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ወይቤሎ፡ 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ምሶን፡ ለወልድ፡ ዘይመርሆ፡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አዕርፈኒ፡ </w:t>
      </w:r>
      <w:r w:rsidR="00043DA8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ግሥሠኒ፡ አዕማደ፡ </w:t>
      </w:r>
      <w:r w:rsidR="00043DA8" w:rsidRPr="00611273">
        <w:rPr>
          <w:rFonts w:ascii="Abyssinica SIL" w:hAnsi="Abyssinica SIL" w:cs="Abyssinica SIL"/>
          <w:sz w:val="24"/>
          <w:szCs w:val="24"/>
        </w:rPr>
        <w:t>እ</w:t>
      </w:r>
      <w:r w:rsidR="00674A3C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ቤሆን፡ ይቀውም፡ ዝንቱ፡ ቤት፡ </w:t>
      </w:r>
      <w:r w:rsidR="00043DA8" w:rsidRPr="00611273">
        <w:rPr>
          <w:rFonts w:ascii="Abyssinica SIL" w:hAnsi="Abyssinica SIL" w:cs="Abyssinica SIL"/>
          <w:sz w:val="24"/>
          <w:szCs w:val="24"/>
        </w:rPr>
        <w:t>ወአሰ</w:t>
      </w:r>
      <w:r w:rsidR="001B6F35" w:rsidRPr="00611273">
        <w:rPr>
          <w:rFonts w:ascii="Abyssinica SIL" w:hAnsi="Abyssinica SIL" w:cs="Abyssinica SIL"/>
          <w:sz w:val="24"/>
          <w:szCs w:val="24"/>
        </w:rPr>
        <w:t>ምከኒ፡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ላዕሌሆን፡ ወገብረ፡ ሎቱ፡ ውእቱ፡ ወልድ፡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ከማሁ፡ ወመልዑ፡ ውስተ፡ ውእቱ፡ </w:t>
      </w:r>
      <w:r w:rsidR="00674A3C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513CE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ድ፡ ወአንሰት፡ ወሀለዉ፡ ህየ፡ ኵሎሙ፡ </w:t>
      </w:r>
      <w:r w:rsidR="00674A3C" w:rsidRPr="00611273">
        <w:rPr>
          <w:rFonts w:ascii="Abyssinica SIL" w:hAnsi="Abyssinica SIL" w:cs="Abyssinica SIL"/>
          <w:sz w:val="24"/>
          <w:szCs w:val="24"/>
        </w:rPr>
        <w:t>መሳ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ፍንተ፡ </w:t>
      </w:r>
      <w:r w:rsidR="00674A3C" w:rsidRPr="00611273">
        <w:rPr>
          <w:rFonts w:ascii="Abyssinica SIL" w:hAnsi="Abyssinica SIL" w:cs="Abyssinica SIL"/>
          <w:sz w:val="24"/>
          <w:szCs w:val="24"/>
        </w:rPr>
        <w:t>ኢ</w:t>
      </w:r>
      <w:r w:rsidR="001B6F35" w:rsidRPr="00611273">
        <w:rPr>
          <w:rFonts w:ascii="Abyssinica SIL" w:hAnsi="Abyssinica SIL" w:cs="Abyssinica SIL"/>
          <w:sz w:val="24"/>
          <w:szCs w:val="24"/>
        </w:rPr>
        <w:t>ሎፍሊ፡ ውስተ፡ ናሐሰኒ፡ ወየአክ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A1153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74A3C" w:rsidRPr="00611273">
        <w:rPr>
          <w:rFonts w:ascii="Abyssinica SIL" w:hAnsi="Abyssinica SIL" w:cs="Abyssinica SIL"/>
          <w:sz w:val="24"/>
          <w:szCs w:val="24"/>
        </w:rPr>
        <w:t>፴፻</w:t>
      </w:r>
      <w:r w:rsidR="00EA115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ደው፡ ወአንስት፡ ከመ፡ </w:t>
      </w:r>
      <w:r w:rsidR="00EA1153" w:rsidRPr="00611273">
        <w:rPr>
          <w:rFonts w:ascii="Abyssinica SIL" w:hAnsi="Abyssinica SIL" w:cs="Abyssinica SIL"/>
          <w:sz w:val="24"/>
          <w:szCs w:val="24"/>
        </w:rPr>
        <w:t>ይነጽ</w:t>
      </w:r>
      <w:r w:rsidR="001B6F35" w:rsidRPr="00611273">
        <w:rPr>
          <w:rFonts w:ascii="Abyssinica SIL" w:hAnsi="Abyssinica SIL" w:cs="Abyssinica SIL"/>
          <w:sz w:val="24"/>
          <w:szCs w:val="24"/>
        </w:rPr>
        <w:t>ርዎ፡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</w:t>
      </w:r>
      <w:r w:rsidR="00674A3C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674A3C" w:rsidRPr="00611273">
        <w:rPr>
          <w:rFonts w:ascii="Abyssinica SIL" w:hAnsi="Abyssinica SIL" w:cs="Abyssinica SIL"/>
          <w:sz w:val="24"/>
          <w:szCs w:val="24"/>
        </w:rPr>
        <w:t xml:space="preserve">ሶን(ከመ </w:t>
      </w:r>
      <w:r w:rsidR="00111732" w:rsidRPr="00611273">
        <w:rPr>
          <w:rFonts w:ascii="Abyssinica SIL" w:hAnsi="Abyssinica SIL" w:cs="Abyssinica SIL"/>
          <w:sz w:val="24"/>
          <w:szCs w:val="24"/>
        </w:rPr>
        <w:t>ይትዋነዩ</w:t>
      </w:r>
      <w:r w:rsidR="004C56F6" w:rsidRPr="00611273">
        <w:rPr>
          <w:rFonts w:ascii="Abyssinica SIL" w:hAnsi="Abyssinica SIL" w:cs="Abyssinica SIL"/>
          <w:sz w:val="24"/>
          <w:szCs w:val="24"/>
        </w:rPr>
        <w:t xml:space="preserve"> ወደርሐ ሶምሶን)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111732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ብሔር፡ ወይቤ፡ እ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ግዚኦ፡ </w:t>
      </w:r>
      <w:r w:rsidR="004C56F6" w:rsidRPr="00611273">
        <w:rPr>
          <w:rFonts w:ascii="Abyssinica SIL" w:hAnsi="Abyssinica SIL" w:cs="Abyssinica SIL"/>
          <w:sz w:val="24"/>
          <w:szCs w:val="24"/>
        </w:rPr>
        <w:t>እግዚአ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ተዘከረኒ፡ ወአጽምዓኒ፡ </w:t>
      </w:r>
      <w:r w:rsidR="00111732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ሐተ፡ እንከ፡ </w:t>
      </w:r>
      <w:r w:rsidR="00111732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ትቤቀል፡ </w:t>
      </w:r>
      <w:r w:rsidR="004C56F6" w:rsidRPr="00611273">
        <w:rPr>
          <w:rFonts w:ascii="Abyssinica SIL" w:hAnsi="Abyssinica SIL" w:cs="Abyssinica SIL"/>
          <w:sz w:val="24"/>
          <w:szCs w:val="24"/>
        </w:rPr>
        <w:t>በቀለ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C56F6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ሐተ፡ ህየን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፪ሆን፡ </w:t>
      </w:r>
      <w:r w:rsidR="00B872A7" w:rsidRPr="00611273">
        <w:rPr>
          <w:rFonts w:ascii="Abyssinica SIL" w:hAnsi="Abyssinica SIL" w:cs="Abyssinica SIL"/>
          <w:sz w:val="24"/>
          <w:szCs w:val="24"/>
        </w:rPr>
        <w:t>አዕይ</w:t>
      </w:r>
      <w:r w:rsidR="001B6F35" w:rsidRPr="00611273">
        <w:rPr>
          <w:rFonts w:ascii="Abyssinica SIL" w:hAnsi="Abyssinica SIL" w:cs="Abyssinica SIL"/>
          <w:sz w:val="24"/>
          <w:szCs w:val="24"/>
        </w:rPr>
        <w:t>ንትየ፡ እምነ፡ ኢሎፍሊ፡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አኃዞን፡ </w:t>
      </w:r>
      <w:r w:rsidR="00B872A7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ለእልክቱ፡ ፪ሆን፡ </w:t>
      </w:r>
      <w:r w:rsidR="00CF12EC" w:rsidRPr="00611273">
        <w:rPr>
          <w:rFonts w:ascii="Abyssinica SIL" w:hAnsi="Abyssinica SIL" w:cs="Abyssinica SIL"/>
          <w:sz w:val="24"/>
          <w:szCs w:val="24"/>
        </w:rPr>
        <w:t>አዕማድ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</w:t>
      </w:r>
      <w:r w:rsidR="00CF12EC" w:rsidRPr="00611273">
        <w:rPr>
          <w:rFonts w:ascii="Abyssinica SIL" w:hAnsi="Abyssinica SIL" w:cs="Abyssinica SIL"/>
          <w:sz w:val="24"/>
          <w:szCs w:val="24"/>
        </w:rPr>
        <w:t>እማዕከ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CF12E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ዲቤሆን፡ ይቀውም፡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እቱ፡ </w:t>
      </w:r>
      <w:r w:rsidR="00CF12EC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ወገፍዖን፡ አሐተ፡ በየማኑ፡ ወአሐ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በፀጋሙ፤ ወይቤ፡ </w:t>
      </w:r>
      <w:r w:rsidR="004C56F6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ለትሙት</w:t>
      </w:r>
      <w:r w:rsidR="00CF12EC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</w:t>
      </w:r>
      <w:r w:rsidR="00CF12EC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>፡ ነፍ</w:t>
      </w:r>
      <w:r w:rsidR="00CF12EC" w:rsidRPr="00611273">
        <w:rPr>
          <w:rFonts w:ascii="Abyssinica SIL" w:hAnsi="Abyssinica SIL" w:cs="Abyssinica SIL"/>
          <w:sz w:val="24"/>
          <w:szCs w:val="24"/>
        </w:rPr>
        <w:t>(ስ)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ምስለ፡ </w:t>
      </w:r>
      <w:r w:rsidR="00CF12EC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ኢሎፍሊ፡ </w:t>
      </w:r>
      <w:r w:rsidR="004C56F6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ቆን፡ በኃይሉ፡ ወወድቀ፡ ውእቱ፡ </w:t>
      </w:r>
      <w:r w:rsidR="004C56F6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F12EC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መሳፍንተ፡ ኢሎ</w:t>
      </w:r>
      <w:r w:rsidR="004C56F6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t>ሊ፡ ወላዕለ፡ ኵሉ፡ ሕዝብ፡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ዘውስቴቱ። ወኮኑ፡ እለ፡ ሞቱ፡ እለ፡ ቀተ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ለ፡ </w:t>
      </w:r>
      <w:r w:rsidR="004C56F6" w:rsidRPr="00611273">
        <w:rPr>
          <w:rFonts w:ascii="Abyssinica SIL" w:hAnsi="Abyssinica SIL" w:cs="Abyssinica SIL"/>
          <w:sz w:val="24"/>
          <w:szCs w:val="24"/>
        </w:rPr>
        <w:t>ሶምሶ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በሞቱ፡ ፈድፋደ፡ </w:t>
      </w:r>
      <w:r w:rsidR="006F2FB4" w:rsidRPr="00611273">
        <w:rPr>
          <w:rFonts w:ascii="Abyssinica SIL" w:hAnsi="Abyssinica SIL" w:cs="Abyssinica SIL"/>
          <w:sz w:val="24"/>
          <w:szCs w:val="24"/>
        </w:rPr>
        <w:t>እምእለ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ቀ</w:t>
      </w:r>
    </w:p>
    <w:p w14:paraId="313C6DEE" w14:textId="77777777" w:rsidR="00EF401B" w:rsidRPr="00611273" w:rsidRDefault="00EF401B" w:rsidP="006A0D48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346</w:t>
      </w:r>
    </w:p>
    <w:p w14:paraId="52B778A8" w14:textId="7FD8B7EE" w:rsidR="00C102B7" w:rsidRPr="00611273" w:rsidRDefault="00EF401B" w:rsidP="006A0D48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ተለ፡ </w:t>
      </w:r>
      <w:r w:rsidR="00AF669F" w:rsidRPr="00611273">
        <w:rPr>
          <w:rFonts w:ascii="Abyssinica SIL" w:hAnsi="Abyssinica SIL" w:cs="Abyssinica SIL"/>
          <w:sz w:val="24"/>
          <w:szCs w:val="24"/>
        </w:rPr>
        <w:t>በሕ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ይወቱ፡ ወወረዱ፡ አኃዊሁ፡ </w:t>
      </w:r>
      <w:r w:rsidR="00AF669F" w:rsidRPr="00611273">
        <w:rPr>
          <w:rFonts w:ascii="Abyssinica SIL" w:hAnsi="Abyssinica SIL" w:cs="Abyssinica SIL"/>
          <w:sz w:val="24"/>
          <w:szCs w:val="24"/>
        </w:rPr>
        <w:t>ወኵ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ቤተ፡ አቡሁ፡ ወዓርጉ፡ </w:t>
      </w:r>
      <w:r w:rsidR="00AF669F" w:rsidRPr="00611273">
        <w:rPr>
          <w:rFonts w:ascii="Abyssinica SIL" w:hAnsi="Abyssinica SIL" w:cs="Abyssinica SIL"/>
          <w:sz w:val="24"/>
          <w:szCs w:val="24"/>
        </w:rPr>
        <w:t>ወነሥእ</w:t>
      </w:r>
      <w:r w:rsidR="001B6F35" w:rsidRPr="00611273">
        <w:rPr>
          <w:rFonts w:ascii="Abyssinica SIL" w:hAnsi="Abyssinica SIL" w:cs="Abyssinica SIL"/>
          <w:sz w:val="24"/>
          <w:szCs w:val="24"/>
        </w:rPr>
        <w:t>ዎ፡ ወቀ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በርዎ፡ ማዕከለ፡ </w:t>
      </w:r>
      <w:r w:rsidR="00AF669F" w:rsidRPr="00611273">
        <w:rPr>
          <w:rFonts w:ascii="Abyssinica SIL" w:hAnsi="Abyssinica SIL" w:cs="Abyssinica SIL"/>
          <w:sz w:val="24"/>
          <w:szCs w:val="24"/>
        </w:rPr>
        <w:t>ሶ</w:t>
      </w:r>
      <w:r w:rsidR="004C56F6" w:rsidRPr="00611273">
        <w:rPr>
          <w:rFonts w:ascii="Abyssinica SIL" w:hAnsi="Abyssinica SIL" w:cs="Abyssinica SIL"/>
          <w:sz w:val="24"/>
          <w:szCs w:val="24"/>
        </w:rPr>
        <w:t>ሬ</w:t>
      </w:r>
      <w:r w:rsidR="00AF669F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F669F" w:rsidRPr="00611273">
        <w:rPr>
          <w:rFonts w:ascii="Abyssinica SIL" w:hAnsi="Abyssinica SIL" w:cs="Abyssinica SIL"/>
          <w:sz w:val="24"/>
          <w:szCs w:val="24"/>
        </w:rPr>
        <w:t>ወማዕከ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ቤስታ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ዎስ፡ ውስተ፡ ማቃብረ፡ </w:t>
      </w:r>
      <w:r w:rsidR="00AF669F" w:rsidRPr="00611273">
        <w:rPr>
          <w:rFonts w:ascii="Abyssinica SIL" w:hAnsi="Abyssinica SIL" w:cs="Abyssinica SIL"/>
          <w:sz w:val="24"/>
          <w:szCs w:val="24"/>
        </w:rPr>
        <w:t>ማኑሄ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አቡሁ፡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ኰነኖሙ፡ </w:t>
      </w:r>
      <w:r w:rsidR="004C56F6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ውእቱ፡ </w:t>
      </w:r>
      <w:r w:rsidR="004C56F6" w:rsidRPr="00611273">
        <w:rPr>
          <w:rFonts w:ascii="Abyssinica SIL" w:hAnsi="Abyssinica SIL" w:cs="Abyssinica SIL"/>
          <w:sz w:val="24"/>
          <w:szCs w:val="24"/>
        </w:rPr>
        <w:t>፳ዓ</w:t>
      </w:r>
      <w:r w:rsidR="001B6F35" w:rsidRPr="00611273">
        <w:rPr>
          <w:rFonts w:ascii="Abyssinica SIL" w:hAnsi="Abyssinica SIL" w:cs="Abyssinica SIL"/>
          <w:sz w:val="24"/>
          <w:szCs w:val="24"/>
        </w:rPr>
        <w:t>መተ።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ምዕራፍ፡ </w:t>
      </w:r>
      <w:r w:rsidR="004C56F6" w:rsidRPr="00611273">
        <w:rPr>
          <w:rFonts w:ascii="Abyssinica SIL" w:hAnsi="Abyssinica SIL" w:cs="Abyssinica SIL"/>
          <w:b/>
          <w:bCs/>
          <w:sz w:val="24"/>
          <w:szCs w:val="24"/>
        </w:rPr>
        <w:t>፲፯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ወሀለወ፡ ብእሲ፡ ዘእም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ደብረ፡ አፍሬም፡ ወስሙ፡ </w:t>
      </w:r>
      <w:r w:rsidR="004C56F6" w:rsidRPr="00611273">
        <w:rPr>
          <w:rFonts w:ascii="Abyssinica SIL" w:hAnsi="Abyssinica SIL" w:cs="Abyssinica SIL"/>
          <w:sz w:val="24"/>
          <w:szCs w:val="24"/>
        </w:rPr>
        <w:t>ሚካ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ወይቤላ፡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ሚካ፡ ለእሙ፡ </w:t>
      </w:r>
      <w:r w:rsidR="004C56F6" w:rsidRPr="00611273">
        <w:rPr>
          <w:rFonts w:ascii="Abyssinica SIL" w:hAnsi="Abyssinica SIL" w:cs="Abyssinica SIL"/>
          <w:sz w:val="24"/>
          <w:szCs w:val="24"/>
        </w:rPr>
        <w:t>ዝክ</w:t>
      </w:r>
      <w:r w:rsidR="001B6F35" w:rsidRPr="00611273">
        <w:rPr>
          <w:rFonts w:ascii="Abyssinica SIL" w:hAnsi="Abyssinica SIL" w:cs="Abyssinica SIL"/>
          <w:sz w:val="24"/>
          <w:szCs w:val="24"/>
        </w:rPr>
        <w:t>ቱ፡ ወርቅ፡ ዘትቤልኒ፡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ተሠርቀኒ። ወእምሐልኪ፡ ናሁ፡ ወርቁ፡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ኀቤየ፡ ውእቱ፡ አነ፡ ነሣእክዎ፡ ወትቤ፡ </w:t>
      </w:r>
      <w:r w:rsidR="008A6B5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ቡሩክ፡ ወልድየ፡ ለእግዚአብሔር፡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አግብእ፡ ውእተ፡ ወርቀ፡ ፲ወ፩</w:t>
      </w:r>
      <w:r w:rsidR="004C56F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ደለእሙ፤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ወትቤ፡ እሙ፡ ቀድሶ፡ </w:t>
      </w:r>
      <w:r w:rsidR="00ED605F" w:rsidRPr="00611273">
        <w:rPr>
          <w:rFonts w:ascii="Abyssinica SIL" w:hAnsi="Abyssinica SIL" w:cs="Abyssinica SIL"/>
          <w:sz w:val="24"/>
          <w:szCs w:val="24"/>
        </w:rPr>
        <w:t>ቀደስክ</w:t>
      </w:r>
      <w:r w:rsidR="001B6F35" w:rsidRPr="00611273">
        <w:rPr>
          <w:rFonts w:ascii="Abyssinica SIL" w:hAnsi="Abyssinica SIL" w:cs="Abyssinica SIL"/>
          <w:sz w:val="24"/>
          <w:szCs w:val="24"/>
        </w:rPr>
        <w:t>ዎ፡ ለውእ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ቱ፡ ወርቅ፡ ለእግዚአብሔር፡ እምነ፡ </w:t>
      </w:r>
      <w:r w:rsidR="00ED605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ዴየ፡ለ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ባሕቲትየ፡ ከመ፡ ይትገበር፡ ግልፎ፡ ወስብ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D605F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ወይእዜኒ፡ </w:t>
      </w:r>
      <w:r w:rsidR="00ED605F" w:rsidRPr="00611273">
        <w:rPr>
          <w:rFonts w:ascii="Abyssinica SIL" w:hAnsi="Abyssinica SIL" w:cs="Abyssinica SIL"/>
          <w:sz w:val="24"/>
          <w:szCs w:val="24"/>
        </w:rPr>
        <w:t>አ</w:t>
      </w:r>
      <w:r w:rsidR="004C56F6" w:rsidRPr="00611273">
        <w:rPr>
          <w:rFonts w:ascii="Abyssinica SIL" w:hAnsi="Abyssinica SIL" w:cs="Abyssinica SIL"/>
          <w:sz w:val="24"/>
          <w:szCs w:val="24"/>
        </w:rPr>
        <w:t>ገብኦ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ለኪ፡ ወእሁበኪዮ፡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ወወሀባ፡ </w:t>
      </w:r>
      <w:r w:rsidR="004C56F6" w:rsidRPr="00611273">
        <w:rPr>
          <w:rFonts w:ascii="Abyssinica SIL" w:hAnsi="Abyssinica SIL" w:cs="Abyssinica SIL"/>
          <w:sz w:val="24"/>
          <w:szCs w:val="24"/>
        </w:rPr>
        <w:t>ውእ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ወርቀ፡ ለእሙ። </w:t>
      </w:r>
      <w:r w:rsidR="00333CAC" w:rsidRPr="00611273">
        <w:rPr>
          <w:rFonts w:ascii="Abyssinica SIL" w:hAnsi="Abyssinica SIL" w:cs="Abyssinica SIL"/>
          <w:sz w:val="24"/>
          <w:szCs w:val="24"/>
        </w:rPr>
        <w:t>ወነሥ</w:t>
      </w:r>
      <w:r w:rsidR="001B6F3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ት፡ እሙ፡ ውእተ፡ ወርቀ፡ </w:t>
      </w:r>
      <w:r w:rsidR="00333CAC" w:rsidRPr="00611273">
        <w:rPr>
          <w:rFonts w:ascii="Abyssinica SIL" w:hAnsi="Abyssinica SIL" w:cs="Abyssinica SIL"/>
          <w:sz w:val="24"/>
          <w:szCs w:val="24"/>
        </w:rPr>
        <w:t>ወወሀ</w:t>
      </w:r>
      <w:r w:rsidR="004C56F6" w:rsidRPr="00611273">
        <w:rPr>
          <w:rFonts w:ascii="Abyssinica SIL" w:hAnsi="Abyssinica SIL" w:cs="Abyssinica SIL"/>
          <w:sz w:val="24"/>
          <w:szCs w:val="24"/>
        </w:rPr>
        <w:t>በት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33CAC" w:rsidRPr="00611273">
        <w:rPr>
          <w:rFonts w:ascii="Abyssinica SIL" w:hAnsi="Abyssinica SIL" w:cs="Abyssinica SIL"/>
          <w:sz w:val="24"/>
          <w:szCs w:val="24"/>
        </w:rPr>
        <w:t>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</w:t>
      </w:r>
      <w:r w:rsidR="00333CAC" w:rsidRPr="00611273">
        <w:rPr>
          <w:rFonts w:ascii="Abyssinica SIL" w:hAnsi="Abyssinica SIL" w:cs="Abyssinica SIL"/>
          <w:sz w:val="24"/>
          <w:szCs w:val="24"/>
        </w:rPr>
        <w:t>፪</w:t>
      </w:r>
      <w:r w:rsidR="004C56F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ብሩረ፡ </w:t>
      </w:r>
      <w:r w:rsidR="004C56F6" w:rsidRPr="00611273">
        <w:rPr>
          <w:rFonts w:ascii="Abyssinica SIL" w:hAnsi="Abyssinica SIL" w:cs="Abyssinica SIL"/>
          <w:sz w:val="24"/>
          <w:szCs w:val="24"/>
        </w:rPr>
        <w:t>ለዘይሰብኮ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6A0D48" w:rsidRPr="00611273">
        <w:rPr>
          <w:rFonts w:ascii="Abyssinica SIL" w:hAnsi="Abyssinica SIL" w:cs="Abyssinica SIL"/>
          <w:sz w:val="24"/>
          <w:szCs w:val="24"/>
        </w:rPr>
        <w:t>ወይገብሮ</w:t>
      </w:r>
      <w:r w:rsidR="001B6F35" w:rsidRPr="00611273">
        <w:rPr>
          <w:rFonts w:ascii="Abyssinica SIL" w:hAnsi="Abyssinica SIL" w:cs="Abyssinica SIL"/>
          <w:sz w:val="24"/>
          <w:szCs w:val="24"/>
        </w:rPr>
        <w:t>፡ 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ልፎ፡ ወሰብኮ፡ ወአንበርዎ፡ ውስተ፡ </w:t>
      </w:r>
      <w:r w:rsidR="006A0D48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6A0D48" w:rsidRPr="00611273">
        <w:rPr>
          <w:rFonts w:ascii="Abyssinica SIL" w:hAnsi="Abyssinica SIL" w:cs="Abyssinica SIL"/>
          <w:sz w:val="24"/>
          <w:szCs w:val="24"/>
        </w:rPr>
        <w:t>}</w:t>
      </w:r>
      <w:r w:rsidR="001B6F35" w:rsidRPr="00611273">
        <w:rPr>
          <w:rFonts w:ascii="Abyssinica SIL" w:hAnsi="Abyssinica SIL" w:cs="Abyssinica SIL"/>
          <w:sz w:val="24"/>
          <w:szCs w:val="24"/>
        </w:rPr>
        <w:t>ቤ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ተ፡ ሚካ፡ ወለብእሲሁሰ፡ ሚካ፡ ሎቱ፡ ቤተ፡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አማልክት፡ ወገብረ፡ ምስለ፡ ወተራ</w:t>
      </w:r>
      <w:r w:rsidR="008F53DF" w:rsidRPr="00611273">
        <w:rPr>
          <w:rFonts w:ascii="Abyssinica SIL" w:hAnsi="Abyssinica SIL" w:cs="Abyssinica SIL"/>
          <w:sz w:val="24"/>
          <w:szCs w:val="24"/>
        </w:rPr>
        <w:t>ጲ</w:t>
      </w:r>
      <w:r w:rsidR="001B6F35" w:rsidRPr="00611273">
        <w:rPr>
          <w:rFonts w:ascii="Abyssinica SIL" w:hAnsi="Abyssinica SIL" w:cs="Abyssinica SIL"/>
          <w:sz w:val="24"/>
          <w:szCs w:val="24"/>
        </w:rPr>
        <w:t>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ወመልዓ፡ እዴሁ፡ ለ፩እምነ፡ ደቂቁ፡ ወኮ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F53DF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>፡ ካህነ። ወበእማንቱ፡ መዋዕል፡ አልቦሙ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ገጉሥ፡ ለደቂቀ፡ </w:t>
      </w:r>
      <w:r w:rsidR="008F53D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ብእሲ፡ ብእሲ፡ዘ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አደሞ፡ ቅድመ፡ አዕይንቲሁ፡ ይገብር።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ሀለወ፡ ወልድ፡ ዘእምቤተ፡ </w:t>
      </w:r>
      <w:r w:rsidR="00A402C5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ዘአም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ሕዝበ፡ ይ</w:t>
      </w:r>
      <w:r w:rsidR="008F53DF" w:rsidRPr="00611273">
        <w:rPr>
          <w:rFonts w:ascii="Abyssinica SIL" w:hAnsi="Abyssinica SIL" w:cs="Abyssinica SIL"/>
          <w:sz w:val="24"/>
          <w:szCs w:val="24"/>
        </w:rPr>
        <w:t>ሁ</w:t>
      </w:r>
      <w:r w:rsidR="00A402C5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402C5" w:rsidRPr="00611273">
        <w:rPr>
          <w:rFonts w:ascii="Abyssinica SIL" w:hAnsi="Abyssinica SIL" w:cs="Abyssinica SIL"/>
          <w:sz w:val="24"/>
          <w:szCs w:val="24"/>
        </w:rPr>
        <w:t>ወእምዘመደ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ይ</w:t>
      </w:r>
      <w:r w:rsidR="008F53DF" w:rsidRPr="00611273">
        <w:rPr>
          <w:rFonts w:ascii="Abyssinica SIL" w:hAnsi="Abyssinica SIL" w:cs="Abyssinica SIL"/>
          <w:sz w:val="24"/>
          <w:szCs w:val="24"/>
        </w:rPr>
        <w:t>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ሌዋዊ፡ ውእቱ፡ ብእሲሁ፡ ወይነብር፡ ህየ</w:t>
      </w:r>
    </w:p>
    <w:p w14:paraId="639CA829" w14:textId="0F3CC98E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ወሖረ፡ ውእቱ፡ ብእሲ፡ </w:t>
      </w:r>
      <w:r w:rsidR="0005414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ምሀገረ፡ </w:t>
      </w:r>
      <w:r w:rsidR="0005414F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ወእም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ቤተ፡ </w:t>
      </w:r>
      <w:r w:rsidR="0005414F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ከመ፡ ይኅድር፡ ኀበ፡ ረከበ፡ ወበጽ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ሐ፡ ውስተ፡ ደብረ፡ </w:t>
      </w:r>
      <w:r w:rsidR="008F53DF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8F53DF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ኀበ፡ ቤተ፡ ሚካ፡ከ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</w:t>
      </w:r>
      <w:r w:rsidR="008F53DF" w:rsidRPr="00611273">
        <w:rPr>
          <w:rFonts w:ascii="Abyssinica SIL" w:hAnsi="Abyssinica SIL" w:cs="Abyssinica SIL"/>
          <w:sz w:val="24"/>
          <w:szCs w:val="24"/>
        </w:rPr>
        <w:t>ይቢት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ወይቤሎ፡ </w:t>
      </w:r>
      <w:r w:rsidR="008F53DF" w:rsidRPr="00611273">
        <w:rPr>
          <w:rFonts w:ascii="Abyssinica SIL" w:hAnsi="Abyssinica SIL" w:cs="Abyssinica SIL"/>
          <w:sz w:val="24"/>
          <w:szCs w:val="24"/>
        </w:rPr>
        <w:t>ሚካ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5414F" w:rsidRPr="00611273">
        <w:rPr>
          <w:rFonts w:ascii="Abyssinica SIL" w:hAnsi="Abyssinica SIL" w:cs="Abyssinica SIL"/>
          <w:sz w:val="24"/>
          <w:szCs w:val="24"/>
        </w:rPr>
        <w:t>እምአይ</w:t>
      </w:r>
      <w:r w:rsidR="001B6F35" w:rsidRPr="00611273">
        <w:rPr>
          <w:rFonts w:ascii="Abyssinica SIL" w:hAnsi="Abyssinica SIL" w:cs="Abyssinica SIL"/>
          <w:sz w:val="24"/>
          <w:szCs w:val="24"/>
        </w:rPr>
        <w:t>ቴ፡ መዳ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5414F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 ወይቤሎ፡ ሌዋዊ፡ አነ፡ እምቤተ፡ </w:t>
      </w:r>
      <w:r w:rsidR="0005414F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5414F" w:rsidRPr="00611273">
        <w:rPr>
          <w:rFonts w:ascii="Abyssinica SIL" w:hAnsi="Abyssinica SIL" w:cs="Abyssinica SIL"/>
          <w:sz w:val="24"/>
          <w:szCs w:val="24"/>
        </w:rPr>
        <w:t>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ወአሐውር፡ እንበር፡ ኀበ፡ ረከብኩ፡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ይቤሎ፡ ሚካ፡ ንበር፡ ምስሌየ፡ ወኩነ</w:t>
      </w:r>
      <w:r w:rsidR="008F53DF" w:rsidRPr="00611273">
        <w:rPr>
          <w:rFonts w:ascii="Abyssinica SIL" w:hAnsi="Abyssinica SIL" w:cs="Abyssinica SIL"/>
          <w:sz w:val="24"/>
          <w:szCs w:val="24"/>
        </w:rPr>
        <w:t>ኒ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አበ፡ ወካ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ህነ፡ </w:t>
      </w:r>
      <w:r w:rsidR="00EE4C27" w:rsidRPr="00611273">
        <w:rPr>
          <w:rFonts w:ascii="Abyssinica SIL" w:hAnsi="Abyssinica SIL" w:cs="Abyssinica SIL"/>
          <w:sz w:val="24"/>
          <w:szCs w:val="24"/>
        </w:rPr>
        <w:t>ወአ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እሁበከ፡ ዓሥሩ፡ ኅብስተ፡ </w:t>
      </w:r>
      <w:r w:rsidR="008F53DF" w:rsidRPr="00611273">
        <w:rPr>
          <w:rFonts w:ascii="Abyssinica SIL" w:hAnsi="Abyssinica SIL" w:cs="Abyssinica SIL"/>
          <w:sz w:val="24"/>
          <w:szCs w:val="24"/>
        </w:rPr>
        <w:t>ለለ</w:t>
      </w:r>
      <w:r w:rsidR="00EE4C27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ከ፡ ወዘው</w:t>
      </w:r>
      <w:r w:rsidR="008F53DF" w:rsidRPr="00611273">
        <w:rPr>
          <w:rFonts w:ascii="Abyssinica SIL" w:hAnsi="Abyssinica SIL" w:cs="Abyssinica SIL"/>
          <w:sz w:val="24"/>
          <w:szCs w:val="24"/>
        </w:rPr>
        <w:t>ገ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አልባሰ፡ ወሲሳየከ፡ ወአኃዘ፡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እቱ፡ </w:t>
      </w:r>
      <w:r w:rsidR="008F53DF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>ዋዊ፡ ይንበር፡ ምስለ፡ ውእቱ፡ ብእሲ፡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F53DF" w:rsidRPr="00611273">
        <w:rPr>
          <w:rFonts w:ascii="Abyssinica SIL" w:hAnsi="Abyssinica SIL" w:cs="Abyssinica SIL"/>
          <w:sz w:val="24"/>
          <w:szCs w:val="24"/>
        </w:rPr>
        <w:t>ኮኖ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ውእቱ፡ ወልድ፡ ከመ፡ ፩እምደቂቁ፡ ወመ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ልዓ፡ እዴሁ፡ ሚካ፡ ለውእቱ፡ ሌዋዊ፡ </w:t>
      </w:r>
      <w:r w:rsidR="008F53DF" w:rsidRPr="00611273">
        <w:rPr>
          <w:rFonts w:ascii="Abyssinica SIL" w:hAnsi="Abyssinica SIL" w:cs="Abyssinica SIL"/>
          <w:sz w:val="24"/>
          <w:szCs w:val="24"/>
        </w:rPr>
        <w:t>ወኮ</w:t>
      </w:r>
      <w:r w:rsidR="001B6F35" w:rsidRPr="00611273">
        <w:rPr>
          <w:rFonts w:ascii="Abyssinica SIL" w:hAnsi="Abyssinica SIL" w:cs="Abyssinica SIL"/>
          <w:sz w:val="24"/>
          <w:szCs w:val="24"/>
        </w:rPr>
        <w:t>ኖ፡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እቱ፡ ወልድ፡ </w:t>
      </w:r>
      <w:r w:rsidR="008F53DF" w:rsidRPr="00611273">
        <w:rPr>
          <w:rFonts w:ascii="Abyssinica SIL" w:hAnsi="Abyssinica SIL" w:cs="Abyssinica SIL"/>
          <w:sz w:val="24"/>
          <w:szCs w:val="24"/>
        </w:rPr>
        <w:t>ካህነ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ወነበረ፡ ውስተ፡ ቤተ፡ ሚካ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ወይቤ፡ ሚካ፡ ይእዜ፡ አእመርኩ፡ ከመ፡ </w:t>
      </w:r>
      <w:r w:rsidR="00354045" w:rsidRPr="00611273">
        <w:rPr>
          <w:rFonts w:ascii="Abyssinica SIL" w:hAnsi="Abyssinica SIL" w:cs="Abyssinica SIL"/>
          <w:sz w:val="24"/>
          <w:szCs w:val="24"/>
        </w:rPr>
        <w:t>አሠነ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የ፡ ላዕሌየ፡ ገቢረ፡ እግዚአብሔር፡ እስመ፡ ኮነኒ፡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ሌዋዊ፡ ካህነ።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መዕራፍ፡</w:t>
      </w:r>
      <w:r w:rsidR="008F53DF" w:rsidRPr="00611273">
        <w:rPr>
          <w:rFonts w:ascii="Abyssinica SIL" w:hAnsi="Abyssinica SIL" w:cs="Abyssinica SIL"/>
          <w:b/>
          <w:bCs/>
          <w:sz w:val="24"/>
          <w:szCs w:val="24"/>
        </w:rPr>
        <w:t>፲፯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2918C8" w:rsidRPr="00611273">
        <w:rPr>
          <w:rFonts w:ascii="Abyssinica SIL" w:hAnsi="Abyssinica SIL" w:cs="Abyssinica SIL"/>
          <w:sz w:val="24"/>
          <w:szCs w:val="24"/>
        </w:rPr>
        <w:t>ወበእ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መዋዕል፡ አልቦሙ፡ ንጉሥ፡ ለ</w:t>
      </w:r>
      <w:r w:rsidR="008F53DF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ወበእ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ማንቱ፡ መዋዕል፡ </w:t>
      </w:r>
      <w:r w:rsidR="002918C8" w:rsidRPr="00611273">
        <w:rPr>
          <w:rFonts w:ascii="Abyssinica SIL" w:hAnsi="Abyssinica SIL" w:cs="Abyssinica SIL"/>
          <w:sz w:val="24"/>
          <w:szCs w:val="24"/>
        </w:rPr>
        <w:t>የኃሥሡ</w:t>
      </w:r>
      <w:r w:rsidR="001B6F35" w:rsidRPr="00611273">
        <w:rPr>
          <w:rFonts w:ascii="Abyssinica SIL" w:hAnsi="Abyssinica SIL" w:cs="Abyssinica SIL"/>
          <w:sz w:val="24"/>
          <w:szCs w:val="24"/>
        </w:rPr>
        <w:t>፡ ሎሙ፡ ርስተ፡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918C8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ዳን፡ ኀበ፡ ይነብሩ፡ እስመ፡ ኢረከቡ፡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እስመ፡ ይእቲ፡ አሚር፡ ርስተ፡ </w:t>
      </w:r>
      <w:r w:rsidR="002918C8" w:rsidRPr="00611273">
        <w:rPr>
          <w:rFonts w:ascii="Abyssinica SIL" w:hAnsi="Abyssinica SIL" w:cs="Abyssinica SIL"/>
          <w:sz w:val="24"/>
          <w:szCs w:val="24"/>
        </w:rPr>
        <w:t>በማዕከ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8F53DF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</w:t>
      </w:r>
      <w:r w:rsidR="001B53EB" w:rsidRPr="00611273">
        <w:rPr>
          <w:rFonts w:ascii="Abyssinica SIL" w:hAnsi="Abyssinica SIL" w:cs="Abyssinica SIL"/>
          <w:sz w:val="24"/>
          <w:szCs w:val="24"/>
        </w:rPr>
        <w:t>ወፈ</w:t>
      </w:r>
      <w:r w:rsidR="001B6F35" w:rsidRPr="00611273">
        <w:rPr>
          <w:rFonts w:ascii="Abyssinica SIL" w:hAnsi="Abyssinica SIL" w:cs="Abyssinica SIL"/>
          <w:sz w:val="24"/>
          <w:szCs w:val="24"/>
        </w:rPr>
        <w:t>ነዉ፡ ደቂቀ፡ ዳን፡ እምነ፡ ሕዝቦሙ፡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53EB" w:rsidRPr="00611273">
        <w:rPr>
          <w:rFonts w:ascii="Abyssinica SIL" w:hAnsi="Abyssinica SIL" w:cs="Abyssinica SIL"/>
          <w:sz w:val="24"/>
          <w:szCs w:val="24"/>
        </w:rPr>
        <w:t>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ደወ፡ </w:t>
      </w:r>
      <w:r w:rsidR="001B53EB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ምነ፡ መክፈልቶሙ፡ 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ኃይል፡ ወእምነ፡ ሶሐራ፡ ወአስተሐል፡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53EB" w:rsidRPr="00611273">
        <w:rPr>
          <w:rFonts w:ascii="Abyssinica SIL" w:hAnsi="Abyssinica SIL" w:cs="Abyssinica SIL"/>
          <w:sz w:val="24"/>
          <w:szCs w:val="24"/>
        </w:rPr>
        <w:t>ይርአይ</w:t>
      </w:r>
      <w:r w:rsidR="001B6F35" w:rsidRPr="00611273">
        <w:rPr>
          <w:rFonts w:ascii="Abyssinica SIL" w:hAnsi="Abyssinica SIL" w:cs="Abyssinica SIL"/>
          <w:sz w:val="24"/>
          <w:szCs w:val="24"/>
        </w:rPr>
        <w:t>ዋ፡ ለምድር፡ ወያ</w:t>
      </w:r>
      <w:r w:rsidR="008F53D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ምርዋ፡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ልዎሙ፡ ሑሩ፡ ወርእዩ፡ ለነ፡ ምድረ፡ ወበጽ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ሑ፡ ውስተ፡ ደብረ፡ </w:t>
      </w:r>
      <w:r w:rsidR="008F53DF" w:rsidRPr="00611273">
        <w:rPr>
          <w:rFonts w:ascii="Abyssinica SIL" w:hAnsi="Abyssinica SIL" w:cs="Abyssinica SIL"/>
          <w:sz w:val="24"/>
          <w:szCs w:val="24"/>
        </w:rPr>
        <w:t>ኤፍሬ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ኀበ፡ ቤተ፡ 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ካ፡ ወኃደሩ፡ እሙንቱ፡ </w:t>
      </w:r>
      <w:r w:rsidR="008F53DF" w:rsidRPr="00611273">
        <w:rPr>
          <w:rFonts w:ascii="Abyssinica SIL" w:hAnsi="Abyssinica SIL" w:cs="Abyssinica SIL"/>
          <w:sz w:val="24"/>
          <w:szCs w:val="24"/>
        </w:rPr>
        <w:t>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8F53DF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ቤተ፡ ሚካ።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ወአእመርዎ፡ ለውእቱ፡ ወልድ፡ </w:t>
      </w:r>
      <w:r w:rsidR="008F53DF" w:rsidRPr="00611273">
        <w:rPr>
          <w:rFonts w:ascii="Abyssinica SIL" w:hAnsi="Abyssinica SIL" w:cs="Abyssinica SIL"/>
          <w:sz w:val="24"/>
          <w:szCs w:val="24"/>
        </w:rPr>
        <w:t>ወሬዛ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95A20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ዋዊ፡ ወቦኡ፡ </w:t>
      </w:r>
      <w:r w:rsidR="008F53DF" w:rsidRPr="00611273">
        <w:rPr>
          <w:rFonts w:ascii="Abyssinica SIL" w:hAnsi="Abyssinica SIL" w:cs="Abyssinica SIL"/>
          <w:sz w:val="24"/>
          <w:szCs w:val="24"/>
        </w:rPr>
        <w:t>ህ</w:t>
      </w:r>
      <w:r w:rsidR="001B6F35" w:rsidRPr="00611273">
        <w:rPr>
          <w:rFonts w:ascii="Abyssinica SIL" w:hAnsi="Abyssinica SIL" w:cs="Abyssinica SIL"/>
          <w:sz w:val="24"/>
          <w:szCs w:val="24"/>
        </w:rPr>
        <w:t>የ፡ ወይቤልዎ፡ መኑ፡ አምጽ</w:t>
      </w:r>
    </w:p>
    <w:p w14:paraId="41358A6B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347</w:t>
      </w:r>
    </w:p>
    <w:p w14:paraId="0BEC12A7" w14:textId="49C83C14" w:rsidR="00C102B7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ጽአከ፡ ዝየ፡ ወምንተ፡ ትገብር፡ በዝየ፡ ወምንት፡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1099F" w:rsidRPr="00611273">
        <w:rPr>
          <w:rFonts w:ascii="Abyssinica SIL" w:hAnsi="Abyssinica SIL" w:cs="Abyssinica SIL"/>
          <w:sz w:val="24"/>
          <w:szCs w:val="24"/>
        </w:rPr>
        <w:t>ብከ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በዝየ። ወይቤሎሙ፡ ከመዝ፡ </w:t>
      </w:r>
      <w:r w:rsidR="00BA0AB0" w:rsidRPr="00611273">
        <w:rPr>
          <w:rFonts w:ascii="Abyssinica SIL" w:hAnsi="Abyssinica SIL" w:cs="Abyssinica SIL"/>
          <w:sz w:val="24"/>
          <w:szCs w:val="24"/>
        </w:rPr>
        <w:t>ወከ</w:t>
      </w:r>
      <w:r w:rsidR="001B6F35" w:rsidRPr="00611273">
        <w:rPr>
          <w:rFonts w:ascii="Abyssinica SIL" w:hAnsi="Abyssinica SIL" w:cs="Abyssinica SIL"/>
          <w:sz w:val="24"/>
          <w:szCs w:val="24"/>
        </w:rPr>
        <w:t>መዝ፡ 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ስየኒ፡ </w:t>
      </w:r>
      <w:r w:rsidR="00F1099F" w:rsidRPr="00611273">
        <w:rPr>
          <w:rFonts w:ascii="Abyssinica SIL" w:hAnsi="Abyssinica SIL" w:cs="Abyssinica SIL"/>
          <w:sz w:val="24"/>
          <w:szCs w:val="24"/>
        </w:rPr>
        <w:t>ሚካ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512F0" w:rsidRPr="00611273">
        <w:rPr>
          <w:rFonts w:ascii="Abyssinica SIL" w:hAnsi="Abyssinica SIL" w:cs="Abyssinica SIL"/>
          <w:sz w:val="24"/>
          <w:szCs w:val="24"/>
        </w:rPr>
        <w:t>ወዓ</w:t>
      </w:r>
      <w:r w:rsidR="00F1099F" w:rsidRPr="00611273">
        <w:rPr>
          <w:rFonts w:ascii="Abyssinica SIL" w:hAnsi="Abyssinica SIL" w:cs="Abyssinica SIL"/>
          <w:sz w:val="24"/>
          <w:szCs w:val="24"/>
        </w:rPr>
        <w:t>ሠ</w:t>
      </w:r>
      <w:r w:rsidR="00A512F0" w:rsidRPr="00611273">
        <w:rPr>
          <w:rFonts w:ascii="Abyssinica SIL" w:hAnsi="Abyssinica SIL" w:cs="Abyssinica SIL"/>
          <w:sz w:val="24"/>
          <w:szCs w:val="24"/>
        </w:rPr>
        <w:t>በኒ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F1099F" w:rsidRPr="00611273">
        <w:rPr>
          <w:rFonts w:ascii="Abyssinica SIL" w:hAnsi="Abyssinica SIL" w:cs="Abyssinica SIL"/>
          <w:sz w:val="24"/>
          <w:szCs w:val="24"/>
        </w:rPr>
        <w:t>ኮ</w:t>
      </w:r>
      <w:r w:rsidR="00A512F0" w:rsidRPr="00611273">
        <w:rPr>
          <w:rFonts w:ascii="Abyssinica SIL" w:hAnsi="Abyssinica SIL" w:cs="Abyssinica SIL"/>
          <w:sz w:val="24"/>
          <w:szCs w:val="24"/>
        </w:rPr>
        <w:t>ንክ</w:t>
      </w:r>
      <w:r w:rsidR="001B6F35" w:rsidRPr="00611273">
        <w:rPr>
          <w:rFonts w:ascii="Abyssinica SIL" w:hAnsi="Abyssinica SIL" w:cs="Abyssinica SIL"/>
          <w:sz w:val="24"/>
          <w:szCs w:val="24"/>
        </w:rPr>
        <w:t>ዎ፡ ካህነ፡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ቤልዎ፡ </w:t>
      </w:r>
      <w:r w:rsidR="00564EE0" w:rsidRPr="00611273">
        <w:rPr>
          <w:rFonts w:ascii="Abyssinica SIL" w:hAnsi="Abyssinica SIL" w:cs="Abyssinica SIL"/>
          <w:sz w:val="24"/>
          <w:szCs w:val="24"/>
        </w:rPr>
        <w:t>ተሰዕ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F1099F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ኀበ፡ እግዚአብሔር፡ አመ፡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64EE0" w:rsidRPr="00611273">
        <w:rPr>
          <w:rFonts w:ascii="Abyssinica SIL" w:hAnsi="Abyssinica SIL" w:cs="Abyssinica SIL"/>
          <w:sz w:val="24"/>
          <w:szCs w:val="24"/>
        </w:rPr>
        <w:t>ይሤ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ርሕ፡ </w:t>
      </w:r>
      <w:r w:rsidR="00564EE0" w:rsidRPr="00611273">
        <w:rPr>
          <w:rFonts w:ascii="Abyssinica SIL" w:hAnsi="Abyssinica SIL" w:cs="Abyssinica SIL"/>
          <w:sz w:val="24"/>
          <w:szCs w:val="24"/>
        </w:rPr>
        <w:t>ፍኖተ</w:t>
      </w:r>
      <w:r w:rsidR="00F1099F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እንተ፡ </w:t>
      </w:r>
      <w:r w:rsidR="007B05CD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ሐውር፡ ውስቴታ፡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B05CD" w:rsidRPr="00611273">
        <w:rPr>
          <w:rFonts w:ascii="Abyssinica SIL" w:hAnsi="Abyssinica SIL" w:cs="Abyssinica SIL"/>
          <w:sz w:val="24"/>
          <w:szCs w:val="24"/>
        </w:rPr>
        <w:t>ንሕ</w:t>
      </w:r>
      <w:r w:rsidR="001B6F35" w:rsidRPr="00611273">
        <w:rPr>
          <w:rFonts w:ascii="Abyssinica SIL" w:hAnsi="Abyssinica SIL" w:cs="Abyssinica SIL"/>
          <w:sz w:val="24"/>
          <w:szCs w:val="24"/>
        </w:rPr>
        <w:t>ነ። ወይቤሎሙ፡ ውእቱ፡ ካህን፡ ሑሩ፡ በሰ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ላም፡ </w:t>
      </w:r>
      <w:r w:rsidR="007B05CD" w:rsidRPr="00611273">
        <w:rPr>
          <w:rFonts w:ascii="Abyssinica SIL" w:hAnsi="Abyssinica SIL" w:cs="Abyssinica SIL"/>
          <w:sz w:val="24"/>
          <w:szCs w:val="24"/>
        </w:rPr>
        <w:t>ይእ</w:t>
      </w:r>
      <w:r w:rsidR="00F1099F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>፡ ፍኖተክሙ፡ ቅድመ፡ 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ሔር፡ አንተ፡ ባቲ፡ </w:t>
      </w:r>
      <w:r w:rsidR="00F1099F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ሐውሩ፡ ወሖሩ፡ </w:t>
      </w:r>
      <w:r w:rsidR="007B05CD" w:rsidRPr="00611273">
        <w:rPr>
          <w:rFonts w:ascii="Abyssinica SIL" w:hAnsi="Abyssinica SIL" w:cs="Abyssinica SIL"/>
          <w:sz w:val="24"/>
          <w:szCs w:val="24"/>
        </w:rPr>
        <w:t>፭እ</w:t>
      </w:r>
      <w:r w:rsidR="001B6F35" w:rsidRPr="00611273">
        <w:rPr>
          <w:rFonts w:ascii="Abyssinica SIL" w:hAnsi="Abyssinica SIL" w:cs="Abyssinica SIL"/>
          <w:sz w:val="24"/>
          <w:szCs w:val="24"/>
        </w:rPr>
        <w:t>ደው፡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ወበጽሑ፡ ውስተ፡ </w:t>
      </w:r>
      <w:r w:rsidR="00F1099F" w:rsidRPr="00611273">
        <w:rPr>
          <w:rFonts w:ascii="Abyssinica SIL" w:hAnsi="Abyssinica SIL" w:cs="Abyssinica SIL"/>
          <w:sz w:val="24"/>
          <w:szCs w:val="24"/>
        </w:rPr>
        <w:t>ሊሰ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1099F" w:rsidRPr="00611273">
        <w:rPr>
          <w:rFonts w:ascii="Abyssinica SIL" w:hAnsi="Abyssinica SIL" w:cs="Abyssinica SIL"/>
          <w:sz w:val="24"/>
          <w:szCs w:val="24"/>
        </w:rPr>
        <w:t>ወርእ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ዩ፡ </w:t>
      </w:r>
      <w:r w:rsidR="00F1099F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ዝበ፡ </w:t>
      </w:r>
      <w:r w:rsidR="00403696" w:rsidRPr="00611273">
        <w:rPr>
          <w:rFonts w:ascii="Abyssinica SIL" w:hAnsi="Abyssinica SIL" w:cs="Abyssinica SIL"/>
          <w:sz w:val="24"/>
          <w:szCs w:val="24"/>
        </w:rPr>
        <w:t>እለ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ይነብሩ፡ ውስቴታ፡ ተአሚኖሙ፡ ይገብሩ፡ </w:t>
      </w:r>
      <w:r w:rsidR="00403696" w:rsidRPr="00611273">
        <w:rPr>
          <w:rFonts w:ascii="Abyssinica SIL" w:hAnsi="Abyssinica SIL" w:cs="Abyssinica SIL"/>
          <w:sz w:val="24"/>
          <w:szCs w:val="24"/>
        </w:rPr>
        <w:t>በሕ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ገ፡ </w:t>
      </w:r>
      <w:r w:rsidR="00403696" w:rsidRPr="00611273">
        <w:rPr>
          <w:rFonts w:ascii="Abyssinica SIL" w:hAnsi="Abyssinica SIL" w:cs="Abyssinica SIL"/>
          <w:sz w:val="24"/>
          <w:szCs w:val="24"/>
        </w:rPr>
        <w:t>ሲዶ</w:t>
      </w:r>
      <w:r w:rsidR="00F1099F" w:rsidRPr="00611273">
        <w:rPr>
          <w:rFonts w:ascii="Abyssinica SIL" w:hAnsi="Abyssinica SIL" w:cs="Abyssinica SIL"/>
          <w:sz w:val="24"/>
          <w:szCs w:val="24"/>
        </w:rPr>
        <w:t>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644DE" w:rsidRPr="00611273">
        <w:rPr>
          <w:rFonts w:ascii="Abyssinica SIL" w:hAnsi="Abyssinica SIL" w:cs="Abyssinica SIL"/>
          <w:sz w:val="24"/>
          <w:szCs w:val="24"/>
        </w:rPr>
        <w:t>ኅዱአ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5644DE" w:rsidRPr="00611273">
        <w:rPr>
          <w:rFonts w:ascii="Abyssinica SIL" w:hAnsi="Abyssinica SIL" w:cs="Abyssinica SIL"/>
          <w:sz w:val="24"/>
          <w:szCs w:val="24"/>
        </w:rPr>
        <w:t>ወዕሩ</w:t>
      </w:r>
      <w:r w:rsidR="001B6F35" w:rsidRPr="00611273">
        <w:rPr>
          <w:rFonts w:ascii="Abyssinica SIL" w:hAnsi="Abyssinica SIL" w:cs="Abyssinica SIL"/>
          <w:sz w:val="24"/>
          <w:szCs w:val="24"/>
        </w:rPr>
        <w:t>ፋነ፡ እንዘ፡ ይትአመኑ፡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ወኢይክሉ፡ ነቢበ፡ ቃል፡ ውስተ፡ </w:t>
      </w:r>
      <w:r w:rsidR="005644DE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ርስ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ት፡ መዝገበ፡ ነገር፡ እስመ፡ ር</w:t>
      </w:r>
      <w:r w:rsidR="00F1099F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ቃን፡ እሙንቱ፡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እምነ፡ </w:t>
      </w:r>
      <w:r w:rsidR="000069D3" w:rsidRPr="00611273">
        <w:rPr>
          <w:rFonts w:ascii="Abyssinica SIL" w:hAnsi="Abyssinica SIL" w:cs="Abyssinica SIL"/>
          <w:sz w:val="24"/>
          <w:szCs w:val="24"/>
        </w:rPr>
        <w:t>ሲዶ</w:t>
      </w:r>
      <w:r w:rsidR="001B6F35" w:rsidRPr="00611273">
        <w:rPr>
          <w:rFonts w:ascii="Abyssinica SIL" w:hAnsi="Abyssinica SIL" w:cs="Abyssinica SIL"/>
          <w:sz w:val="24"/>
          <w:szCs w:val="24"/>
        </w:rPr>
        <w:t>ና፡ ወአልቦሙ፡ ትልሐፍ፡ ምስለ፡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ሶርያ፡ </w:t>
      </w:r>
      <w:r w:rsidR="000069D3" w:rsidRPr="00611273">
        <w:rPr>
          <w:rFonts w:ascii="Abyssinica SIL" w:hAnsi="Abyssinica SIL" w:cs="Abyssinica SIL"/>
          <w:sz w:val="24"/>
          <w:szCs w:val="24"/>
        </w:rPr>
        <w:t>ወገብኡ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069D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0069D3" w:rsidRPr="00611273">
        <w:rPr>
          <w:rFonts w:ascii="Abyssinica SIL" w:hAnsi="Abyssinica SIL" w:cs="Abyssinica SIL"/>
          <w:sz w:val="24"/>
          <w:szCs w:val="24"/>
        </w:rPr>
        <w:t>፭እ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ደው፡ ኀበ፡ </w:t>
      </w:r>
      <w:r w:rsidR="00F1099F" w:rsidRPr="00611273">
        <w:rPr>
          <w:rFonts w:ascii="Abyssinica SIL" w:hAnsi="Abyssinica SIL" w:cs="Abyssinica SIL"/>
          <w:sz w:val="24"/>
          <w:szCs w:val="24"/>
        </w:rPr>
        <w:t>አኃዊ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ሆሙ፡ ውስተ፡ </w:t>
      </w:r>
      <w:r w:rsidR="00F1099F" w:rsidRPr="00611273">
        <w:rPr>
          <w:rFonts w:ascii="Abyssinica SIL" w:hAnsi="Abyssinica SIL" w:cs="Abyssinica SIL"/>
          <w:sz w:val="24"/>
          <w:szCs w:val="24"/>
        </w:rPr>
        <w:t>ሶ</w:t>
      </w:r>
      <w:r w:rsidR="000069D3" w:rsidRPr="00611273">
        <w:rPr>
          <w:rFonts w:ascii="Abyssinica SIL" w:hAnsi="Abyssinica SIL" w:cs="Abyssinica SIL"/>
          <w:sz w:val="24"/>
          <w:szCs w:val="24"/>
        </w:rPr>
        <w:t>ራሕ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ወአስተሐል፡ ወይቤልዎ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ምንት፡ ያነብረክሙ፡ ተንሥ</w:t>
      </w:r>
      <w:r w:rsidR="00F1099F" w:rsidRPr="00611273">
        <w:rPr>
          <w:rFonts w:ascii="Abyssinica SIL" w:hAnsi="Abyssinica SIL" w:cs="Abyssinica SIL"/>
          <w:sz w:val="24"/>
          <w:szCs w:val="24"/>
        </w:rPr>
        <w:t xml:space="preserve">ኡ </w:t>
      </w:r>
      <w:r w:rsidR="001B6F35" w:rsidRPr="00611273">
        <w:rPr>
          <w:rFonts w:ascii="Abyssinica SIL" w:hAnsi="Abyssinica SIL" w:cs="Abyssinica SIL"/>
          <w:sz w:val="24"/>
          <w:szCs w:val="24"/>
        </w:rPr>
        <w:t>ንሑር፡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A13A9" w:rsidRPr="00611273">
        <w:rPr>
          <w:rFonts w:ascii="Abyssinica SIL" w:hAnsi="Abyssinica SIL" w:cs="Abyssinica SIL"/>
          <w:sz w:val="24"/>
          <w:szCs w:val="24"/>
        </w:rPr>
        <w:t>ላዕሌሃ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እስመ፡ </w:t>
      </w:r>
      <w:r w:rsidR="000A13A9" w:rsidRPr="00611273">
        <w:rPr>
          <w:rFonts w:ascii="Abyssinica SIL" w:hAnsi="Abyssinica SIL" w:cs="Abyssinica SIL"/>
          <w:sz w:val="24"/>
          <w:szCs w:val="24"/>
        </w:rPr>
        <w:t>ቦእ</w:t>
      </w:r>
      <w:r w:rsidR="001B6F35" w:rsidRPr="00611273">
        <w:rPr>
          <w:rFonts w:ascii="Abyssinica SIL" w:hAnsi="Abyssinica SIL" w:cs="Abyssinica SIL"/>
          <w:sz w:val="24"/>
          <w:szCs w:val="24"/>
        </w:rPr>
        <w:t>ናሃ፡ ወአን</w:t>
      </w:r>
      <w:r w:rsidR="00F1099F" w:rsidRPr="00611273">
        <w:rPr>
          <w:rFonts w:ascii="Abyssinica SIL" w:hAnsi="Abyssinica SIL" w:cs="Abyssinica SIL"/>
          <w:sz w:val="24"/>
          <w:szCs w:val="24"/>
        </w:rPr>
        <w:t>ሶ</w:t>
      </w:r>
      <w:r w:rsidR="00F52FE5" w:rsidRPr="00611273">
        <w:rPr>
          <w:rFonts w:ascii="Abyssinica SIL" w:hAnsi="Abyssinica SIL" w:cs="Abyssinica SIL"/>
          <w:sz w:val="24"/>
          <w:szCs w:val="24"/>
        </w:rPr>
        <w:t>ሰውናሃ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እቲ፡ ምድር፡ </w:t>
      </w:r>
      <w:r w:rsidR="00F52FE5" w:rsidRPr="00611273">
        <w:rPr>
          <w:rFonts w:ascii="Abyssinica SIL" w:hAnsi="Abyssinica SIL" w:cs="Abyssinica SIL"/>
          <w:sz w:val="24"/>
          <w:szCs w:val="24"/>
        </w:rPr>
        <w:t>እስከ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F52FE5" w:rsidRPr="00611273">
        <w:rPr>
          <w:rFonts w:ascii="Abyssinica SIL" w:hAnsi="Abyssinica SIL" w:cs="Abyssinica SIL"/>
          <w:sz w:val="24"/>
          <w:szCs w:val="24"/>
        </w:rPr>
        <w:t>አጽናፊ</w:t>
      </w:r>
      <w:r w:rsidR="00F1099F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ወርኢነ፡ </w:t>
      </w:r>
      <w:r w:rsidR="00F1099F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በ፡ እለ፡ ይነብሩ፡ ውስቴታ፡ </w:t>
      </w:r>
      <w:r w:rsidR="00F1099F" w:rsidRPr="00611273">
        <w:rPr>
          <w:rFonts w:ascii="Abyssinica SIL" w:hAnsi="Abyssinica SIL" w:cs="Abyssinica SIL"/>
          <w:sz w:val="24"/>
          <w:szCs w:val="24"/>
        </w:rPr>
        <w:t>በሕገ</w:t>
      </w:r>
      <w:r w:rsidR="001B6F35" w:rsidRPr="00611273">
        <w:rPr>
          <w:rFonts w:ascii="Abyssinica SIL" w:hAnsi="Abyssinica SIL" w:cs="Abyssinica SIL"/>
          <w:sz w:val="24"/>
          <w:szCs w:val="24"/>
        </w:rPr>
        <w:t>፡ ሲዶና፡ ወር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ሑቃን፡ እሙንቱ፡ እምነ፡ ሲዶና፡ ወአልቦሙ፡ 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1099F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ሐፍ፡ መስለ፡ </w:t>
      </w:r>
      <w:r w:rsidR="00F52FE5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ርያ፡ ወባሕቱ፡ ተንሥኡ፡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ወንዕርግ፡ ላዕሌሆሙ፡ እስመ፡ </w:t>
      </w:r>
      <w:r w:rsidR="0038117E" w:rsidRPr="00611273">
        <w:rPr>
          <w:rFonts w:ascii="Abyssinica SIL" w:hAnsi="Abyssinica SIL" w:cs="Abyssinica SIL"/>
          <w:sz w:val="24"/>
          <w:szCs w:val="24"/>
        </w:rPr>
        <w:t>ርኢናሃ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እቲ፡ ምድር፡ ሠናይት፡ ጥቀ፡ ወአንተሙሰ፡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8117E" w:rsidRPr="00611273">
        <w:rPr>
          <w:rFonts w:ascii="Abyssinica SIL" w:hAnsi="Abyssinica SIL" w:cs="Abyssinica SIL"/>
          <w:sz w:val="24"/>
          <w:szCs w:val="24"/>
        </w:rPr>
        <w:t>አርም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ወኢ</w:t>
      </w:r>
      <w:r w:rsidR="00F1099F" w:rsidRPr="00611273">
        <w:rPr>
          <w:rFonts w:ascii="Abyssinica SIL" w:hAnsi="Abyssinica SIL" w:cs="Abyssinica SIL"/>
          <w:sz w:val="24"/>
          <w:szCs w:val="24"/>
        </w:rPr>
        <w:t>ትትሀ</w:t>
      </w:r>
      <w:r w:rsidR="001B6F35" w:rsidRPr="00611273">
        <w:rPr>
          <w:rFonts w:ascii="Abyssinica SIL" w:hAnsi="Abyssinica SIL" w:cs="Abyssinica SIL"/>
          <w:sz w:val="24"/>
          <w:szCs w:val="24"/>
        </w:rPr>
        <w:t>ከዩ፡ ሐዊረ፡ ወበዊ</w:t>
      </w:r>
      <w:r w:rsidR="00F1099F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ትትዋረስዋ፡ ለይእቲ፡ ምድር፡ </w:t>
      </w:r>
      <w:r w:rsidR="000647FC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ቦእክሙ፡ ትበጽሑ፡ ኀበ፡ </w:t>
      </w:r>
      <w:r w:rsidR="00F1099F" w:rsidRPr="00611273">
        <w:rPr>
          <w:rFonts w:ascii="Abyssinica SIL" w:hAnsi="Abyssinica SIL" w:cs="Abyssinica SIL"/>
          <w:sz w:val="24"/>
          <w:szCs w:val="24"/>
        </w:rPr>
        <w:t>ሕዝ</w:t>
      </w:r>
      <w:r w:rsidR="001B6F35" w:rsidRPr="00611273">
        <w:rPr>
          <w:rFonts w:ascii="Abyssinica SIL" w:hAnsi="Abyssinica SIL" w:cs="Abyssinica SIL"/>
          <w:sz w:val="24"/>
          <w:szCs w:val="24"/>
        </w:rPr>
        <w:t>ብ፡ እለ፡ 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አሚኖሙ፡ ይነብሩ፡ ወምድር፡ ረኃብ፡ እስመ፡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647FC" w:rsidRPr="00611273">
        <w:rPr>
          <w:rFonts w:ascii="Abyssinica SIL" w:hAnsi="Abyssinica SIL" w:cs="Abyssinica SIL"/>
          <w:sz w:val="24"/>
          <w:szCs w:val="24"/>
        </w:rPr>
        <w:t>አግብአ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እግአብሔር፡ ውስተ፡ እዴክሙ፡</w:t>
      </w:r>
    </w:p>
    <w:p w14:paraId="7A943767" w14:textId="597419EA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ብሔረ፡ አልቦ፡ ዘይ</w:t>
      </w:r>
      <w:r w:rsidR="00F1099F" w:rsidRPr="00611273">
        <w:rPr>
          <w:rFonts w:ascii="Abyssinica SIL" w:hAnsi="Abyssinica SIL" w:cs="Abyssinica SIL"/>
          <w:sz w:val="24"/>
          <w:szCs w:val="24"/>
        </w:rPr>
        <w:t>ትኃጣ</w:t>
      </w:r>
      <w:r w:rsidR="00FF069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እምኵሉ፡ ቃል፡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ዘተፈጥረ፡ ውስተ፡ ምድር። ወተንሥኡ፡ እም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8531B6" w:rsidRPr="00611273">
        <w:rPr>
          <w:rFonts w:ascii="Abyssinica SIL" w:hAnsi="Abyssinica SIL" w:cs="Abyssinica SIL"/>
          <w:sz w:val="24"/>
          <w:szCs w:val="24"/>
        </w:rPr>
        <w:lastRenderedPageBreak/>
        <w:t>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8531B6" w:rsidRPr="00611273">
        <w:rPr>
          <w:rFonts w:ascii="Abyssinica SIL" w:hAnsi="Abyssinica SIL" w:cs="Abyssinica SIL"/>
          <w:sz w:val="24"/>
          <w:szCs w:val="24"/>
        </w:rPr>
        <w:t>እ(ም)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ብሔረ፡ ዳን፡ እምነ፡ </w:t>
      </w:r>
      <w:r w:rsidR="008531B6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>ራሐ፡ ወአስተ</w:t>
      </w:r>
      <w:r w:rsidR="008531B6" w:rsidRPr="00611273">
        <w:rPr>
          <w:rFonts w:ascii="Abyssinica SIL" w:hAnsi="Abyssinica SIL" w:cs="Abyssinica SIL"/>
          <w:sz w:val="24"/>
          <w:szCs w:val="24"/>
        </w:rPr>
        <w:t>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06790" w:rsidRPr="00611273">
        <w:rPr>
          <w:rFonts w:ascii="Abyssinica SIL" w:hAnsi="Abyssinica SIL" w:cs="Abyssinica SIL"/>
          <w:sz w:val="24"/>
          <w:szCs w:val="24"/>
        </w:rPr>
        <w:t>፮</w:t>
      </w:r>
      <w:r w:rsidR="008531B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ብእሲ፡ </w:t>
      </w:r>
      <w:r w:rsidR="0020679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</w:t>
      </w:r>
      <w:r w:rsidR="008531B6" w:rsidRPr="00611273">
        <w:rPr>
          <w:rFonts w:ascii="Abyssinica SIL" w:hAnsi="Abyssinica SIL" w:cs="Abyssinica SIL"/>
          <w:sz w:val="24"/>
          <w:szCs w:val="24"/>
        </w:rPr>
        <w:t>ቀኑ</w:t>
      </w:r>
      <w:r w:rsidR="001B6F35" w:rsidRPr="00611273">
        <w:rPr>
          <w:rFonts w:ascii="Abyssinica SIL" w:hAnsi="Abyssinica SIL" w:cs="Abyssinica SIL"/>
          <w:sz w:val="24"/>
          <w:szCs w:val="24"/>
        </w:rPr>
        <w:t>ታኒሆሙ፡ ይፀውሩ፡ ንዋ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ሐቅሎሙ፡ ወዓርጉ፡ </w:t>
      </w:r>
      <w:r w:rsidR="008531B6" w:rsidRPr="00611273">
        <w:rPr>
          <w:rFonts w:ascii="Abyssinica SIL" w:hAnsi="Abyssinica SIL" w:cs="Abyssinica SIL"/>
          <w:sz w:val="24"/>
          <w:szCs w:val="24"/>
        </w:rPr>
        <w:t>ወኃዳ</w:t>
      </w:r>
      <w:r w:rsidR="001B6F35" w:rsidRPr="00611273">
        <w:rPr>
          <w:rFonts w:ascii="Abyssinica SIL" w:hAnsi="Abyssinica SIL" w:cs="Abyssinica SIL"/>
          <w:sz w:val="24"/>
          <w:szCs w:val="24"/>
        </w:rPr>
        <w:t>ሩ፡ ውስተ፡ ቀር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ያታሪም፡ </w:t>
      </w:r>
      <w:r w:rsidR="00206790" w:rsidRPr="00611273">
        <w:rPr>
          <w:rFonts w:ascii="Abyssinica SIL" w:hAnsi="Abyssinica SIL" w:cs="Abyssinica SIL"/>
          <w:sz w:val="24"/>
          <w:szCs w:val="24"/>
        </w:rPr>
        <w:t>ዘይሁዳ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ወበእንተ፡ </w:t>
      </w:r>
      <w:r w:rsidR="008531B6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t>ንቱ፡ ተሰም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የ፡ ውእቱ፡ መካን፡ </w:t>
      </w:r>
      <w:r w:rsidR="008531B6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8531B6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</w:t>
      </w:r>
      <w:r w:rsidR="008531B6" w:rsidRPr="00611273">
        <w:rPr>
          <w:rFonts w:ascii="Abyssinica SIL" w:hAnsi="Abyssinica SIL" w:cs="Abyssinica SIL"/>
          <w:sz w:val="24"/>
          <w:szCs w:val="24"/>
        </w:rPr>
        <w:t>ዳን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እስከ፡ </w:t>
      </w:r>
      <w:r w:rsidR="00206790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>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531B6" w:rsidRPr="00611273">
        <w:rPr>
          <w:rFonts w:ascii="Abyssinica SIL" w:hAnsi="Abyssinica SIL" w:cs="Abyssinica SIL"/>
          <w:sz w:val="24"/>
          <w:szCs w:val="24"/>
        </w:rPr>
        <w:t>መን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ገለ፡ </w:t>
      </w:r>
      <w:r w:rsidR="00206790" w:rsidRPr="00611273">
        <w:rPr>
          <w:rFonts w:ascii="Abyssinica SIL" w:hAnsi="Abyssinica SIL" w:cs="Abyssinica SIL"/>
          <w:sz w:val="24"/>
          <w:szCs w:val="24"/>
        </w:rPr>
        <w:t>ድኅሬሃ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531B6" w:rsidRPr="00611273">
        <w:rPr>
          <w:rFonts w:ascii="Abyssinica SIL" w:hAnsi="Abyssinica SIL" w:cs="Abyssinica SIL"/>
          <w:sz w:val="24"/>
          <w:szCs w:val="24"/>
        </w:rPr>
        <w:t>ለቀርያታ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ርም፡ </w:t>
      </w:r>
      <w:r w:rsidR="00206790" w:rsidRPr="00611273">
        <w:rPr>
          <w:rFonts w:ascii="Abyssinica SIL" w:hAnsi="Abyssinica SIL" w:cs="Abyssinica SIL"/>
          <w:sz w:val="24"/>
          <w:szCs w:val="24"/>
        </w:rPr>
        <w:t>ወኃሊፎ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</w:t>
      </w:r>
      <w:r w:rsidR="0020679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ወበጽሑ፡ ውስተ፡ ደብረ፡ </w:t>
      </w:r>
      <w:r w:rsidR="008531B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531B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ወበጽሑ፡ </w:t>
      </w:r>
      <w:r w:rsidR="008531B6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ኀበ፡ ሚካ፡ ወይቤል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531B6" w:rsidRPr="00611273">
        <w:rPr>
          <w:rFonts w:ascii="Abyssinica SIL" w:hAnsi="Abyssinica SIL" w:cs="Abyssinica SIL"/>
          <w:sz w:val="24"/>
          <w:szCs w:val="24"/>
        </w:rPr>
        <w:t>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E5077C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E5077C" w:rsidRPr="00611273">
        <w:rPr>
          <w:rFonts w:ascii="Abyssinica SIL" w:hAnsi="Abyssinica SIL" w:cs="Abyssinica SIL"/>
          <w:sz w:val="24"/>
          <w:szCs w:val="24"/>
        </w:rPr>
        <w:t>፭እ</w:t>
      </w:r>
      <w:r w:rsidR="001B6F35" w:rsidRPr="00611273">
        <w:rPr>
          <w:rFonts w:ascii="Abyssinica SIL" w:hAnsi="Abyssinica SIL" w:cs="Abyssinica SIL"/>
          <w:sz w:val="24"/>
          <w:szCs w:val="24"/>
        </w:rPr>
        <w:t>ደው፡ እለ፡ ሖሩ፡ ይርአ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ይዋ፡ ለይእቲ፡ ምድረ፡ ሊሳ</w:t>
      </w:r>
      <w:r w:rsidR="008531B6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ወይቤልዎሙ፡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ለአኃዊሆሙ፡ ሶበ፡ ተ</w:t>
      </w:r>
      <w:r w:rsidR="008531B6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ምሩ፡ ከመ፡ ቦቱ፡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ዝንቱ፡ </w:t>
      </w:r>
      <w:r w:rsidR="008531B6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ምስል፡ ወተራፊን፡ ወግ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ልፎ፡ ወሰብ</w:t>
      </w:r>
      <w:r w:rsidR="008531B6" w:rsidRPr="00611273">
        <w:rPr>
          <w:rFonts w:ascii="Abyssinica SIL" w:hAnsi="Abyssinica SIL" w:cs="Abyssinica SIL"/>
          <w:sz w:val="24"/>
          <w:szCs w:val="24"/>
        </w:rPr>
        <w:t>ኮ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ወይእዜኒ</w:t>
      </w:r>
      <w:r w:rsidR="008531B6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አእምሩ፡ ዘትገ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ብሩ፡ </w:t>
      </w:r>
      <w:r w:rsidR="00037DB7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ግኅሡ፡ ህየ፡ ወቦኡ፡ ውስተ፡ 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ለውእቱ፡ ወልድ፡ ሌዋዊ፡ ውስተ፡ ሚካ፡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37DB7" w:rsidRPr="00611273">
        <w:rPr>
          <w:rFonts w:ascii="Abyssinica SIL" w:hAnsi="Abyssinica SIL" w:cs="Abyssinica SIL"/>
          <w:sz w:val="24"/>
          <w:szCs w:val="24"/>
        </w:rPr>
        <w:t>ወተአምኅ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ዎ፡ </w:t>
      </w:r>
      <w:r w:rsidR="00037DB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ልክቱ፡ </w:t>
      </w:r>
      <w:r w:rsidR="00037DB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ደው፡ </w:t>
      </w:r>
      <w:r w:rsidR="009E5E11" w:rsidRPr="00611273">
        <w:rPr>
          <w:rFonts w:ascii="Abyssinica SIL" w:hAnsi="Abyssinica SIL" w:cs="Abyssinica SIL"/>
          <w:sz w:val="24"/>
          <w:szCs w:val="24"/>
        </w:rPr>
        <w:t>፮</w:t>
      </w:r>
      <w:r w:rsidR="008531B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እንዘ፡ ይፀውሩ፡ ነዋየ፡ ሐቅሎሙ፡ ቅኑታ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ኒሆሙ፡ ወተጋብኡ፡ ኀበ፡ </w:t>
      </w:r>
      <w:r w:rsidR="009E5E11" w:rsidRPr="00611273">
        <w:rPr>
          <w:rFonts w:ascii="Abyssinica SIL" w:hAnsi="Abyssinica SIL" w:cs="Abyssinica SIL"/>
          <w:sz w:val="24"/>
          <w:szCs w:val="24"/>
        </w:rPr>
        <w:t>ኖኅ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8531B6" w:rsidRPr="00611273">
        <w:rPr>
          <w:rFonts w:ascii="Abyssinica SIL" w:hAnsi="Abyssinica SIL" w:cs="Abyssinica SIL"/>
          <w:sz w:val="24"/>
          <w:szCs w:val="24"/>
        </w:rPr>
        <w:t>አንቀጽ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እምነ፡ ደቂቀ፡ ዳን፡ ወዓርጉ፡ እልክቱ፡ </w:t>
      </w:r>
      <w:r w:rsidR="009E5E11" w:rsidRPr="00611273">
        <w:rPr>
          <w:rFonts w:ascii="Abyssinica SIL" w:hAnsi="Abyssinica SIL" w:cs="Abyssinica SIL"/>
          <w:sz w:val="24"/>
          <w:szCs w:val="24"/>
        </w:rPr>
        <w:t>፭እ</w:t>
      </w:r>
      <w:r w:rsidR="008531B6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E5E11" w:rsidRPr="00611273">
        <w:rPr>
          <w:rFonts w:ascii="Abyssinica SIL" w:hAnsi="Abyssinica SIL" w:cs="Abyssinica SIL"/>
          <w:sz w:val="24"/>
          <w:szCs w:val="24"/>
        </w:rPr>
        <w:t>ው</w:t>
      </w:r>
      <w:r w:rsidR="008531B6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ሖሩ፡ ቀዲሙ፡ ከመ፡ ይርአዩ፡ </w:t>
      </w:r>
      <w:r w:rsidR="009E5E11" w:rsidRPr="00611273">
        <w:rPr>
          <w:rFonts w:ascii="Abyssinica SIL" w:hAnsi="Abyssinica SIL" w:cs="Abyssinica SIL"/>
          <w:sz w:val="24"/>
          <w:szCs w:val="24"/>
        </w:rPr>
        <w:t>ምድ</w:t>
      </w:r>
      <w:r w:rsidR="001B6F35" w:rsidRPr="00611273">
        <w:rPr>
          <w:rFonts w:ascii="Abyssinica SIL" w:hAnsi="Abyssinica SIL" w:cs="Abyssinica SIL"/>
          <w:sz w:val="24"/>
          <w:szCs w:val="24"/>
        </w:rPr>
        <w:t>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ወቦኡ፡ </w:t>
      </w:r>
      <w:r w:rsidR="009E5E11" w:rsidRPr="00611273">
        <w:rPr>
          <w:rFonts w:ascii="Abyssinica SIL" w:hAnsi="Abyssinica SIL" w:cs="Abyssinica SIL"/>
          <w:sz w:val="24"/>
          <w:szCs w:val="24"/>
        </w:rPr>
        <w:t>ወነሥኡ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E5E11" w:rsidRPr="00611273">
        <w:rPr>
          <w:rFonts w:ascii="Abyssinica SIL" w:hAnsi="Abyssinica SIL" w:cs="Abyssinica SIL"/>
          <w:sz w:val="24"/>
          <w:szCs w:val="24"/>
        </w:rPr>
        <w:t>ዝግ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ምስለ፡ ወግልሮ፡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ወተራፊነ፡ </w:t>
      </w:r>
      <w:r w:rsidR="008531B6" w:rsidRPr="00611273">
        <w:rPr>
          <w:rFonts w:ascii="Abyssinica SIL" w:hAnsi="Abyssinica SIL" w:cs="Abyssinica SIL"/>
          <w:sz w:val="24"/>
          <w:szCs w:val="24"/>
        </w:rPr>
        <w:t>ወሰብኮ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ወዝክቱሰ፡ ካህን፡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ቀውም፡ ኀበ፡ </w:t>
      </w:r>
      <w:r w:rsidR="009E5E11" w:rsidRPr="00611273">
        <w:rPr>
          <w:rFonts w:ascii="Abyssinica SIL" w:hAnsi="Abyssinica SIL" w:cs="Abyssinica SIL"/>
          <w:sz w:val="24"/>
          <w:szCs w:val="24"/>
        </w:rPr>
        <w:t>ኆኅ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አንቀጽ፡ </w:t>
      </w:r>
      <w:r w:rsidR="009E5E11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ልክቱኒ፡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8460C" w:rsidRPr="00611273">
        <w:rPr>
          <w:rFonts w:ascii="Abyssinica SIL" w:hAnsi="Abyssinica SIL" w:cs="Abyssinica SIL"/>
          <w:sz w:val="24"/>
          <w:szCs w:val="24"/>
        </w:rPr>
        <w:t>፮</w:t>
      </w:r>
      <w:r w:rsidR="008531B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ይፀውሩ፡ ንዋየ፡ ሐቅሎሙ፡ ቅኑ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ታኒሆሙ። ወቦኡ፡ እሙንቱ፡ እደው፡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ቤተ፡ </w:t>
      </w:r>
      <w:r w:rsidR="00F8460C" w:rsidRPr="00611273">
        <w:rPr>
          <w:rFonts w:ascii="Abyssinica SIL" w:hAnsi="Abyssinica SIL" w:cs="Abyssinica SIL"/>
          <w:sz w:val="24"/>
          <w:szCs w:val="24"/>
        </w:rPr>
        <w:t>ሚ</w:t>
      </w:r>
      <w:r w:rsidR="001B6F35" w:rsidRPr="00611273">
        <w:rPr>
          <w:rFonts w:ascii="Abyssinica SIL" w:hAnsi="Abyssinica SIL" w:cs="Abyssinica SIL"/>
          <w:sz w:val="24"/>
          <w:szCs w:val="24"/>
        </w:rPr>
        <w:t>ካ፡ ወ</w:t>
      </w:r>
      <w:r w:rsidR="008531B6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ሥኡ፡ ዝክተ፡ ግልፎ፡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ምስለ፡ </w:t>
      </w:r>
      <w:r w:rsidR="00AE1458" w:rsidRPr="00611273">
        <w:rPr>
          <w:rFonts w:ascii="Abyssinica SIL" w:hAnsi="Abyssinica SIL" w:cs="Abyssinica SIL"/>
          <w:sz w:val="24"/>
          <w:szCs w:val="24"/>
        </w:rPr>
        <w:t>ወተራፊ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8531B6" w:rsidRPr="00611273">
        <w:rPr>
          <w:rFonts w:ascii="Abyssinica SIL" w:hAnsi="Abyssinica SIL" w:cs="Abyssinica SIL"/>
          <w:sz w:val="24"/>
          <w:szCs w:val="24"/>
        </w:rPr>
        <w:t>ወሰብኮ</w:t>
      </w:r>
      <w:r w:rsidR="001B6F35" w:rsidRPr="00611273">
        <w:rPr>
          <w:rFonts w:ascii="Abyssinica SIL" w:hAnsi="Abyssinica SIL" w:cs="Abyssinica SIL"/>
          <w:sz w:val="24"/>
          <w:szCs w:val="24"/>
        </w:rPr>
        <w:t>። ወይቤሎሙ፡</w:t>
      </w:r>
    </w:p>
    <w:p w14:paraId="75804EBE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348</w:t>
      </w:r>
    </w:p>
    <w:p w14:paraId="031BCF2E" w14:textId="3BEF666B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ዝክቱ፡ ካህን፡ ምንተ፡ ትገብሩ፡ </w:t>
      </w:r>
      <w:r w:rsidR="00AE1458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>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ወይቤልዎ፡ አርምም፡ </w:t>
      </w:r>
      <w:r w:rsidR="00AE1458" w:rsidRPr="00611273">
        <w:rPr>
          <w:rFonts w:ascii="Abyssinica SIL" w:hAnsi="Abyssinica SIL" w:cs="Abyssinica SIL"/>
          <w:sz w:val="24"/>
          <w:szCs w:val="24"/>
        </w:rPr>
        <w:t>ወደ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ይ፡ </w:t>
      </w:r>
      <w:r w:rsidR="00AE1458" w:rsidRPr="00611273">
        <w:rPr>
          <w:rFonts w:ascii="Abyssinica SIL" w:hAnsi="Abyssinica SIL" w:cs="Abyssinica SIL"/>
          <w:sz w:val="24"/>
          <w:szCs w:val="24"/>
        </w:rPr>
        <w:t>እዴ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አፉከ፡ ወ</w:t>
      </w:r>
      <w:r w:rsidR="004D4DA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ምስሌነ፡ </w:t>
      </w:r>
      <w:r w:rsidR="00AE1458" w:rsidRPr="00611273">
        <w:rPr>
          <w:rFonts w:ascii="Abyssinica SIL" w:hAnsi="Abyssinica SIL" w:cs="Abyssinica SIL"/>
          <w:sz w:val="24"/>
          <w:szCs w:val="24"/>
        </w:rPr>
        <w:t>ወትከውነ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ነ፡ </w:t>
      </w:r>
      <w:r w:rsidR="004D4DA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ወካህነ፡ ቦኑ፡ ይሄይሰከ፡ ትኩን፡ 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ህነ፡ ለ፩ብእሲ፡ እምትኩን፡ ካህነ፡ ለነገድ፡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ወለሕዝበ፡ </w:t>
      </w:r>
      <w:r w:rsidR="004D4DA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4D4DA4" w:rsidRPr="00611273">
        <w:rPr>
          <w:rFonts w:ascii="Abyssinica SIL" w:hAnsi="Abyssinica SIL" w:cs="Abyssinica SIL"/>
          <w:sz w:val="24"/>
          <w:szCs w:val="24"/>
        </w:rPr>
        <w:t>ወተፈሥ</w:t>
      </w:r>
      <w:r w:rsidR="001B6F35" w:rsidRPr="00611273">
        <w:rPr>
          <w:rFonts w:ascii="Abyssinica SIL" w:hAnsi="Abyssinica SIL" w:cs="Abyssinica SIL"/>
          <w:sz w:val="24"/>
          <w:szCs w:val="24"/>
        </w:rPr>
        <w:t>ሐ፡ ልቡ፡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ውእቱ፡ ካህን፡ ወነሥአ፡ </w:t>
      </w:r>
      <w:r w:rsidR="00AE1458" w:rsidRPr="00611273">
        <w:rPr>
          <w:rFonts w:ascii="Abyssinica SIL" w:hAnsi="Abyssinica SIL" w:cs="Abyssinica SIL"/>
          <w:sz w:val="24"/>
          <w:szCs w:val="24"/>
        </w:rPr>
        <w:t>ውእተ</w:t>
      </w:r>
      <w:r w:rsidR="001B6F35" w:rsidRPr="00611273">
        <w:rPr>
          <w:rFonts w:ascii="Abyssinica SIL" w:hAnsi="Abyssinica SIL" w:cs="Abyssinica SIL"/>
          <w:sz w:val="24"/>
          <w:szCs w:val="24"/>
        </w:rPr>
        <w:t>፡ ምስለ፡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ወተራፊነ፡ ወግልፎ፡ </w:t>
      </w:r>
      <w:r w:rsidR="004D4DA4" w:rsidRPr="00611273">
        <w:rPr>
          <w:rFonts w:ascii="Abyssinica SIL" w:hAnsi="Abyssinica SIL" w:cs="Abyssinica SIL"/>
          <w:sz w:val="24"/>
          <w:szCs w:val="24"/>
        </w:rPr>
        <w:t>ወሰብኮ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ወቦአ፡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ማዕከለ፡ </w:t>
      </w:r>
      <w:r w:rsidR="004D4DA4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ወተመይጡ፡ ወሖሩ፡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ሥኡ፡ ኵሎ፡ ቤቶ፡ </w:t>
      </w:r>
      <w:r w:rsidR="00A16F7B" w:rsidRPr="00611273">
        <w:rPr>
          <w:rFonts w:ascii="Abyssinica SIL" w:hAnsi="Abyssinica SIL" w:cs="Abyssinica SIL"/>
          <w:sz w:val="24"/>
          <w:szCs w:val="24"/>
        </w:rPr>
        <w:t>ወጥሪ</w:t>
      </w:r>
      <w:r w:rsidR="004D4DA4" w:rsidRPr="00611273">
        <w:rPr>
          <w:rFonts w:ascii="Abyssinica SIL" w:hAnsi="Abyssinica SIL" w:cs="Abyssinica SIL"/>
          <w:sz w:val="24"/>
          <w:szCs w:val="24"/>
        </w:rPr>
        <w:t>ቶ</w:t>
      </w:r>
      <w:r w:rsidR="001B6F35" w:rsidRPr="00611273">
        <w:rPr>
          <w:rFonts w:ascii="Abyssinica SIL" w:hAnsi="Abyssinica SIL" w:cs="Abyssinica SIL"/>
          <w:sz w:val="24"/>
          <w:szCs w:val="24"/>
        </w:rPr>
        <w:t>፡ ኵሎ፡ ክብሮ፡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ወነድኡ፡ </w:t>
      </w:r>
      <w:r w:rsidR="00A16F7B" w:rsidRPr="00611273">
        <w:rPr>
          <w:rFonts w:ascii="Abyssinica SIL" w:hAnsi="Abyssinica SIL" w:cs="Abyssinica SIL"/>
          <w:sz w:val="24"/>
          <w:szCs w:val="24"/>
        </w:rPr>
        <w:t>ቅድሜ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A16F7B" w:rsidRPr="00611273">
        <w:rPr>
          <w:rFonts w:ascii="Abyssinica SIL" w:hAnsi="Abyssinica SIL" w:cs="Abyssinica SIL"/>
          <w:sz w:val="24"/>
          <w:szCs w:val="24"/>
        </w:rPr>
        <w:t>ወእ</w:t>
      </w:r>
      <w:r w:rsidR="004D4DA4" w:rsidRPr="00611273">
        <w:rPr>
          <w:rFonts w:ascii="Abyssinica SIL" w:hAnsi="Abyssinica SIL" w:cs="Abyssinica SIL"/>
          <w:sz w:val="24"/>
          <w:szCs w:val="24"/>
        </w:rPr>
        <w:t>(ን)</w:t>
      </w:r>
      <w:r w:rsidR="001B6F35" w:rsidRPr="00611273">
        <w:rPr>
          <w:rFonts w:ascii="Abyssinica SIL" w:hAnsi="Abyssinica SIL" w:cs="Abyssinica SIL"/>
          <w:sz w:val="24"/>
          <w:szCs w:val="24"/>
        </w:rPr>
        <w:t>በለ፡ ይርኃቁ፡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እምቤት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መጽአ፡ ሚካ፡ ወዓዳ</w:t>
      </w:r>
      <w:r w:rsidR="00DC0B2A" w:rsidRPr="00611273">
        <w:rPr>
          <w:rFonts w:ascii="Abyssinica SIL" w:hAnsi="Abyssinica SIL" w:cs="Abyssinica SIL"/>
          <w:sz w:val="24"/>
          <w:szCs w:val="24"/>
        </w:rPr>
        <w:t>‹</w:t>
      </w:r>
      <w:r w:rsidR="001B6F35" w:rsidRPr="00611273">
        <w:rPr>
          <w:rFonts w:ascii="Abyssinica SIL" w:hAnsi="Abyssinica SIL" w:cs="Abyssinica SIL"/>
          <w:sz w:val="24"/>
          <w:szCs w:val="24"/>
        </w:rPr>
        <w:t>ው</w:t>
      </w:r>
      <w:r w:rsidR="00DC0B2A" w:rsidRPr="00611273">
        <w:rPr>
          <w:rFonts w:ascii="Abyssinica SIL" w:hAnsi="Abyssinica SIL" w:cs="Abyssinica SIL"/>
          <w:sz w:val="24"/>
          <w:szCs w:val="24"/>
        </w:rPr>
        <w:t>›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D4DA4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ብ፡ እለ፡ ቅድመ፡ ቅሩበ፡ ቤቱ፡ ለሚካ፡ ወጸ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ርሐ፡ </w:t>
      </w:r>
      <w:r w:rsidR="00DC0B2A" w:rsidRPr="00611273">
        <w:rPr>
          <w:rFonts w:ascii="Abyssinica SIL" w:hAnsi="Abyssinica SIL" w:cs="Abyssinica SIL"/>
          <w:sz w:val="24"/>
          <w:szCs w:val="24"/>
        </w:rPr>
        <w:t>እምድኅ</w:t>
      </w:r>
      <w:r w:rsidR="004D4DA4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ለደቂቀ፡ </w:t>
      </w:r>
      <w:r w:rsidR="00DC0B2A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አውየዉ፡ ሎሙ፡ ደቂቀ፡ ዳን፡ ወሜጡ፡ 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ጾ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ደቂቀ፡ ዳን፡ ወይቤልዎ፡ ለሚካ፡ 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ንተ፡ ኮንከ፡ ዘትጸርሕ፡ ወይቤሎሙ፡ 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ካ፡ ግልፎየኒ፡ </w:t>
      </w:r>
      <w:r w:rsidR="004131D2" w:rsidRPr="00611273">
        <w:rPr>
          <w:rFonts w:ascii="Abyssinica SIL" w:hAnsi="Abyssinica SIL" w:cs="Abyssinica SIL"/>
          <w:sz w:val="24"/>
          <w:szCs w:val="24"/>
        </w:rPr>
        <w:t>ዘገበ</w:t>
      </w:r>
      <w:r w:rsidR="001B6F35" w:rsidRPr="00611273">
        <w:rPr>
          <w:rFonts w:ascii="Abyssinica SIL" w:hAnsi="Abyssinica SIL" w:cs="Abyssinica SIL"/>
          <w:sz w:val="24"/>
          <w:szCs w:val="24"/>
        </w:rPr>
        <w:t>ርኩ፡ ነሣእክሙኒ፡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ወካህነ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ወ</w:t>
      </w:r>
      <w:r w:rsidR="004D4DA4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>ርክሙ፡ ወምንተ፡ እንከ፡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ኃደ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ግሙ፡ ሊተ፡ ወትቤሎነ፡ ምንተ፡ </w:t>
      </w:r>
      <w:r w:rsidR="004D4DA4" w:rsidRPr="00611273">
        <w:rPr>
          <w:rFonts w:ascii="Abyssinica SIL" w:hAnsi="Abyssinica SIL" w:cs="Abyssinica SIL"/>
          <w:sz w:val="24"/>
          <w:szCs w:val="24"/>
        </w:rPr>
        <w:t>ት</w:t>
      </w:r>
      <w:r w:rsidR="004131D2" w:rsidRPr="00611273">
        <w:rPr>
          <w:rFonts w:ascii="Abyssinica SIL" w:hAnsi="Abyssinica SIL" w:cs="Abyssinica SIL"/>
          <w:sz w:val="24"/>
          <w:szCs w:val="24"/>
        </w:rPr>
        <w:t>ጽ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ሕ። ወይቤልዎ፡ ደቂቀ፡ ዳን፡ ኢይሰማዕ፡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ንከ፡ ቃልከ፡ ምስሌነ፡ ወእመአኮሰ፡ ይትራ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71C10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ቡከ፡ </w:t>
      </w:r>
      <w:r w:rsidR="00171C1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ደው፡ መሪራነ፡ ነፍስ፡ ወታሐጉ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ል፡ ዓዲ፡ ነፍሰከኒ፡ ወነፍሰ፡ ቤትከኒ፡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ሖሩ፡ ደቂቀ፡ ዳን፡ ፍኖቶሙ፡ ወርእየ፡ 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D4DA4" w:rsidRPr="00611273">
        <w:rPr>
          <w:rFonts w:ascii="Abyssinica SIL" w:hAnsi="Abyssinica SIL" w:cs="Abyssinica SIL"/>
          <w:sz w:val="24"/>
          <w:szCs w:val="24"/>
        </w:rPr>
        <w:t>ካ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 ይጸንዕዎ፡ ወተመይጠ፡ ወአተወ፡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ቤቶ፡ ወእሙንቱሰ፡ ነ</w:t>
      </w:r>
      <w:r w:rsidR="004D4DA4" w:rsidRPr="00611273">
        <w:rPr>
          <w:rFonts w:ascii="Abyssinica SIL" w:hAnsi="Abyssinica SIL" w:cs="Abyssinica SIL"/>
          <w:sz w:val="24"/>
          <w:szCs w:val="24"/>
        </w:rPr>
        <w:t>ሡ</w:t>
      </w:r>
      <w:r w:rsidR="001B6F35" w:rsidRPr="00611273">
        <w:rPr>
          <w:rFonts w:ascii="Abyssinica SIL" w:hAnsi="Abyssinica SIL" w:cs="Abyssinica SIL"/>
          <w:sz w:val="24"/>
          <w:szCs w:val="24"/>
        </w:rPr>
        <w:t>ኡ፡ ኵሎ፡ ዘገብረ፡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ሚካ፡ ወ</w:t>
      </w:r>
      <w:r w:rsidR="004D4DA4" w:rsidRPr="00611273">
        <w:rPr>
          <w:rFonts w:ascii="Abyssinica SIL" w:hAnsi="Abyssinica SIL" w:cs="Abyssinica SIL"/>
          <w:sz w:val="24"/>
          <w:szCs w:val="24"/>
        </w:rPr>
        <w:t>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ህነኒ፡ ወኵሎ፡ ዘቦ፡ </w:t>
      </w:r>
      <w:r w:rsidR="00171C10" w:rsidRPr="00611273">
        <w:rPr>
          <w:rFonts w:ascii="Abyssinica SIL" w:hAnsi="Abyssinica SIL" w:cs="Abyssinica SIL"/>
          <w:sz w:val="24"/>
          <w:szCs w:val="24"/>
        </w:rPr>
        <w:t>ወሖሩ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ከ፡ ሊሳ፡ ላዕለ፡ ሕዝብ፡ ዘተአሚኖ፡ ይነብር፡</w:t>
      </w:r>
    </w:p>
    <w:p w14:paraId="5CE7C92A" w14:textId="590BC493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ወቀተልዎሙ፡ በአፈ፡ </w:t>
      </w:r>
      <w:r w:rsidR="000D79AE" w:rsidRPr="00611273">
        <w:rPr>
          <w:rFonts w:ascii="Abyssinica SIL" w:hAnsi="Abyssinica SIL" w:cs="Abyssinica SIL"/>
          <w:sz w:val="24"/>
          <w:szCs w:val="24"/>
        </w:rPr>
        <w:t>ሐፂ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0D79AE" w:rsidRPr="00611273">
        <w:rPr>
          <w:rFonts w:ascii="Abyssinica SIL" w:hAnsi="Abyssinica SIL" w:cs="Abyssinica SIL"/>
          <w:sz w:val="24"/>
          <w:szCs w:val="24"/>
        </w:rPr>
        <w:t>ወሀገሮሙ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ኒ፡ </w:t>
      </w:r>
      <w:r w:rsidR="000D79AE" w:rsidRPr="00611273">
        <w:rPr>
          <w:rFonts w:ascii="Abyssinica SIL" w:hAnsi="Abyssinica SIL" w:cs="Abyssinica SIL"/>
          <w:sz w:val="24"/>
          <w:szCs w:val="24"/>
        </w:rPr>
        <w:t>ዓውዓዩ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ወአልቦ፡ ዘድኅነ፡ እስመ፡ </w:t>
      </w:r>
      <w:r w:rsidR="004D4DA4" w:rsidRPr="00611273">
        <w:rPr>
          <w:rFonts w:ascii="Abyssinica SIL" w:hAnsi="Abyssinica SIL" w:cs="Abyssinica SIL"/>
          <w:sz w:val="24"/>
          <w:szCs w:val="24"/>
        </w:rPr>
        <w:t>ርኁ</w:t>
      </w:r>
      <w:r w:rsidR="001B6F35" w:rsidRPr="00611273">
        <w:rPr>
          <w:rFonts w:ascii="Abyssinica SIL" w:hAnsi="Abyssinica SIL" w:cs="Abyssinica SIL"/>
          <w:sz w:val="24"/>
          <w:szCs w:val="24"/>
        </w:rPr>
        <w:t>ቃ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እሙንቱ፡ </w:t>
      </w:r>
      <w:r w:rsidR="000D79AE" w:rsidRPr="00611273">
        <w:rPr>
          <w:rFonts w:ascii="Abyssinica SIL" w:hAnsi="Abyssinica SIL" w:cs="Abyssinica SIL"/>
          <w:sz w:val="24"/>
          <w:szCs w:val="24"/>
        </w:rPr>
        <w:t>እምሲዶ</w:t>
      </w:r>
      <w:r w:rsidR="001B6F35" w:rsidRPr="00611273">
        <w:rPr>
          <w:rFonts w:ascii="Abyssinica SIL" w:hAnsi="Abyssinica SIL" w:cs="Abyssinica SIL"/>
          <w:sz w:val="24"/>
          <w:szCs w:val="24"/>
        </w:rPr>
        <w:t>ና፡ ወአልቦሙ፡ ትል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ኃፍ፡ ነገር፡ ምስለ፡ ባዕድ፡ ሰብእ፡ ወይእቲ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ስ፡ ውስተ፡ </w:t>
      </w:r>
      <w:r w:rsidR="004D4DA4" w:rsidRPr="00611273">
        <w:rPr>
          <w:rFonts w:ascii="Abyssinica SIL" w:hAnsi="Abyssinica SIL" w:cs="Abyssinica SIL"/>
          <w:sz w:val="24"/>
          <w:szCs w:val="24"/>
        </w:rPr>
        <w:t>ቈላ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0D79AE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ቤተ፡ </w:t>
      </w:r>
      <w:r w:rsidR="004D4DA4" w:rsidRPr="00611273">
        <w:rPr>
          <w:rFonts w:ascii="Abyssinica SIL" w:hAnsi="Abyssinica SIL" w:cs="Abyssinica SIL"/>
          <w:sz w:val="24"/>
          <w:szCs w:val="24"/>
        </w:rPr>
        <w:t>ጦ</w:t>
      </w:r>
      <w:r w:rsidR="001B6F35" w:rsidRPr="00611273">
        <w:rPr>
          <w:rFonts w:ascii="Abyssinica SIL" w:hAnsi="Abyssinica SIL" w:cs="Abyssinica SIL"/>
          <w:sz w:val="24"/>
          <w:szCs w:val="24"/>
        </w:rPr>
        <w:t>ብ። ወሐ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ነጽዋ፡ ለይእቲ፡ ሀገር፡ ወነበሩ፡ ውስቴታ፡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ወሰመዩ፡ ስማ፡ ለይእቲ፡ ሀገር፡ ዳን፡ በስመ፡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አቡሆሙ፡ ዳን፡ </w:t>
      </w:r>
      <w:r w:rsidR="003814A2" w:rsidRPr="00611273">
        <w:rPr>
          <w:rFonts w:ascii="Abyssinica SIL" w:hAnsi="Abyssinica SIL" w:cs="Abyssinica SIL"/>
          <w:sz w:val="24"/>
          <w:szCs w:val="24"/>
        </w:rPr>
        <w:t>ዘተወልደ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ለእስራኤል።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ወስማዕ፡ ለይእቲ፡ ሀገር፡ ቀዳሚሁ፡ ሊሳ</w:t>
      </w:r>
      <w:r w:rsidR="004D4DA4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ዓቀሙ፡ ሎሙ፡ ደቂቀ፡ ዳን፡ </w:t>
      </w:r>
      <w:r w:rsidR="00107733" w:rsidRPr="00611273">
        <w:rPr>
          <w:rFonts w:ascii="Abyssinica SIL" w:hAnsi="Abyssinica SIL" w:cs="Abyssinica SIL"/>
          <w:sz w:val="24"/>
          <w:szCs w:val="24"/>
        </w:rPr>
        <w:t>ግልፎ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ዘሚካ፡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</w:t>
      </w:r>
      <w:r w:rsidR="00107733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>ና</w:t>
      </w:r>
      <w:r w:rsidR="004D4DA4" w:rsidRPr="00611273">
        <w:rPr>
          <w:rFonts w:ascii="Abyssinica SIL" w:hAnsi="Abyssinica SIL" w:cs="Abyssinica SIL"/>
          <w:sz w:val="24"/>
          <w:szCs w:val="24"/>
        </w:rPr>
        <w:t>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ወልደ፡ </w:t>
      </w:r>
      <w:r w:rsidR="00107733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ርሳም፡ </w:t>
      </w:r>
      <w:r w:rsidR="00107733" w:rsidRPr="00611273">
        <w:rPr>
          <w:rFonts w:ascii="Abyssinica SIL" w:hAnsi="Abyssinica SIL" w:cs="Abyssinica SIL"/>
          <w:sz w:val="24"/>
          <w:szCs w:val="24"/>
        </w:rPr>
        <w:t>ወልደ</w:t>
      </w:r>
      <w:r w:rsidR="001B6F35" w:rsidRPr="00611273">
        <w:rPr>
          <w:rFonts w:ascii="Abyssinica SIL" w:hAnsi="Abyssinica SIL" w:cs="Abyssinica SIL"/>
          <w:sz w:val="24"/>
          <w:szCs w:val="24"/>
        </w:rPr>
        <w:t>፡ ሙሴ።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ውእቱ፡ ወደቂቁ፡ </w:t>
      </w:r>
      <w:r w:rsidR="00107733" w:rsidRPr="00611273">
        <w:rPr>
          <w:rFonts w:ascii="Abyssinica SIL" w:hAnsi="Abyssinica SIL" w:cs="Abyssinica SIL"/>
          <w:sz w:val="24"/>
          <w:szCs w:val="24"/>
        </w:rPr>
        <w:t>ካህናት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እሙንቱ፡ </w:t>
      </w:r>
      <w:r w:rsidR="00107733" w:rsidRPr="00611273">
        <w:rPr>
          <w:rFonts w:ascii="Abyssinica SIL" w:hAnsi="Abyssinica SIL" w:cs="Abyssinica SIL"/>
          <w:sz w:val="24"/>
          <w:szCs w:val="24"/>
        </w:rPr>
        <w:t>በ</w:t>
      </w:r>
      <w:r w:rsidR="001B6F3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ዝበ፡ ዳን፡ እስከ፡ </w:t>
      </w:r>
      <w:r w:rsidR="0010773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107733" w:rsidRPr="00611273">
        <w:rPr>
          <w:rFonts w:ascii="Abyssinica SIL" w:hAnsi="Abyssinica SIL" w:cs="Abyssinica SIL"/>
          <w:sz w:val="24"/>
          <w:szCs w:val="24"/>
        </w:rPr>
        <w:t>ፍልሰ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ም</w:t>
      </w:r>
      <w:r w:rsidR="00107733" w:rsidRPr="00611273">
        <w:rPr>
          <w:rFonts w:ascii="Abyssinica SIL" w:hAnsi="Abyssinica SIL" w:cs="Abyssinica SIL"/>
          <w:sz w:val="24"/>
          <w:szCs w:val="24"/>
        </w:rPr>
        <w:t>ድ</w:t>
      </w:r>
      <w:r w:rsidR="001B6F35" w:rsidRPr="00611273">
        <w:rPr>
          <w:rFonts w:ascii="Abyssinica SIL" w:hAnsi="Abyssinica SIL" w:cs="Abyssinica SIL"/>
          <w:sz w:val="24"/>
          <w:szCs w:val="24"/>
        </w:rPr>
        <w:t>ሮሙ፡ወ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ዓቀመ፡ ሎሙ፡ ግልፎ፡ ዘሚካ፡ ዘገብረ፡ በ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ኵሉ፡ መዋዕል፡ አምጣነ፡ </w:t>
      </w:r>
      <w:r w:rsidR="00395198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በረ፡ ቤተ፡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አብሔር፡ ውስተ፡ ሴሎም፡ ወበእማንቱ፡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መዋዕል፡ አልቦሙ፡ ንንጉሥ፡ ለ</w:t>
      </w:r>
      <w:r w:rsidR="00A2624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ምዕራፍ</w:t>
      </w:r>
      <w:r w:rsidR="00A26246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፲፰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ወሀሎ፡ ፩ብእሲ፡ ሌዋዊ፡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21A29" w:rsidRPr="00611273">
        <w:rPr>
          <w:rFonts w:ascii="Abyssinica SIL" w:hAnsi="Abyssinica SIL" w:cs="Abyssinica SIL"/>
          <w:sz w:val="24"/>
          <w:szCs w:val="24"/>
        </w:rPr>
        <w:t>ይነብሮ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፩</w:t>
      </w:r>
      <w:r w:rsidR="00321A29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ብር፡ ዘደብረ፡ </w:t>
      </w:r>
      <w:r w:rsidR="00A26246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ፍሬ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ም፡ ወነሥአ፡ ሎቱ፡ ውእቱ፡ ብእሲ፡ ብእሲ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ዕቅብተ፡ </w:t>
      </w:r>
      <w:r w:rsidR="00A26246" w:rsidRPr="00611273">
        <w:rPr>
          <w:rFonts w:ascii="Abyssinica SIL" w:hAnsi="Abyssinica SIL" w:cs="Abyssinica SIL"/>
          <w:sz w:val="24"/>
          <w:szCs w:val="24"/>
        </w:rPr>
        <w:t>እምቤተልሔ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ዘይሁ</w:t>
      </w:r>
      <w:r w:rsidR="00A26246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ወተምዓቶ፡ ዕቅብቱ፡ ወኃደገቶ፡ </w:t>
      </w:r>
      <w:r w:rsidR="00440CB0" w:rsidRPr="00611273">
        <w:rPr>
          <w:rFonts w:ascii="Abyssinica SIL" w:hAnsi="Abyssinica SIL" w:cs="Abyssinica SIL"/>
          <w:sz w:val="24"/>
          <w:szCs w:val="24"/>
        </w:rPr>
        <w:t>ወ</w:t>
      </w:r>
      <w:r w:rsidR="00440CB0" w:rsidRPr="00611273">
        <w:rPr>
          <w:rFonts w:ascii="Abyssinica SIL" w:eastAsia="MingLiU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ወት፡ ቤተ፡ </w:t>
      </w:r>
      <w:r w:rsidR="00440CB0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ቤተ፡ </w:t>
      </w:r>
      <w:r w:rsidR="00440CB0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ዘይሁ</w:t>
      </w:r>
      <w:r w:rsidR="00A26246" w:rsidRPr="00611273">
        <w:rPr>
          <w:rFonts w:ascii="Abyssinica SIL" w:hAnsi="Abyssinica SIL" w:cs="Abyssinica SIL"/>
          <w:sz w:val="24"/>
          <w:szCs w:val="24"/>
        </w:rPr>
        <w:t>ዳ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ወነበረት፡ ህየ፡ መዋዕለ፡ </w:t>
      </w:r>
      <w:r w:rsidR="00440CB0" w:rsidRPr="00611273">
        <w:rPr>
          <w:rFonts w:ascii="Abyssinica SIL" w:hAnsi="Abyssinica SIL" w:cs="Abyssinica SIL"/>
          <w:sz w:val="24"/>
          <w:szCs w:val="24"/>
        </w:rPr>
        <w:t>፬</w:t>
      </w:r>
      <w:r w:rsidR="001B6F35" w:rsidRPr="00611273">
        <w:rPr>
          <w:rFonts w:ascii="Abyssinica SIL" w:hAnsi="Abyssinica SIL" w:cs="Abyssinica SIL"/>
          <w:sz w:val="24"/>
          <w:szCs w:val="24"/>
        </w:rPr>
        <w:t>አውራኃ፡ወ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ተንሥአ፡ ምታ፡ ወተለዋ፡ ወሖረ፡ ከመ፡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ትዓረቃ፡ ወያግብአ፡ ኀቤሁ፡ </w:t>
      </w:r>
      <w:r w:rsidR="00630BBA" w:rsidRPr="00611273">
        <w:rPr>
          <w:rFonts w:ascii="Abyssinica SIL" w:hAnsi="Abyssinica SIL" w:cs="Abyssinica SIL"/>
          <w:sz w:val="24"/>
          <w:szCs w:val="24"/>
        </w:rPr>
        <w:t>ወቍልዔ</w:t>
      </w:r>
      <w:r w:rsidR="001B6F35" w:rsidRPr="00611273">
        <w:rPr>
          <w:rFonts w:ascii="Abyssinica SIL" w:hAnsi="Abyssinica SIL" w:cs="Abyssinica SIL"/>
          <w:sz w:val="24"/>
          <w:szCs w:val="24"/>
        </w:rPr>
        <w:t>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ምስሌሁ፡ ወ፪አዕዱግ፡ ወሖረ፡ ቤተ፡ አቡ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30BBA" w:rsidRPr="00611273">
        <w:rPr>
          <w:rFonts w:ascii="Abyssinica SIL" w:hAnsi="Abyssinica SIL" w:cs="Abyssinica SIL"/>
          <w:sz w:val="24"/>
          <w:szCs w:val="24"/>
        </w:rPr>
        <w:t>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ለይእቲ፡ ወለት፡ ወርእዮ፡ </w:t>
      </w:r>
      <w:r w:rsidR="00630BBA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እቲ፡ ወለት፡ ወሖረ፡ ወተቀበሎ፡ ወአብ</w:t>
      </w:r>
    </w:p>
    <w:p w14:paraId="178C9973" w14:textId="1DE6F03B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 349</w:t>
      </w:r>
    </w:p>
    <w:p w14:paraId="431D259B" w14:textId="67DD4A32" w:rsidR="00C102B7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F03D2" w:rsidRPr="00611273">
        <w:rPr>
          <w:rFonts w:ascii="Abyssinica SIL" w:hAnsi="Abyssinica SIL" w:cs="Abyssinica SIL"/>
          <w:sz w:val="24"/>
          <w:szCs w:val="24"/>
        </w:rPr>
        <w:t>ኦ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ውስተ፡ ቤቱ፡ ወ</w:t>
      </w:r>
      <w:r w:rsidR="00A26246" w:rsidRPr="00611273">
        <w:rPr>
          <w:rFonts w:ascii="Abyssinica SIL" w:hAnsi="Abyssinica SIL" w:cs="Abyssinica SIL"/>
          <w:sz w:val="24"/>
          <w:szCs w:val="24"/>
        </w:rPr>
        <w:t>(ነ)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በረ፡ ምስሌሁ፡ </w:t>
      </w:r>
      <w:r w:rsidR="001F03D2" w:rsidRPr="00611273">
        <w:rPr>
          <w:rFonts w:ascii="Abyssinica SIL" w:hAnsi="Abyssinica SIL" w:cs="Abyssinica SIL"/>
          <w:sz w:val="24"/>
          <w:szCs w:val="24"/>
        </w:rPr>
        <w:t>ሠሉሰ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መዋዕለ፡ ወበልዑ፡ </w:t>
      </w:r>
      <w:r w:rsidR="001F03D2" w:rsidRPr="00611273">
        <w:rPr>
          <w:rFonts w:ascii="Abyssinica SIL" w:hAnsi="Abyssinica SIL" w:cs="Abyssinica SIL"/>
          <w:sz w:val="24"/>
          <w:szCs w:val="24"/>
        </w:rPr>
        <w:t>ወሰት</w:t>
      </w:r>
      <w:r w:rsidR="001B6F35" w:rsidRPr="00611273">
        <w:rPr>
          <w:rFonts w:ascii="Abyssinica SIL" w:hAnsi="Abyssinica SIL" w:cs="Abyssinica SIL"/>
          <w:sz w:val="24"/>
          <w:szCs w:val="24"/>
        </w:rPr>
        <w:t>ዩ፡ ወቤተ፡ ህየ።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ወእምዝ፡ አመራብዕት፡ ዕለት፡ ነቅ</w:t>
      </w:r>
      <w:r w:rsidR="00DB12A2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በጽ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ባሕ፡ ወተንሥአ፡ </w:t>
      </w:r>
      <w:r w:rsidR="00DB12A2" w:rsidRPr="00611273">
        <w:rPr>
          <w:rFonts w:ascii="Abyssinica SIL" w:hAnsi="Abyssinica SIL" w:cs="Abyssinica SIL"/>
          <w:sz w:val="24"/>
          <w:szCs w:val="24"/>
        </w:rPr>
        <w:t>ይሑ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ወይቤሎ፡ </w:t>
      </w:r>
      <w:r w:rsidR="00DB12A2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ለይእቲ፡ </w:t>
      </w:r>
      <w:r w:rsidR="009A23C8" w:rsidRPr="00611273">
        <w:rPr>
          <w:rFonts w:ascii="Abyssinica SIL" w:hAnsi="Abyssinica SIL" w:cs="Abyssinica SIL"/>
          <w:sz w:val="24"/>
          <w:szCs w:val="24"/>
        </w:rPr>
        <w:t>ወለት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ለሐሙሁ፡ አጽንዕ፡ ልበከ፡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ወብላዕ፡ ፍተ፡ </w:t>
      </w:r>
      <w:r w:rsidR="009A23C8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ብሰት፡ ወእምዝ፡ ተሐው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ሩ፡ ወነበሩ፡ ወበልዑ፡ ፪ሆሙ፡ ኅቡረ፡ ወሰት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6246" w:rsidRPr="00611273">
        <w:rPr>
          <w:rFonts w:ascii="Abyssinica SIL" w:eastAsia="MingLiU" w:hAnsi="Abyssinica SIL" w:cs="Abyssinica SIL"/>
          <w:sz w:val="24"/>
          <w:szCs w:val="24"/>
        </w:rPr>
        <w:t>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ወይቤሎ፡ </w:t>
      </w:r>
      <w:r w:rsidR="005369EC" w:rsidRPr="00611273">
        <w:rPr>
          <w:rFonts w:ascii="Abyssinica SIL" w:hAnsi="Abyssinica SIL" w:cs="Abyssinica SIL"/>
          <w:sz w:val="24"/>
          <w:szCs w:val="24"/>
        </w:rPr>
        <w:t>አቡሃ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ለይእቲ፡ ወ</w:t>
      </w:r>
      <w:r w:rsidR="005369EC" w:rsidRPr="00611273">
        <w:rPr>
          <w:rFonts w:ascii="Abyssinica SIL" w:hAnsi="Abyssinica SIL" w:cs="Abyssinica SIL"/>
          <w:sz w:val="24"/>
          <w:szCs w:val="24"/>
        </w:rPr>
        <w:t>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እቱ፡ ብእሲ፡ ቤት፡ ዮምኒ፡ ወይትፈሣሕከ፡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ልብከ፡ ወተንሥአ፡ ውእቱ፡ ብእሲ፡ ይሑ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ር፡ ወአገበሮ፡ </w:t>
      </w:r>
      <w:r w:rsidR="00A26246" w:rsidRPr="00611273">
        <w:rPr>
          <w:rFonts w:ascii="Abyssinica SIL" w:hAnsi="Abyssinica SIL" w:cs="Abyssinica SIL"/>
          <w:sz w:val="24"/>
          <w:szCs w:val="24"/>
        </w:rPr>
        <w:t>ሐሙሁ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ወካዕበ፡ ቤተ፡ ህየ፡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ነቅሐ፡ በጽባሐ፡ አመ፡ </w:t>
      </w:r>
      <w:r w:rsidR="002C1DCF" w:rsidRPr="00611273">
        <w:rPr>
          <w:rFonts w:ascii="Abyssinica SIL" w:hAnsi="Abyssinica SIL" w:cs="Abyssinica SIL"/>
          <w:sz w:val="24"/>
          <w:szCs w:val="24"/>
        </w:rPr>
        <w:t>ሐሙሰ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C1DCF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C1DCF" w:rsidRPr="00611273">
        <w:rPr>
          <w:rFonts w:ascii="Abyssinica SIL" w:hAnsi="Abyssinica SIL" w:cs="Abyssinica SIL"/>
          <w:sz w:val="24"/>
          <w:szCs w:val="24"/>
        </w:rPr>
        <w:t>ይሑ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ወይቤሎ፡ </w:t>
      </w:r>
      <w:r w:rsidR="002C1DCF" w:rsidRPr="00611273">
        <w:rPr>
          <w:rFonts w:ascii="Abyssinica SIL" w:hAnsi="Abyssinica SIL" w:cs="Abyssinica SIL"/>
          <w:sz w:val="24"/>
          <w:szCs w:val="24"/>
        </w:rPr>
        <w:t>ሐሙሁ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አቡሃ፡ ለይእቲ፡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6246" w:rsidRPr="00611273">
        <w:rPr>
          <w:rFonts w:ascii="Abyssinica SIL" w:hAnsi="Abyssinica SIL" w:cs="Abyssinica SIL"/>
          <w:sz w:val="24"/>
          <w:szCs w:val="24"/>
        </w:rPr>
        <w:t>ወለት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ብላዕ፡ እክለ፡ ወእምዝ፡ ተሐውር፡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እስከ፡ የዓርብ፡ ፀሐይ፡ ወበልዑ፡ </w:t>
      </w:r>
      <w:r w:rsidR="00A26246" w:rsidRPr="00611273">
        <w:rPr>
          <w:rFonts w:ascii="Abyssinica SIL" w:hAnsi="Abyssinica SIL" w:cs="Abyssinica SIL"/>
          <w:sz w:val="24"/>
          <w:szCs w:val="24"/>
        </w:rPr>
        <w:t>ወሰትዩ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፪ሆሙ፡ ወተንሥአ፡ ውእቱ፡ ብእሲ፡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</w:t>
      </w:r>
      <w:r w:rsidR="00A26246" w:rsidRPr="00611273">
        <w:rPr>
          <w:rFonts w:ascii="Abyssinica SIL" w:hAnsi="Abyssinica SIL" w:cs="Abyssinica SIL"/>
          <w:sz w:val="24"/>
          <w:szCs w:val="24"/>
        </w:rPr>
        <w:t>ሑ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ውእቱ፡ ወዕቅብቱ፡ ወቍልዔሁ፡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F3C31" w:rsidRPr="00611273">
        <w:rPr>
          <w:rFonts w:ascii="Abyssinica SIL" w:hAnsi="Abyssinica SIL" w:cs="Abyssinica SIL"/>
          <w:sz w:val="24"/>
          <w:szCs w:val="24"/>
        </w:rPr>
        <w:t>ምስ</w:t>
      </w:r>
      <w:r w:rsidR="001B6F35" w:rsidRPr="00611273">
        <w:rPr>
          <w:rFonts w:ascii="Abyssinica SIL" w:hAnsi="Abyssinica SIL" w:cs="Abyssinica SIL"/>
          <w:sz w:val="24"/>
          <w:szCs w:val="24"/>
        </w:rPr>
        <w:t>ሌሁ። ወይቤሎ፡ ሐሙ</w:t>
      </w:r>
      <w:r w:rsidR="00A26246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አቡሃ፡ ለይእ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ቲ፡ ወለት፡ ናሁ፡ መስየ፡ ወተቈልቈለ፡ ፀሐ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ይ፡ ኅድር፡ ዝየ፡ ዮምኒ፡ ወንበር፡ ዝየ፡ ወይት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ፈሣሕከ፡ ልብከ፡ </w:t>
      </w:r>
      <w:r w:rsidR="00F563A8" w:rsidRPr="00611273">
        <w:rPr>
          <w:rFonts w:ascii="Abyssinica SIL" w:hAnsi="Abyssinica SIL" w:cs="Abyssinica SIL"/>
          <w:sz w:val="24"/>
          <w:szCs w:val="24"/>
        </w:rPr>
        <w:t>ወት</w:t>
      </w:r>
      <w:r w:rsidR="001B6F35" w:rsidRPr="00611273">
        <w:rPr>
          <w:rFonts w:ascii="Abyssinica SIL" w:hAnsi="Abyssinica SIL" w:cs="Abyssinica SIL"/>
          <w:sz w:val="24"/>
          <w:szCs w:val="24"/>
        </w:rPr>
        <w:t>ገይ</w:t>
      </w:r>
      <w:r w:rsidR="00A26246" w:rsidRPr="00611273">
        <w:rPr>
          <w:rFonts w:ascii="Abyssinica SIL" w:hAnsi="Abyssinica SIL" w:cs="Abyssinica SIL"/>
          <w:sz w:val="24"/>
          <w:szCs w:val="24"/>
        </w:rPr>
        <w:t>ሡ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በጽባሕ፡ 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ተክሙ፡ ወተዓቱ፡ ቤተከ፡ ወዓበየ፡ ውእቱ፡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</w:t>
      </w:r>
      <w:r w:rsidR="00B27EF8" w:rsidRPr="00611273">
        <w:rPr>
          <w:rFonts w:ascii="Abyssinica SIL" w:hAnsi="Abyssinica SIL" w:cs="Abyssinica SIL"/>
          <w:sz w:val="24"/>
          <w:szCs w:val="24"/>
        </w:rPr>
        <w:t>በይተ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ወተንሥአ፡ ወሖረ፡ ወበጽሑ፡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እስከ፡ ቅድመ፡ </w:t>
      </w:r>
      <w:r w:rsidR="00B27EF8" w:rsidRPr="00611273">
        <w:rPr>
          <w:rFonts w:ascii="Abyssinica SIL" w:hAnsi="Abyssinica SIL" w:cs="Abyssinica SIL"/>
          <w:sz w:val="24"/>
          <w:szCs w:val="24"/>
        </w:rPr>
        <w:t>ኢያቡሴ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 እንተ፡ ኢየ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ሩሳሌም፡ ወምስለ፡ </w:t>
      </w:r>
      <w:r w:rsidR="00B27EF8" w:rsidRPr="00611273">
        <w:rPr>
          <w:rFonts w:ascii="Abyssinica SIL" w:hAnsi="Abyssinica SIL" w:cs="Abyssinica SIL"/>
          <w:sz w:val="24"/>
          <w:szCs w:val="24"/>
        </w:rPr>
        <w:t>፪አዕዱ</w:t>
      </w:r>
      <w:r w:rsidR="001B6F35" w:rsidRPr="00611273">
        <w:rPr>
          <w:rFonts w:ascii="Abyssinica SIL" w:hAnsi="Abyssinica SIL" w:cs="Abyssinica SIL"/>
          <w:sz w:val="24"/>
          <w:szCs w:val="24"/>
        </w:rPr>
        <w:t>ግ፡ ጽዑናን፡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ይእቲኒ፡ ዕቀብቱ፡ ምስሌሁ፡ ወእንዘ፡ ዓዲ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ሆሙ፡ ሀለዉ፡ </w:t>
      </w:r>
      <w:r w:rsidR="00A26246" w:rsidRPr="00611273">
        <w:rPr>
          <w:rFonts w:ascii="Abyssinica SIL" w:hAnsi="Abyssinica SIL" w:cs="Abyssinica SIL"/>
          <w:sz w:val="24"/>
          <w:szCs w:val="24"/>
        </w:rPr>
        <w:t>አንፃ</w:t>
      </w:r>
      <w:r w:rsidR="001B6F35" w:rsidRPr="00611273">
        <w:rPr>
          <w:rFonts w:ascii="Abyssinica SIL" w:hAnsi="Abyssinica SIL" w:cs="Abyssinica SIL"/>
          <w:sz w:val="24"/>
          <w:szCs w:val="24"/>
        </w:rPr>
        <w:t>ረ፡ ኢያቡ</w:t>
      </w:r>
      <w:r w:rsidR="00A26246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ዎን። ወፀ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ሐይኒ፡ ተቈልቈለ፡ ጥቀ፡ ወይቤሎ፡ ቍልዔ፡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ሁ፡ ለእግዚኡ፡ ነዓ፡ ንግኃሥ፡ ውስተ፡ ሀገረ፡ኢ</w:t>
      </w:r>
    </w:p>
    <w:p w14:paraId="50387184" w14:textId="409E71FE" w:rsidR="00C102B7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EB62BD" w:rsidRPr="00611273">
        <w:rPr>
          <w:rFonts w:ascii="Abyssinica SIL" w:hAnsi="Abyssinica SIL" w:cs="Abyssinica SIL"/>
          <w:sz w:val="24"/>
          <w:szCs w:val="24"/>
        </w:rPr>
        <w:t>የሩሳሌ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ዘይእቲ፡ ወ</w:t>
      </w:r>
      <w:r w:rsidR="001D4EDB" w:rsidRPr="00611273">
        <w:rPr>
          <w:rFonts w:ascii="Abyssinica SIL" w:hAnsi="Abyssinica SIL" w:cs="Abyssinica SIL"/>
          <w:sz w:val="24"/>
          <w:szCs w:val="24"/>
        </w:rPr>
        <w:t>ንቢት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ውስቴታ፡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ወይቤሎ፡ እግዚኡ፡ ኢይግ</w:t>
      </w:r>
      <w:r w:rsidR="00EB62BD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>ሥ፡ ውስተ፡ 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ገረ፡ ነኪር፡ አንተ፡ </w:t>
      </w:r>
      <w:r w:rsidR="00EB62BD" w:rsidRPr="00611273">
        <w:rPr>
          <w:rFonts w:ascii="Abyssinica SIL" w:hAnsi="Abyssinica SIL" w:cs="Abyssinica SIL"/>
          <w:sz w:val="24"/>
          <w:szCs w:val="24"/>
        </w:rPr>
        <w:t>ኢኮነት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ለደቂቀ፡ </w:t>
      </w:r>
      <w:r w:rsidR="001D4EDB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D4EDB" w:rsidRPr="00611273">
        <w:rPr>
          <w:rFonts w:ascii="Abyssinica SIL" w:hAnsi="Abyssinica SIL" w:cs="Abyssinica SIL"/>
          <w:sz w:val="24"/>
          <w:szCs w:val="24"/>
        </w:rPr>
        <w:t>ንሕል(ፍ)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እንከ፡ </w:t>
      </w:r>
      <w:r w:rsidR="001D4EDB" w:rsidRPr="00611273">
        <w:rPr>
          <w:rFonts w:ascii="Abyssinica SIL" w:hAnsi="Abyssinica SIL" w:cs="Abyssinica SIL"/>
          <w:sz w:val="24"/>
          <w:szCs w:val="24"/>
        </w:rPr>
        <w:t>ገባኦ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ወይቤሎ፡ እግዚኡ፡ነ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ዓ፡ ንግኃሥ፡ ውስተ፡ ፩መካን፡ </w:t>
      </w:r>
      <w:r w:rsidR="00F54F97" w:rsidRPr="00611273">
        <w:rPr>
          <w:rFonts w:ascii="Abyssinica SIL" w:hAnsi="Abyssinica SIL" w:cs="Abyssinica SIL"/>
          <w:sz w:val="24"/>
          <w:szCs w:val="24"/>
        </w:rPr>
        <w:t>ወንኅ</w:t>
      </w:r>
      <w:r w:rsidR="001B6F35" w:rsidRPr="00611273">
        <w:rPr>
          <w:rFonts w:ascii="Abyssinica SIL" w:hAnsi="Abyssinica SIL" w:cs="Abyssinica SIL"/>
          <w:sz w:val="24"/>
          <w:szCs w:val="24"/>
        </w:rPr>
        <w:t>ድር፡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ገባዖን፡ እንተ፡ ራማ፡ ወኃለፈ፡ ወሖሩ፡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54F97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ዓረበ፡ ፀሐይ፡ ወበጺሖሙ፡ </w:t>
      </w:r>
      <w:r w:rsidR="00F54F97" w:rsidRPr="00611273">
        <w:rPr>
          <w:rFonts w:ascii="Abyssinica SIL" w:hAnsi="Abyssinica SIL" w:cs="Abyssinica SIL"/>
          <w:sz w:val="24"/>
          <w:szCs w:val="24"/>
        </w:rPr>
        <w:t>ገባኦ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ንተ፡ ብንያም፡ ወግኅሡ፡ ህየ፡ ከመ፡ </w:t>
      </w:r>
      <w:r w:rsidR="001D4EDB" w:rsidRPr="00611273">
        <w:rPr>
          <w:rFonts w:ascii="Abyssinica SIL" w:hAnsi="Abyssinica SIL" w:cs="Abyssinica SIL"/>
          <w:sz w:val="24"/>
          <w:szCs w:val="24"/>
        </w:rPr>
        <w:t>ይባ</w:t>
      </w:r>
      <w:r w:rsidR="001B6F35" w:rsidRPr="00611273">
        <w:rPr>
          <w:rFonts w:ascii="Abyssinica SIL" w:hAnsi="Abyssinica SIL" w:cs="Abyssinica SIL"/>
          <w:sz w:val="24"/>
          <w:szCs w:val="24"/>
        </w:rPr>
        <w:t>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ወይኅድሩ፡ ውስተ፡ </w:t>
      </w:r>
      <w:r w:rsidR="001D4EDB" w:rsidRPr="00611273">
        <w:rPr>
          <w:rFonts w:ascii="Abyssinica SIL" w:hAnsi="Abyssinica SIL" w:cs="Abyssinica SIL"/>
          <w:sz w:val="24"/>
          <w:szCs w:val="24"/>
        </w:rPr>
        <w:t>ገባኦ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ወቦኡ፡ ወነበሩ፡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ውስተ፡ </w:t>
      </w:r>
      <w:r w:rsidR="001D4EDB" w:rsidRPr="00611273">
        <w:rPr>
          <w:rFonts w:ascii="Abyssinica SIL" w:hAnsi="Abyssinica SIL" w:cs="Abyssinica SIL"/>
          <w:sz w:val="24"/>
          <w:szCs w:val="24"/>
        </w:rPr>
        <w:t>መርህ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ሀገር፡ ወአልቦ፡ ዘያበው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ኦሙ፡ ውስተ፡ ቤት፡ ወዘያኃድሮሙ፡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መጽአ፡ ብእሲ፡ </w:t>
      </w:r>
      <w:r w:rsidR="00DD2DF8" w:rsidRPr="00611273">
        <w:rPr>
          <w:rFonts w:ascii="Abyssinica SIL" w:hAnsi="Abyssinica SIL" w:cs="Abyssinica SIL"/>
          <w:sz w:val="24"/>
          <w:szCs w:val="24"/>
        </w:rPr>
        <w:t>ልሂ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</w:t>
      </w:r>
      <w:r w:rsidR="00DD2DF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ምግብሩ፡ ወብ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እሲሁሰ፡ እምድብረ፡ </w:t>
      </w:r>
      <w:r w:rsidR="001D4EDB" w:rsidRPr="00611273">
        <w:rPr>
          <w:rFonts w:ascii="Abyssinica SIL" w:hAnsi="Abyssinica SIL" w:cs="Abyssinica SIL"/>
          <w:sz w:val="24"/>
          <w:szCs w:val="24"/>
        </w:rPr>
        <w:t>ኤፍሬም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ወምንባ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ሪሁ፡ ውስተ፡ </w:t>
      </w:r>
      <w:r w:rsidR="008023C2" w:rsidRPr="00611273">
        <w:rPr>
          <w:rFonts w:ascii="Abyssinica SIL" w:hAnsi="Abyssinica SIL" w:cs="Abyssinica SIL"/>
          <w:sz w:val="24"/>
          <w:szCs w:val="24"/>
        </w:rPr>
        <w:t>ገባኦ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ወሰብአ፡ ብሔረሰ፡ደ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ቂቀ፡ ብንያሚ፡ ነጸሩ፡ </w:t>
      </w:r>
      <w:r w:rsidR="008023C2" w:rsidRPr="00611273">
        <w:rPr>
          <w:rFonts w:ascii="Abyssinica SIL" w:hAnsi="Abyssinica SIL" w:cs="Abyssinica SIL"/>
          <w:sz w:val="24"/>
          <w:szCs w:val="24"/>
        </w:rPr>
        <w:t>በአዕይ</w:t>
      </w:r>
      <w:r w:rsidR="001B6F35" w:rsidRPr="00611273">
        <w:rPr>
          <w:rFonts w:ascii="Abyssinica SIL" w:hAnsi="Abyssinica SIL" w:cs="Abyssinica SIL"/>
          <w:sz w:val="24"/>
          <w:szCs w:val="24"/>
        </w:rPr>
        <w:t>ንቲሆሙ፡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617ED" w:rsidRPr="00611273">
        <w:rPr>
          <w:rFonts w:ascii="Abyssinica SIL" w:hAnsi="Abyssinica SIL" w:cs="Abyssinica SIL"/>
          <w:sz w:val="24"/>
          <w:szCs w:val="24"/>
        </w:rPr>
        <w:t>ርእ</w:t>
      </w:r>
      <w:r w:rsidR="001B6F35" w:rsidRPr="00611273">
        <w:rPr>
          <w:rFonts w:ascii="Abyssinica SIL" w:hAnsi="Abyssinica SIL" w:cs="Abyssinica SIL"/>
          <w:sz w:val="24"/>
          <w:szCs w:val="24"/>
        </w:rPr>
        <w:t>ይዎ፡ ለዝኩ፡ ብእሲ፡ ነጋዲ፡ ውስተ፡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ር</w:t>
      </w:r>
      <w:r w:rsidR="003617ED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ሀገር፡ ወይቤሎ፡ ዝክቱ፡ </w:t>
      </w:r>
      <w:r w:rsidR="001D4EDB" w:rsidRPr="00611273">
        <w:rPr>
          <w:rFonts w:ascii="Abyssinica SIL" w:hAnsi="Abyssinica SIL" w:cs="Abyssinica SIL"/>
          <w:sz w:val="24"/>
          <w:szCs w:val="24"/>
        </w:rPr>
        <w:t>ልሂ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አይ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3617ED" w:rsidRPr="00611273">
        <w:rPr>
          <w:rFonts w:ascii="Abyssinica SIL" w:hAnsi="Abyssinica SIL" w:cs="Abyssinica SIL"/>
          <w:sz w:val="24"/>
          <w:szCs w:val="24"/>
        </w:rPr>
        <w:t>ቴ</w:t>
      </w:r>
      <w:r w:rsidR="001B6F35" w:rsidRPr="00611273">
        <w:rPr>
          <w:rFonts w:ascii="Abyssinica SIL" w:hAnsi="Abyssinica SIL" w:cs="Abyssinica SIL"/>
          <w:sz w:val="24"/>
          <w:szCs w:val="24"/>
        </w:rPr>
        <w:t>፡ ተሐውር፡ ወእምአ</w:t>
      </w:r>
      <w:r w:rsidR="005A6BC4" w:rsidRPr="00611273">
        <w:rPr>
          <w:rFonts w:ascii="Abyssinica SIL" w:hAnsi="Abyssinica SIL" w:cs="Abyssinica SIL"/>
          <w:sz w:val="24"/>
          <w:szCs w:val="24"/>
        </w:rPr>
        <w:t>ይቴ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D4EDB" w:rsidRPr="00611273">
        <w:rPr>
          <w:rFonts w:ascii="Abyssinica SIL" w:hAnsi="Abyssinica SIL" w:cs="Abyssinica SIL"/>
          <w:sz w:val="24"/>
          <w:szCs w:val="24"/>
        </w:rPr>
        <w:t>መጻ</w:t>
      </w:r>
      <w:r w:rsidR="005A6BC4" w:rsidRPr="00611273">
        <w:rPr>
          <w:rFonts w:ascii="Abyssinica SIL" w:hAnsi="Abyssinica SIL" w:cs="Abyssinica SIL"/>
          <w:sz w:val="24"/>
          <w:szCs w:val="24"/>
        </w:rPr>
        <w:t>እከ</w:t>
      </w:r>
      <w:r w:rsidR="001B6F35" w:rsidRPr="00611273">
        <w:rPr>
          <w:rFonts w:ascii="Abyssinica SIL" w:hAnsi="Abyssinica SIL" w:cs="Abyssinica SIL"/>
          <w:sz w:val="24"/>
          <w:szCs w:val="24"/>
        </w:rPr>
        <w:t>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ይቤሎ፡ ኃለፍት፡ ንሐነ፡ እምቤተ፡ ልሔም፡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A6BC4" w:rsidRPr="00611273">
        <w:rPr>
          <w:rFonts w:ascii="Abyssinica SIL" w:hAnsi="Abyssinica SIL" w:cs="Abyssinica SIL"/>
          <w:sz w:val="24"/>
          <w:szCs w:val="24"/>
        </w:rPr>
        <w:t>ዘይሁዳ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እስከ፡ አመ፡ </w:t>
      </w:r>
      <w:r w:rsidR="001D4EDB" w:rsidRPr="00611273">
        <w:rPr>
          <w:rFonts w:ascii="Abyssinica SIL" w:hAnsi="Abyssinica SIL" w:cs="Abyssinica SIL"/>
          <w:sz w:val="24"/>
          <w:szCs w:val="24"/>
        </w:rPr>
        <w:t>ንበጽሕ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ደብረ፡ </w:t>
      </w:r>
      <w:r w:rsidR="001D4EDB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D4EDB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ም፡እስመ፡ </w:t>
      </w:r>
      <w:r w:rsidR="005A6BC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አነ፡ </w:t>
      </w:r>
      <w:r w:rsidR="001D4EDB" w:rsidRPr="00611273">
        <w:rPr>
          <w:rFonts w:ascii="Abyssinica SIL" w:hAnsi="Abyssinica SIL" w:cs="Abyssinica SIL"/>
          <w:sz w:val="24"/>
          <w:szCs w:val="24"/>
        </w:rPr>
        <w:t>ወሖ</w:t>
      </w:r>
      <w:r w:rsidR="001B6F35" w:rsidRPr="00611273">
        <w:rPr>
          <w:rFonts w:ascii="Abyssinica SIL" w:hAnsi="Abyssinica SIL" w:cs="Abyssinica SIL"/>
          <w:sz w:val="24"/>
          <w:szCs w:val="24"/>
        </w:rPr>
        <w:t>ርኩ፡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ቤተ፡ </w:t>
      </w:r>
      <w:r w:rsidR="001D4EDB" w:rsidRPr="00611273">
        <w:rPr>
          <w:rFonts w:ascii="Abyssinica SIL" w:hAnsi="Abyssinica SIL" w:cs="Abyssinica SIL"/>
          <w:sz w:val="24"/>
          <w:szCs w:val="24"/>
        </w:rPr>
        <w:t>ልሔ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ም፡ </w:t>
      </w:r>
      <w:r w:rsidR="005A6BC4" w:rsidRPr="00611273">
        <w:rPr>
          <w:rFonts w:ascii="Abyssinica SIL" w:hAnsi="Abyssinica SIL" w:cs="Abyssinica SIL"/>
          <w:sz w:val="24"/>
          <w:szCs w:val="24"/>
        </w:rPr>
        <w:t>ዘይሁዳ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5A6BC4" w:rsidRPr="00611273">
        <w:rPr>
          <w:rFonts w:ascii="Abyssinica SIL" w:hAnsi="Abyssinica SIL" w:cs="Abyssinica SIL"/>
          <w:sz w:val="24"/>
          <w:szCs w:val="24"/>
        </w:rPr>
        <w:t>ወአአ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ቱ፡ </w:t>
      </w:r>
      <w:r w:rsidR="005A6BC4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የ፡ወአልቦ፡ ዘአግኃሠኒ፡ ውስተ፡ ቤቱ፡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ኃሠርኒ፡ ወእክልኒ፡ ብነ፡ ለ</w:t>
      </w:r>
      <w:r w:rsidR="001D4EDB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D4EDB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>ጊነ፡ ወ</w:t>
      </w:r>
      <w:r w:rsidR="002230A5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ብስትኒ፡ ወወይንኒ፡ ብነ፡ ለዓመትከኒ፤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373C8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ገብርከኒ፡ </w:t>
      </w:r>
      <w:r w:rsidR="000373C8" w:rsidRPr="00611273">
        <w:rPr>
          <w:rFonts w:ascii="Abyssinica SIL" w:hAnsi="Abyssinica SIL" w:cs="Abyssinica SIL"/>
          <w:sz w:val="24"/>
          <w:szCs w:val="24"/>
        </w:rPr>
        <w:t>ወለቍልዔ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ከ፡ አልቦ፡ </w:t>
      </w:r>
      <w:r w:rsidR="001D4EDB" w:rsidRPr="00611273">
        <w:rPr>
          <w:rFonts w:ascii="Abyssinica SIL" w:hAnsi="Abyssinica SIL" w:cs="Abyssinica SIL"/>
          <w:sz w:val="24"/>
          <w:szCs w:val="24"/>
        </w:rPr>
        <w:t>ዘነኃጥ</w:t>
      </w:r>
      <w:r w:rsidR="001B6F35" w:rsidRPr="00611273">
        <w:rPr>
          <w:rFonts w:ascii="Abyssinica SIL" w:hAnsi="Abyssinica SIL" w:cs="Abyssinica SIL"/>
          <w:sz w:val="24"/>
          <w:szCs w:val="24"/>
        </w:rPr>
        <w:t>አ፡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>እምኵሉ፡ መፍቅድነ፡ ወይቤሎ፡ ዝክቱ፡ 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እሲ፡ ል</w:t>
      </w:r>
      <w:r w:rsidR="001D4EDB" w:rsidRPr="00611273">
        <w:rPr>
          <w:rFonts w:ascii="Abyssinica SIL" w:hAnsi="Abyssinica SIL" w:cs="Abyssinica SIL"/>
          <w:sz w:val="24"/>
          <w:szCs w:val="24"/>
        </w:rPr>
        <w:t>ሂ</w:t>
      </w:r>
      <w:r w:rsidR="001B6F35" w:rsidRPr="00611273">
        <w:rPr>
          <w:rFonts w:ascii="Abyssinica SIL" w:hAnsi="Abyssinica SIL" w:cs="Abyssinica SIL"/>
          <w:sz w:val="24"/>
          <w:szCs w:val="24"/>
        </w:rPr>
        <w:t>ቅ፡ ሰላም፡ ለከ፡ ወኵሉ፡ ዘአልብ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ከ፡ ላዕሌየ፡ ወባሕቱ፡ ውስተ፡ መርህብሰ፡</w:t>
      </w:r>
    </w:p>
    <w:p w14:paraId="11612FA2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350</w:t>
      </w:r>
    </w:p>
    <w:p w14:paraId="30A2A7B3" w14:textId="2DB40B58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ኢትኅድር፡ </w:t>
      </w:r>
      <w:r w:rsidR="00BE67C2" w:rsidRPr="00611273">
        <w:rPr>
          <w:rFonts w:ascii="Abyssinica SIL" w:hAnsi="Abyssinica SIL" w:cs="Abyssinica SIL"/>
          <w:sz w:val="24"/>
          <w:szCs w:val="24"/>
        </w:rPr>
        <w:t>ወአብኦ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ውስተ፡ ቤቱ፡ </w:t>
      </w:r>
      <w:r w:rsidR="00BE67C2" w:rsidRPr="00611273">
        <w:rPr>
          <w:rFonts w:ascii="Abyssinica SIL" w:hAnsi="Abyssinica SIL" w:cs="Abyssinica SIL"/>
          <w:sz w:val="24"/>
          <w:szCs w:val="24"/>
        </w:rPr>
        <w:t>ወአቅ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ምሐ፡ </w:t>
      </w:r>
      <w:r w:rsidR="00BE67C2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አዕ</w:t>
      </w:r>
      <w:r w:rsidR="00BE67C2" w:rsidRPr="00611273">
        <w:rPr>
          <w:rFonts w:ascii="Abyssinica SIL" w:hAnsi="Abyssinica SIL" w:cs="Abyssinica SIL"/>
          <w:sz w:val="24"/>
          <w:szCs w:val="24"/>
        </w:rPr>
        <w:t>ዱ</w:t>
      </w:r>
      <w:r w:rsidR="001B6F35" w:rsidRPr="00611273">
        <w:rPr>
          <w:rFonts w:ascii="Abyssinica SIL" w:hAnsi="Abyssinica SIL" w:cs="Abyssinica SIL"/>
          <w:sz w:val="24"/>
          <w:szCs w:val="24"/>
        </w:rPr>
        <w:t>ጊሁ፡ ወሐፀቦሙ፡ እገሪሆሙ፡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ወበልዑ፡ </w:t>
      </w:r>
      <w:r w:rsidR="00BE67C2" w:rsidRPr="00611273">
        <w:rPr>
          <w:rFonts w:ascii="Abyssinica SIL" w:hAnsi="Abyssinica SIL" w:cs="Abyssinica SIL"/>
          <w:sz w:val="24"/>
          <w:szCs w:val="24"/>
        </w:rPr>
        <w:t>ወሰት</w:t>
      </w:r>
      <w:r w:rsidR="001B6F35" w:rsidRPr="00611273">
        <w:rPr>
          <w:rFonts w:ascii="Abyssinica SIL" w:hAnsi="Abyssinica SIL" w:cs="Abyssinica SIL"/>
          <w:sz w:val="24"/>
          <w:szCs w:val="24"/>
        </w:rPr>
        <w:t>ዩ። ወእምዝ፡ ሶበ፡ ተፈሥ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B21355" w:rsidRPr="00611273">
        <w:rPr>
          <w:rFonts w:ascii="Abyssinica SIL" w:hAnsi="Abyssinica SIL" w:cs="Abyssinica SIL"/>
          <w:sz w:val="24"/>
          <w:szCs w:val="24"/>
        </w:rPr>
        <w:t>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ልቦሙ፡ ወናሁ፡ </w:t>
      </w:r>
      <w:r w:rsidR="00B21355" w:rsidRPr="00611273">
        <w:rPr>
          <w:rFonts w:ascii="Abyssinica SIL" w:hAnsi="Abyssinica SIL" w:cs="Abyssinica SIL"/>
          <w:sz w:val="24"/>
          <w:szCs w:val="24"/>
        </w:rPr>
        <w:t>ደቂቅ</w:t>
      </w:r>
      <w:r w:rsidR="001B6F35" w:rsidRPr="00611273">
        <w:rPr>
          <w:rFonts w:ascii="Abyssinica SIL" w:hAnsi="Abyssinica SIL" w:cs="Abyssinica SIL"/>
          <w:sz w:val="24"/>
          <w:szCs w:val="24"/>
        </w:rPr>
        <w:t>፡ ኃጥአን፡ ሰብ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</w:t>
      </w:r>
      <w:r w:rsidR="000838B5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ገር፡ </w:t>
      </w:r>
      <w:r w:rsidR="00B21355" w:rsidRPr="00611273">
        <w:rPr>
          <w:rFonts w:ascii="Abyssinica SIL" w:hAnsi="Abyssinica SIL" w:cs="Abyssinica SIL"/>
          <w:sz w:val="24"/>
          <w:szCs w:val="24"/>
        </w:rPr>
        <w:t>ዓገት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ዎ፡ ለውእቱ፡ </w:t>
      </w:r>
      <w:r w:rsidR="000838B5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ወጐድጐ፡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ዲ፡ </w:t>
      </w:r>
      <w:r w:rsidR="00B21355" w:rsidRPr="00611273">
        <w:rPr>
          <w:rFonts w:ascii="Abyssinica SIL" w:hAnsi="Abyssinica SIL" w:cs="Abyssinica SIL"/>
          <w:sz w:val="24"/>
          <w:szCs w:val="24"/>
        </w:rPr>
        <w:t>ኆኅ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ወይቤልዎ፡ ለዝክቱ፡ ብእሲ፡ 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838B5" w:rsidRPr="00611273">
        <w:rPr>
          <w:rFonts w:ascii="Abyssinica SIL" w:hAnsi="Abyssinica SIL" w:cs="Abyssinica SIL"/>
          <w:sz w:val="24"/>
          <w:szCs w:val="24"/>
        </w:rPr>
        <w:t>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ቅ፡ በዓለ፡ </w:t>
      </w:r>
      <w:r w:rsidR="00B21355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838B5" w:rsidRPr="00611273">
        <w:rPr>
          <w:rFonts w:ascii="Abyssinica SIL" w:hAnsi="Abyssinica SIL" w:cs="Abyssinica SIL"/>
          <w:sz w:val="24"/>
          <w:szCs w:val="24"/>
        </w:rPr>
        <w:t>(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አውስዖ፡ </w:t>
      </w:r>
      <w:r w:rsidR="0082271F" w:rsidRPr="00611273">
        <w:rPr>
          <w:rFonts w:ascii="Abyssinica SIL" w:hAnsi="Abyssinica SIL" w:cs="Abyssinica SIL"/>
          <w:sz w:val="24"/>
          <w:szCs w:val="24"/>
        </w:rPr>
        <w:t>ለዝክቱ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ብእሲ፡ </w:t>
      </w:r>
      <w:r w:rsidR="0082271F" w:rsidRPr="00611273">
        <w:rPr>
          <w:rFonts w:ascii="Abyssinica SIL" w:hAnsi="Abyssinica SIL" w:cs="Abyssinica SIL"/>
          <w:sz w:val="24"/>
          <w:szCs w:val="24"/>
        </w:rPr>
        <w:t>ዘቦ</w:t>
      </w:r>
      <w:r w:rsidR="001B6F35" w:rsidRPr="00611273">
        <w:rPr>
          <w:rFonts w:ascii="Abyssinica SIL" w:hAnsi="Abyssinica SIL" w:cs="Abyssinica SIL"/>
          <w:sz w:val="24"/>
          <w:szCs w:val="24"/>
        </w:rPr>
        <w:t>አው</w:t>
      </w:r>
      <w:r w:rsidR="0082271F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2271F" w:rsidRPr="00611273">
        <w:rPr>
          <w:rFonts w:ascii="Abyssinica SIL" w:hAnsi="Abyssinica SIL" w:cs="Abyssinica SIL"/>
          <w:sz w:val="24"/>
          <w:szCs w:val="24"/>
        </w:rPr>
        <w:t>(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አተ፡ ቤትከ፡ ከመ፡ </w:t>
      </w:r>
      <w:r w:rsidR="0082271F" w:rsidRPr="00611273">
        <w:rPr>
          <w:rFonts w:ascii="Abyssinica SIL" w:hAnsi="Abyssinica SIL" w:cs="Abyssinica SIL"/>
          <w:sz w:val="24"/>
          <w:szCs w:val="24"/>
        </w:rPr>
        <w:t>ንሑ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ሮ፡ ወወፅአ፡ </w:t>
      </w:r>
      <w:r w:rsidR="0082271F" w:rsidRPr="00611273">
        <w:rPr>
          <w:rFonts w:ascii="Abyssinica SIL" w:hAnsi="Abyssinica SIL" w:cs="Abyssinica SIL"/>
          <w:sz w:val="24"/>
          <w:szCs w:val="24"/>
        </w:rPr>
        <w:t>ኀቤ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0838B5" w:rsidRPr="00611273">
        <w:rPr>
          <w:rFonts w:ascii="Abyssinica SIL" w:hAnsi="Abyssinica SIL" w:cs="Abyssinica SIL"/>
          <w:sz w:val="24"/>
          <w:szCs w:val="24"/>
        </w:rPr>
        <w:t>ዝ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ክቱ፡ </w:t>
      </w:r>
      <w:r w:rsidR="0082271F" w:rsidRPr="00611273">
        <w:rPr>
          <w:rFonts w:ascii="Abyssinica SIL" w:hAnsi="Abyssinica SIL" w:cs="Abyssinica SIL"/>
          <w:sz w:val="24"/>
          <w:szCs w:val="24"/>
        </w:rPr>
        <w:t>ብእሲ)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2271F" w:rsidRPr="00611273">
        <w:rPr>
          <w:rFonts w:ascii="Abyssinica SIL" w:hAnsi="Abyssinica SIL" w:cs="Abyssinica SIL"/>
          <w:sz w:val="24"/>
          <w:szCs w:val="24"/>
        </w:rPr>
        <w:t>(</w:t>
      </w:r>
      <w:r w:rsidR="00B75319" w:rsidRPr="00611273">
        <w:rPr>
          <w:rFonts w:ascii="Abyssinica SIL" w:hAnsi="Abyssinica SIL" w:cs="Abyssinica SIL"/>
          <w:sz w:val="24"/>
          <w:szCs w:val="24"/>
        </w:rPr>
        <w:t>በዓለ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B75319" w:rsidRPr="00611273">
        <w:rPr>
          <w:rFonts w:ascii="Abyssinica SIL" w:hAnsi="Abyssinica SIL" w:cs="Abyssinica SIL"/>
          <w:sz w:val="24"/>
          <w:szCs w:val="24"/>
        </w:rPr>
        <w:t>ቤት</w:t>
      </w:r>
      <w:r w:rsidR="0082271F" w:rsidRPr="00611273">
        <w:rPr>
          <w:rFonts w:ascii="Abyssinica SIL" w:hAnsi="Abyssinica SIL" w:cs="Abyssinica SIL"/>
          <w:sz w:val="24"/>
          <w:szCs w:val="24"/>
        </w:rPr>
        <w:t xml:space="preserve"> ወይቤሎሙ ሐሰ ለክሙ አኃዊነ ኢትገብሩ) 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82271F" w:rsidRPr="00611273">
        <w:rPr>
          <w:rFonts w:ascii="Abyssinica SIL" w:hAnsi="Abyssinica SIL" w:cs="Abyssinica SIL"/>
          <w:sz w:val="24"/>
          <w:szCs w:val="24"/>
        </w:rPr>
        <w:t>(</w:t>
      </w:r>
      <w:r w:rsidR="00B75319" w:rsidRPr="00611273">
        <w:rPr>
          <w:rFonts w:ascii="Abyssinica SIL" w:hAnsi="Abyssinica SIL" w:cs="Abyssinica SIL"/>
          <w:sz w:val="24"/>
          <w:szCs w:val="24"/>
        </w:rPr>
        <w:t xml:space="preserve">እኩየ </w:t>
      </w:r>
      <w:r w:rsidR="0082271F" w:rsidRPr="00611273">
        <w:rPr>
          <w:rFonts w:ascii="Abyssinica SIL" w:hAnsi="Abyssinica SIL" w:cs="Abyssinica SIL"/>
          <w:sz w:val="24"/>
          <w:szCs w:val="24"/>
        </w:rPr>
        <w:t>እምድኅ</w:t>
      </w:r>
      <w:r w:rsidR="00B75319" w:rsidRPr="00611273">
        <w:rPr>
          <w:rFonts w:ascii="Abyssinica SIL" w:hAnsi="Abyssinica SIL" w:cs="Abyssinica SIL"/>
          <w:sz w:val="24"/>
          <w:szCs w:val="24"/>
        </w:rPr>
        <w:t xml:space="preserve">ረ </w:t>
      </w:r>
      <w:r w:rsidR="0082271F" w:rsidRPr="00611273">
        <w:rPr>
          <w:rFonts w:ascii="Abyssinica SIL" w:hAnsi="Abyssinica SIL" w:cs="Abyssinica SIL"/>
          <w:sz w:val="24"/>
          <w:szCs w:val="24"/>
        </w:rPr>
        <w:t>ቦእ</w:t>
      </w:r>
      <w:r w:rsidR="00B75319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ብእሲ፡ ውስተ፡ </w:t>
      </w:r>
      <w:r w:rsidR="00B75319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</w:t>
      </w:r>
      <w:r w:rsidR="00B75319" w:rsidRPr="00611273">
        <w:rPr>
          <w:rFonts w:ascii="Abyssinica SIL" w:hAnsi="Abyssinica SIL" w:cs="Abyssinica SIL"/>
          <w:sz w:val="24"/>
          <w:szCs w:val="24"/>
        </w:rPr>
        <w:t>ኢት</w:t>
      </w:r>
      <w:r w:rsidR="001B6F35" w:rsidRPr="00611273">
        <w:rPr>
          <w:rFonts w:ascii="Abyssinica SIL" w:hAnsi="Abyssinica SIL" w:cs="Abyssinica SIL"/>
          <w:sz w:val="24"/>
          <w:szCs w:val="24"/>
        </w:rPr>
        <w:t>ግበሩ፡ ዘንተ፡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ዕበደ፡ ናሁ፡ ወለትየ፡ ድንግል፡ </w:t>
      </w:r>
      <w:r w:rsidR="004C022B" w:rsidRPr="00611273">
        <w:rPr>
          <w:rFonts w:ascii="Abyssinica SIL" w:hAnsi="Abyssinica SIL" w:cs="Abyssinica SIL"/>
          <w:sz w:val="24"/>
          <w:szCs w:val="24"/>
        </w:rPr>
        <w:t>ወዕቅ</w:t>
      </w:r>
      <w:r w:rsidR="001B6F35" w:rsidRPr="00611273">
        <w:rPr>
          <w:rFonts w:ascii="Abyssinica SIL" w:hAnsi="Abyssinica SIL" w:cs="Abyssinica SIL"/>
          <w:sz w:val="24"/>
          <w:szCs w:val="24"/>
        </w:rPr>
        <w:t>ብቱ፡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C022B" w:rsidRPr="00611273">
        <w:rPr>
          <w:rFonts w:ascii="Abyssinica SIL" w:hAnsi="Abyssinica SIL" w:cs="Abyssinica SIL"/>
          <w:sz w:val="24"/>
          <w:szCs w:val="24"/>
        </w:rPr>
        <w:t>ወአወፅኦ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4C022B" w:rsidRPr="00611273">
        <w:rPr>
          <w:rFonts w:ascii="Abyssinica SIL" w:hAnsi="Abyssinica SIL" w:cs="Abyssinica SIL"/>
          <w:sz w:val="24"/>
          <w:szCs w:val="24"/>
        </w:rPr>
        <w:t>ወአኅ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ሥርዎን፡ </w:t>
      </w:r>
      <w:r w:rsidR="004C022B" w:rsidRPr="00611273">
        <w:rPr>
          <w:rFonts w:ascii="Abyssinica SIL" w:hAnsi="Abyssinica SIL" w:cs="Abyssinica SIL"/>
          <w:sz w:val="24"/>
          <w:szCs w:val="24"/>
        </w:rPr>
        <w:t>ወግበ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4C022B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ሌሆን፡ </w:t>
      </w:r>
      <w:r w:rsidR="00E86155" w:rsidRPr="00611273">
        <w:rPr>
          <w:rFonts w:ascii="Abyssinica SIL" w:hAnsi="Abyssinica SIL" w:cs="Abyssinica SIL"/>
          <w:sz w:val="24"/>
          <w:szCs w:val="24"/>
        </w:rPr>
        <w:t>ዘይኤ</w:t>
      </w:r>
      <w:r w:rsidR="001B6F35" w:rsidRPr="00611273">
        <w:rPr>
          <w:rFonts w:ascii="Abyssinica SIL" w:hAnsi="Abyssinica SIL" w:cs="Abyssinica SIL"/>
          <w:sz w:val="24"/>
          <w:szCs w:val="24"/>
        </w:rPr>
        <w:t>ድመክሙ፡ በውስተ፡ አዕይ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ንቲክሙ፡ </w:t>
      </w:r>
      <w:r w:rsidR="00E86155" w:rsidRPr="00611273">
        <w:rPr>
          <w:rFonts w:ascii="Abyssinica SIL" w:hAnsi="Abyssinica SIL" w:cs="Abyssinica SIL"/>
          <w:sz w:val="24"/>
          <w:szCs w:val="24"/>
        </w:rPr>
        <w:t>ወላ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ዝንቱሰ፡ ብእሲ፡ ኢት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86155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ዘንተ፡ ነገረ፡ ዕበድ። </w:t>
      </w:r>
      <w:r w:rsidR="00B75319" w:rsidRPr="00611273">
        <w:rPr>
          <w:rFonts w:ascii="Abyssinica SIL" w:hAnsi="Abyssinica SIL" w:cs="Abyssinica SIL"/>
          <w:sz w:val="24"/>
          <w:szCs w:val="24"/>
        </w:rPr>
        <w:t>ወኢፈቀዱ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እሙንቱ፡ ሰብእ፡ ይሰምዕዎ፡ ወነሥአ፡ 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ክቱ፡ ብእሲ፡ ለዕቅብቱ፡ </w:t>
      </w:r>
      <w:r w:rsidR="00A656A7" w:rsidRPr="00611273">
        <w:rPr>
          <w:rFonts w:ascii="Abyssinica SIL" w:hAnsi="Abyssinica SIL" w:cs="Abyssinica SIL"/>
          <w:sz w:val="24"/>
          <w:szCs w:val="24"/>
        </w:rPr>
        <w:t>ወአውፅአ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አፍ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አ፡ ኀቤሆሙ፡ ወአኅሠርዋ፡ ወተዋነይዋ፡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ኵላ፡ ሌሊተ፡ </w:t>
      </w:r>
      <w:r w:rsidR="00B75319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ይ</w:t>
      </w:r>
      <w:r w:rsidR="00B75319" w:rsidRPr="00611273">
        <w:rPr>
          <w:rFonts w:ascii="Abyssinica SIL" w:hAnsi="Abyssinica SIL" w:cs="Abyssinica SIL"/>
          <w:sz w:val="24"/>
          <w:szCs w:val="24"/>
        </w:rPr>
        <w:t>ጸ</w:t>
      </w:r>
      <w:r w:rsidR="00A656A7" w:rsidRPr="00611273">
        <w:rPr>
          <w:rFonts w:ascii="Abyssinica SIL" w:hAnsi="Abyssinica SIL" w:cs="Abyssinica SIL"/>
          <w:sz w:val="24"/>
          <w:szCs w:val="24"/>
        </w:rPr>
        <w:t>ብሕ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ወፈነውዋ፡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ሶበ፡ ዓርገ፡ </w:t>
      </w:r>
      <w:r w:rsidR="00A656A7" w:rsidRPr="00611273">
        <w:rPr>
          <w:rFonts w:ascii="Abyssinica SIL" w:hAnsi="Abyssinica SIL" w:cs="Abyssinica SIL"/>
          <w:sz w:val="24"/>
          <w:szCs w:val="24"/>
        </w:rPr>
        <w:t>ጎ</w:t>
      </w:r>
      <w:r w:rsidR="001B6F35" w:rsidRPr="00611273">
        <w:rPr>
          <w:rFonts w:ascii="Abyssinica SIL" w:hAnsi="Abyssinica SIL" w:cs="Abyssinica SIL"/>
          <w:sz w:val="24"/>
          <w:szCs w:val="24"/>
        </w:rPr>
        <w:t>ሕ፡ ወመጽአት፡ ይእቲ፡ ብእሲ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A44B33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በጽባሕ፡ ወወድቀት፡ ኀበ፡ መድረከ፡ </w:t>
      </w:r>
      <w:r w:rsidR="00A44B33" w:rsidRPr="00611273">
        <w:rPr>
          <w:rFonts w:ascii="Abyssinica SIL" w:hAnsi="Abyssinica SIL" w:cs="Abyssinica SIL"/>
          <w:sz w:val="24"/>
          <w:szCs w:val="24"/>
        </w:rPr>
        <w:t>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44B33" w:rsidRPr="00611273">
        <w:rPr>
          <w:rFonts w:ascii="Abyssinica SIL" w:hAnsi="Abyssinica SIL" w:cs="Abyssinica SIL"/>
          <w:sz w:val="24"/>
          <w:szCs w:val="24"/>
        </w:rPr>
        <w:t>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ዘውእቱ፡ ብእሲ፡ በዓለ፡ </w:t>
      </w:r>
      <w:r w:rsidR="00A44B33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ኀበ፡ ሀለ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ወ፡ ህየ፡ እግዚአ፡ </w:t>
      </w:r>
      <w:r w:rsidR="00A44B33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ጸብሖ፡ ወተንሥ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44B3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እግዚእ፡ በጽባሕ፡ ወአርኃወ፡ </w:t>
      </w:r>
      <w:r w:rsidR="00B75319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>ኅተ፡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ውእቱ፡ ቤት፡ </w:t>
      </w:r>
      <w:r w:rsidR="00A44B33" w:rsidRPr="00611273">
        <w:rPr>
          <w:rFonts w:ascii="Abyssinica SIL" w:hAnsi="Abyssinica SIL" w:cs="Abyssinica SIL"/>
          <w:sz w:val="24"/>
          <w:szCs w:val="24"/>
        </w:rPr>
        <w:t>ወወፅአ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ከመ፡ ይሑር፡ 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ኖቶ፡ </w:t>
      </w:r>
      <w:r w:rsidR="00B75319" w:rsidRPr="00611273">
        <w:rPr>
          <w:rFonts w:ascii="Abyssinica SIL" w:hAnsi="Abyssinica SIL" w:cs="Abyssinica SIL"/>
          <w:sz w:val="24"/>
          <w:szCs w:val="24"/>
        </w:rPr>
        <w:t>ወረከባ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ለዕቅብቱ፡ ውድቀተ፡ ኀበ፡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A4FF1" w:rsidRPr="00611273">
        <w:rPr>
          <w:rFonts w:ascii="Abyssinica SIL" w:hAnsi="Abyssinica SIL" w:cs="Abyssinica SIL"/>
          <w:sz w:val="24"/>
          <w:szCs w:val="24"/>
        </w:rPr>
        <w:t>ኆኅ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ውእቱ፡ </w:t>
      </w:r>
      <w:r w:rsidR="00B75319" w:rsidRPr="00611273">
        <w:rPr>
          <w:rFonts w:ascii="Abyssinica SIL" w:hAnsi="Abyssinica SIL" w:cs="Abyssinica SIL"/>
          <w:sz w:val="24"/>
          <w:szCs w:val="24"/>
        </w:rPr>
        <w:t>ቤት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A4FF1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ደዊሃ፡ </w:t>
      </w:r>
      <w:r w:rsidR="002A4FF1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ድረክ፡ወይቤላ፡ ተንሥኢ፡ ንሑር፡ ወኢ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75319" w:rsidRPr="00611273">
        <w:rPr>
          <w:rFonts w:ascii="Abyssinica SIL" w:hAnsi="Abyssinica SIL" w:cs="Abyssinica SIL"/>
          <w:sz w:val="24"/>
          <w:szCs w:val="24"/>
        </w:rPr>
        <w:t>ያ(ው)</w:t>
      </w:r>
      <w:r w:rsidR="001B6F35" w:rsidRPr="00611273">
        <w:rPr>
          <w:rFonts w:ascii="Abyssinica SIL" w:hAnsi="Abyssinica SIL" w:cs="Abyssinica SIL"/>
          <w:sz w:val="24"/>
          <w:szCs w:val="24"/>
        </w:rPr>
        <w:t>ሥአቶ፡ እስመ፡ ሞተት፡ ወጸዓና፡ ዲበ፡አ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ድጉ፡ ወተንሥአ፡ ውእቱ፡ ብእሲ፡ ወአተ</w:t>
      </w:r>
    </w:p>
    <w:p w14:paraId="6B08407D" w14:textId="12FBF469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lastRenderedPageBreak/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ወ፡ </w:t>
      </w:r>
      <w:r w:rsidR="00B75319" w:rsidRPr="00611273">
        <w:rPr>
          <w:rFonts w:ascii="Abyssinica SIL" w:hAnsi="Abyssinica SIL" w:cs="Abyssinica SIL"/>
          <w:sz w:val="24"/>
          <w:szCs w:val="24"/>
        </w:rPr>
        <w:t>ብሔሮ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ወቦአ፡ ቤቶ፡ </w:t>
      </w:r>
      <w:r w:rsidR="00B75319" w:rsidRPr="00611273">
        <w:rPr>
          <w:rFonts w:ascii="Abyssinica SIL" w:hAnsi="Abyssinica SIL" w:cs="Abyssinica SIL"/>
          <w:sz w:val="24"/>
          <w:szCs w:val="24"/>
        </w:rPr>
        <w:t>ወነ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ሥአ፡ </w:t>
      </w:r>
      <w:r w:rsidR="0019480B" w:rsidRPr="00611273">
        <w:rPr>
          <w:rFonts w:ascii="Abyssinica SIL" w:hAnsi="Abyssinica SIL" w:cs="Abyssinica SIL"/>
          <w:sz w:val="24"/>
          <w:szCs w:val="24"/>
        </w:rPr>
        <w:t>መጥ</w:t>
      </w:r>
      <w:r w:rsidR="001B6F35" w:rsidRPr="00611273">
        <w:rPr>
          <w:rFonts w:ascii="Abyssinica SIL" w:hAnsi="Abyssinica SIL" w:cs="Abyssinica SIL"/>
          <w:sz w:val="24"/>
          <w:szCs w:val="24"/>
        </w:rPr>
        <w:t>ባሕ፡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ወአኃዛ፡ ለዕቅብቱ፡ ወመተራ፡ </w:t>
      </w:r>
      <w:r w:rsidR="0019480B" w:rsidRPr="00611273">
        <w:rPr>
          <w:rFonts w:ascii="Abyssinica SIL" w:hAnsi="Abyssinica SIL" w:cs="Abyssinica SIL"/>
          <w:sz w:val="24"/>
          <w:szCs w:val="24"/>
        </w:rPr>
        <w:t>እመላያ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ልያ፡ </w:t>
      </w:r>
      <w:r w:rsidR="0019480B" w:rsidRPr="00611273">
        <w:rPr>
          <w:rFonts w:ascii="Abyssinica SIL" w:hAnsi="Abyssinica SIL" w:cs="Abyssinica SIL"/>
          <w:sz w:val="24"/>
          <w:szCs w:val="24"/>
        </w:rPr>
        <w:t>አዕፅምቲሃ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፲ወ፪ክፍለ፡ ረሰያ፡ ወፈነ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ዋ፡ ውስተ፡ ሕዝበ፡ </w:t>
      </w:r>
      <w:r w:rsidR="00B75319" w:rsidRPr="00611273">
        <w:rPr>
          <w:rFonts w:ascii="Abyssinica SIL" w:hAnsi="Abyssinica SIL" w:cs="Abyssinica SIL"/>
          <w:sz w:val="24"/>
          <w:szCs w:val="24"/>
        </w:rPr>
        <w:t>፳</w:t>
      </w:r>
      <w:r w:rsidR="0019480B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ል። ወእምዝ፡ ኵሉ፡ዘ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96362" w:rsidRPr="00611273">
        <w:rPr>
          <w:rFonts w:ascii="Abyssinica SIL" w:hAnsi="Abyssinica SIL" w:cs="Abyssinica SIL"/>
          <w:sz w:val="24"/>
          <w:szCs w:val="24"/>
        </w:rPr>
        <w:t>ርአያ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ይቤ፡ አልቦ፡ </w:t>
      </w:r>
      <w:r w:rsidR="00B75319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መ</w:t>
      </w:r>
      <w:r w:rsidR="00F96362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ኮነ፡ ከመዝ፡ ወአልቦ፡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አመ፡ </w:t>
      </w:r>
      <w:r w:rsidR="00F96362" w:rsidRPr="00611273">
        <w:rPr>
          <w:rFonts w:ascii="Abyssinica SIL" w:hAnsi="Abyssinica SIL" w:cs="Abyssinica SIL"/>
          <w:sz w:val="24"/>
          <w:szCs w:val="24"/>
        </w:rPr>
        <w:t>አስተርአ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የ፡ እምአመ፡ ወፅኡ፡ </w:t>
      </w:r>
      <w:r w:rsidR="00B7531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እምግብጽ፡ እስከ </w:t>
      </w:r>
      <w:r w:rsidR="00F96362" w:rsidRPr="00611273">
        <w:rPr>
          <w:rFonts w:ascii="Abyssinica SIL" w:hAnsi="Abyssinica SIL" w:cs="Abyssinica SIL"/>
          <w:sz w:val="24"/>
          <w:szCs w:val="24"/>
        </w:rPr>
        <w:t>ዮ</w:t>
      </w:r>
      <w:r w:rsidR="001B6F35" w:rsidRPr="00611273">
        <w:rPr>
          <w:rFonts w:ascii="Abyssinica SIL" w:hAnsi="Abyssinica SIL" w:cs="Abyssinica SIL"/>
          <w:sz w:val="24"/>
          <w:szCs w:val="24"/>
        </w:rPr>
        <w:t>ም፡ ወአዘዞሙ፡ ውእ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ለእልክቱ፡ ሰብእ፡ እለ፡ ፈነዎሙ፡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ከመዝ፡ </w:t>
      </w:r>
      <w:r w:rsidR="00366689" w:rsidRPr="00611273">
        <w:rPr>
          <w:rFonts w:ascii="Abyssinica SIL" w:hAnsi="Abyssinica SIL" w:cs="Abyssinica SIL"/>
          <w:sz w:val="24"/>
          <w:szCs w:val="24"/>
        </w:rPr>
        <w:t>በልዎ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ለኵሉ፡ </w:t>
      </w:r>
      <w:r w:rsidR="00366689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ቦኑአ፤፡ </w:t>
      </w:r>
      <w:r w:rsidR="00366689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መአ፤፡ ወኮ</w:t>
      </w:r>
      <w:r w:rsidR="00366689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አ፤፡ ከመዝአ፡</w:t>
      </w:r>
      <w:r w:rsidR="00366689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66689" w:rsidRPr="00611273">
        <w:rPr>
          <w:rFonts w:ascii="Abyssinica SIL" w:hAnsi="Abyssinica SIL" w:cs="Abyssinica SIL"/>
          <w:sz w:val="24"/>
          <w:szCs w:val="24"/>
        </w:rPr>
        <w:t>አመአ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፤ ወፅኡአ፡ ደቂቀ፡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ኤልአ፡ እምግ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ብጽአ፡ እስከ፡ ዮምአ፡ </w:t>
      </w:r>
      <w:r w:rsidR="004F04F3" w:rsidRPr="00611273">
        <w:rPr>
          <w:rFonts w:ascii="Abyssinica SIL" w:hAnsi="Abyssinica SIL" w:cs="Abyssinica SIL"/>
          <w:sz w:val="24"/>
          <w:szCs w:val="24"/>
        </w:rPr>
        <w:t>ወረሰዩ</w:t>
      </w:r>
      <w:r w:rsidR="001B6F35" w:rsidRPr="00611273">
        <w:rPr>
          <w:rFonts w:ascii="Abyssinica SIL" w:hAnsi="Abyssinica SIL" w:cs="Abyssinica SIL"/>
          <w:sz w:val="24"/>
          <w:szCs w:val="24"/>
        </w:rPr>
        <w:t>ሰ፡ ለክሙአ፤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93D8A" w:rsidRPr="00611273">
        <w:rPr>
          <w:rFonts w:ascii="Abyssinica SIL" w:hAnsi="Abyssinica SIL" w:cs="Abyssinica SIL"/>
          <w:sz w:val="24"/>
          <w:szCs w:val="24"/>
        </w:rPr>
        <w:t>ምክረአ</w:t>
      </w:r>
      <w:r w:rsidR="001B6F35" w:rsidRPr="00611273">
        <w:rPr>
          <w:rFonts w:ascii="Abyssinica SIL" w:hAnsi="Abyssinica SIL" w:cs="Abyssinica SIL"/>
          <w:sz w:val="24"/>
          <w:szCs w:val="24"/>
        </w:rPr>
        <w:t>፤፡ ወተናገሩ፡ ወይ</w:t>
      </w:r>
      <w:r w:rsidR="004F04F3" w:rsidRPr="00611273">
        <w:rPr>
          <w:rFonts w:ascii="Abyssinica SIL" w:hAnsi="Abyssinica SIL" w:cs="Abyssinica SIL"/>
          <w:sz w:val="24"/>
          <w:szCs w:val="24"/>
        </w:rPr>
        <w:t>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ኒ። </w:t>
      </w:r>
      <w:r w:rsidR="004F04F3" w:rsidRPr="00611273">
        <w:rPr>
          <w:rFonts w:ascii="Abyssinica SIL" w:hAnsi="Abyssinica SIL" w:cs="Abyssinica SIL"/>
          <w:b/>
          <w:bCs/>
          <w:sz w:val="24"/>
          <w:szCs w:val="24"/>
        </w:rPr>
        <w:t>ምዕራፍ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4F04F3" w:rsidRPr="00611273">
        <w:rPr>
          <w:rFonts w:ascii="Abyssinica SIL" w:hAnsi="Abyssinica SIL" w:cs="Abyssinica SIL"/>
          <w:b/>
          <w:bCs/>
          <w:sz w:val="24"/>
          <w:szCs w:val="24"/>
        </w:rPr>
        <w:t>፲፱</w:t>
      </w:r>
      <w:r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 </w:t>
      </w:r>
      <w:r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ወወፅኡ፡ ኵሎሙ፡ ደቂቀ፡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ወአን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ገለጉ፡ ወተጋብኡ፡ ኵሉ፡ ማኅበሮሙ፡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፩ብእሲ፡ </w:t>
      </w:r>
      <w:r w:rsidR="00CE435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ምዳን፡ እስከ፡ ቤርሳቤሕ፡ </w:t>
      </w:r>
      <w:r w:rsidR="00CE4355" w:rsidRPr="00611273">
        <w:rPr>
          <w:rFonts w:ascii="Abyssinica SIL" w:hAnsi="Abyssinica SIL" w:cs="Abyssinica SIL"/>
          <w:sz w:val="24"/>
          <w:szCs w:val="24"/>
        </w:rPr>
        <w:t>ወገለ</w:t>
      </w:r>
      <w:r w:rsidR="001B6F35" w:rsidRPr="00611273">
        <w:rPr>
          <w:rFonts w:ascii="Abyssinica SIL" w:hAnsi="Abyssinica SIL" w:cs="Abyssinica SIL"/>
          <w:sz w:val="24"/>
          <w:szCs w:val="24"/>
        </w:rPr>
        <w:t>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ድኒ፡ </w:t>
      </w:r>
      <w:r w:rsidR="00CE4355" w:rsidRPr="00611273">
        <w:rPr>
          <w:rFonts w:ascii="Abyssinica SIL" w:hAnsi="Abyssinica SIL" w:cs="Abyssinica SIL"/>
          <w:sz w:val="24"/>
          <w:szCs w:val="24"/>
        </w:rPr>
        <w:t>ወመሴፋ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ወቆሙ፡ ኵሉ፡ ሕዝብ፡ ወኵ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</w:t>
      </w:r>
      <w:r w:rsidR="00CE4355" w:rsidRPr="00611273">
        <w:rPr>
          <w:rFonts w:ascii="Abyssinica SIL" w:hAnsi="Abyssinica SIL" w:cs="Abyssinica SIL"/>
          <w:sz w:val="24"/>
          <w:szCs w:val="24"/>
        </w:rPr>
        <w:t>ነገዳ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CE4355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ውስተ፡ ማኅበሮሙ፡ ወኵሉ፡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F04F3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ዝቡ፡ ለእግዚአብሔር፡ </w:t>
      </w:r>
      <w:r w:rsidR="004F04F3" w:rsidRPr="00611273">
        <w:rPr>
          <w:rFonts w:ascii="Abyssinica SIL" w:hAnsi="Abyssinica SIL" w:cs="Abyssinica SIL"/>
          <w:sz w:val="24"/>
          <w:szCs w:val="24"/>
        </w:rPr>
        <w:t>፵፼</w:t>
      </w:r>
      <w:r w:rsidR="001B6F35" w:rsidRPr="00611273">
        <w:rPr>
          <w:rFonts w:ascii="Abyssinica SIL" w:hAnsi="Abyssinica SIL" w:cs="Abyssinica SIL"/>
          <w:sz w:val="24"/>
          <w:szCs w:val="24"/>
        </w:rPr>
        <w:t>አጋር፡ ዘይፀ</w:t>
      </w:r>
      <w:r w:rsidR="004F04F3" w:rsidRPr="00611273">
        <w:rPr>
          <w:rFonts w:ascii="Abyssinica SIL" w:hAnsi="Abyssinica SIL" w:cs="Abyssinica SIL"/>
          <w:sz w:val="24"/>
          <w:szCs w:val="24"/>
        </w:rPr>
        <w:t>(</w:t>
      </w:r>
      <w:r w:rsidR="001B6F35" w:rsidRPr="00611273">
        <w:rPr>
          <w:rFonts w:ascii="Abyssinica SIL" w:hAnsi="Abyssinica SIL" w:cs="Abyssinica SIL"/>
          <w:sz w:val="24"/>
          <w:szCs w:val="24"/>
        </w:rPr>
        <w:t>ው</w:t>
      </w:r>
      <w:r w:rsidR="004F04F3" w:rsidRPr="00611273">
        <w:rPr>
          <w:rFonts w:ascii="Abyssinica SIL" w:hAnsi="Abyssinica SIL" w:cs="Abyssinica SIL"/>
          <w:sz w:val="24"/>
          <w:szCs w:val="24"/>
        </w:rPr>
        <w:t>)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91497" w:rsidRPr="00611273">
        <w:rPr>
          <w:rFonts w:ascii="Abyssinica SIL" w:hAnsi="Abyssinica SIL" w:cs="Abyssinica SIL"/>
          <w:sz w:val="24"/>
          <w:szCs w:val="24"/>
        </w:rPr>
        <w:t>(ው)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ር፡ </w:t>
      </w:r>
      <w:r w:rsidR="00991497" w:rsidRPr="00611273">
        <w:rPr>
          <w:rFonts w:ascii="Abyssinica SIL" w:hAnsi="Abyssinica SIL" w:cs="Abyssinica SIL"/>
          <w:sz w:val="24"/>
          <w:szCs w:val="24"/>
        </w:rPr>
        <w:t>ኲ</w:t>
      </w:r>
      <w:r w:rsidR="001B6F35" w:rsidRPr="00611273">
        <w:rPr>
          <w:rFonts w:ascii="Abyssinica SIL" w:hAnsi="Abyssinica SIL" w:cs="Abyssinica SIL"/>
          <w:sz w:val="24"/>
          <w:szCs w:val="24"/>
        </w:rPr>
        <w:t>ናተ፡ ወስምዑ፡ ደቂቀ፡ ብንያሚ፡ ከመ፡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ተጋብኡ፡ ደቂቀ፡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ውስተ፡ </w:t>
      </w:r>
      <w:r w:rsidR="00991497" w:rsidRPr="00611273">
        <w:rPr>
          <w:rFonts w:ascii="Abyssinica SIL" w:hAnsi="Abyssinica SIL" w:cs="Abyssinica SIL"/>
          <w:sz w:val="24"/>
          <w:szCs w:val="24"/>
        </w:rPr>
        <w:t>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>።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ወይቤሉ፡ ደቂቀ፡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አይድ</w:t>
      </w:r>
      <w:r w:rsidR="005037F5" w:rsidRPr="00611273">
        <w:rPr>
          <w:rFonts w:ascii="Abyssinica SIL" w:hAnsi="Abyssinica SIL" w:cs="Abyssinica SIL"/>
          <w:sz w:val="24"/>
          <w:szCs w:val="24"/>
        </w:rPr>
        <w:t>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ነ፡ </w:t>
      </w:r>
      <w:r w:rsidR="005037F5" w:rsidRPr="00611273">
        <w:rPr>
          <w:rFonts w:ascii="Abyssinica SIL" w:hAnsi="Abyssinica SIL" w:cs="Abyssinica SIL"/>
          <w:sz w:val="24"/>
          <w:szCs w:val="24"/>
        </w:rPr>
        <w:t>በአይቴ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037F5" w:rsidRPr="00611273">
        <w:rPr>
          <w:rFonts w:ascii="Abyssinica SIL" w:hAnsi="Abyssinica SIL" w:cs="Abyssinica SIL"/>
          <w:sz w:val="24"/>
          <w:szCs w:val="24"/>
        </w:rPr>
        <w:t>ኮነት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ዛቲ፡ </w:t>
      </w:r>
      <w:r w:rsidR="005037F5" w:rsidRPr="00611273">
        <w:rPr>
          <w:rFonts w:ascii="Abyssinica SIL" w:hAnsi="Abyssinica SIL" w:cs="Abyssinica SIL"/>
          <w:sz w:val="24"/>
          <w:szCs w:val="24"/>
        </w:rPr>
        <w:t>እኪት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ወአውሥአ፡ ዝክቱ፡ ካህ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ን፡ ሌዋዊ፡ ምታ፡ </w:t>
      </w:r>
      <w:r w:rsidR="00C03398" w:rsidRPr="00611273">
        <w:rPr>
          <w:rFonts w:ascii="Abyssinica SIL" w:hAnsi="Abyssinica SIL" w:cs="Abyssinica SIL"/>
          <w:sz w:val="24"/>
          <w:szCs w:val="24"/>
        </w:rPr>
        <w:t>ለእንታክ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ብእሲት፡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ንተ፡ ቀተሉ፡ ወይቤ፡ በገባዖን፡ ዘብንያም፡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መዳእኩ፡ </w:t>
      </w:r>
      <w:r w:rsidR="004F04F3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ወዕቅብትየ፡ ንኅድር፡ ወ</w:t>
      </w:r>
      <w:r w:rsidR="00E83FF3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ሥኡ፡ ላዕሌነ፡ </w:t>
      </w:r>
      <w:r w:rsidR="00C40C28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F04F3" w:rsidRPr="00611273">
        <w:rPr>
          <w:rFonts w:ascii="Abyssinica SIL" w:hAnsi="Abyssinica SIL" w:cs="Abyssinica SIL"/>
          <w:sz w:val="24"/>
          <w:szCs w:val="24"/>
        </w:rPr>
        <w:t>ገባኦ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C40C28" w:rsidRPr="00611273">
        <w:rPr>
          <w:rFonts w:ascii="Abyssinica SIL" w:hAnsi="Abyssinica SIL" w:cs="Abyssinica SIL"/>
          <w:sz w:val="24"/>
          <w:szCs w:val="24"/>
        </w:rPr>
        <w:t>ወዓገ</w:t>
      </w:r>
      <w:r w:rsidR="001B6F35" w:rsidRPr="00611273">
        <w:rPr>
          <w:rFonts w:ascii="Abyssinica SIL" w:hAnsi="Abyssinica SIL" w:cs="Abyssinica SIL"/>
          <w:sz w:val="24"/>
          <w:szCs w:val="24"/>
        </w:rPr>
        <w:t>ቱ፡ ዲቤ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40C28" w:rsidRPr="00611273">
        <w:rPr>
          <w:rFonts w:ascii="Abyssinica SIL" w:hAnsi="Abyssinica SIL" w:cs="Abyssinica SIL"/>
          <w:sz w:val="24"/>
          <w:szCs w:val="24"/>
        </w:rPr>
        <w:t>ኒ ውእ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ቤተ፡ </w:t>
      </w:r>
      <w:r w:rsidR="004F04F3" w:rsidRPr="00611273">
        <w:rPr>
          <w:rFonts w:ascii="Abyssinica SIL" w:hAnsi="Abyssinica SIL" w:cs="Abyssinica SIL"/>
          <w:sz w:val="24"/>
          <w:szCs w:val="24"/>
        </w:rPr>
        <w:t>ሌ</w:t>
      </w:r>
      <w:r w:rsidR="001B6F35" w:rsidRPr="00611273">
        <w:rPr>
          <w:rFonts w:ascii="Abyssinica SIL" w:hAnsi="Abyssinica SIL" w:cs="Abyssinica SIL"/>
          <w:sz w:val="24"/>
          <w:szCs w:val="24"/>
        </w:rPr>
        <w:t>ሊተ፡ ወኪያየኒ፡ ፈቀዱ፡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ይቅትሉኒ፡ </w:t>
      </w:r>
      <w:r w:rsidR="00C40C28" w:rsidRPr="00611273">
        <w:rPr>
          <w:rFonts w:ascii="Abyssinica SIL" w:hAnsi="Abyssinica SIL" w:cs="Abyssinica SIL"/>
          <w:sz w:val="24"/>
          <w:szCs w:val="24"/>
        </w:rPr>
        <w:t>ወለዕቅብት</w:t>
      </w:r>
      <w:r w:rsidR="001B6F35" w:rsidRPr="00611273">
        <w:rPr>
          <w:rFonts w:ascii="Abyssinica SIL" w:hAnsi="Abyssinica SIL" w:cs="Abyssinica SIL"/>
          <w:sz w:val="24"/>
          <w:szCs w:val="24"/>
        </w:rPr>
        <w:t>የሰ፡ አ</w:t>
      </w:r>
      <w:r w:rsidR="00C40C28" w:rsidRPr="00611273">
        <w:rPr>
          <w:rFonts w:ascii="Abyssinica SIL" w:hAnsi="Abyssinica SIL" w:cs="Abyssinica SIL"/>
          <w:sz w:val="24"/>
          <w:szCs w:val="24"/>
        </w:rPr>
        <w:t>ኅ</w:t>
      </w:r>
      <w:r w:rsidR="004F04F3" w:rsidRPr="00611273">
        <w:rPr>
          <w:rFonts w:ascii="Abyssinica SIL" w:hAnsi="Abyssinica SIL" w:cs="Abyssinica SIL"/>
          <w:sz w:val="24"/>
          <w:szCs w:val="24"/>
        </w:rPr>
        <w:t>ሠ</w:t>
      </w:r>
      <w:r w:rsidR="001B6F35" w:rsidRPr="00611273">
        <w:rPr>
          <w:rFonts w:ascii="Abyssinica SIL" w:hAnsi="Abyssinica SIL" w:cs="Abyssinica SIL"/>
          <w:sz w:val="24"/>
          <w:szCs w:val="24"/>
        </w:rPr>
        <w:t>ርዋ፡ ወ</w:t>
      </w:r>
    </w:p>
    <w:p w14:paraId="38331CF9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351</w:t>
      </w:r>
    </w:p>
    <w:p w14:paraId="369ED9AC" w14:textId="09C0036D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ተዋ</w:t>
      </w:r>
      <w:r w:rsidR="004F04F3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ይዋ፡ ወሞተት፡ </w:t>
      </w:r>
      <w:r w:rsidR="004F04F3" w:rsidRPr="00611273">
        <w:rPr>
          <w:rFonts w:ascii="Abyssinica SIL" w:hAnsi="Abyssinica SIL" w:cs="Abyssinica SIL"/>
          <w:sz w:val="24"/>
          <w:szCs w:val="24"/>
        </w:rPr>
        <w:t>ወነሣ</w:t>
      </w:r>
      <w:r w:rsidR="001B6F35" w:rsidRPr="00611273">
        <w:rPr>
          <w:rFonts w:ascii="Abyssinica SIL" w:hAnsi="Abyssinica SIL" w:cs="Abyssinica SIL"/>
          <w:sz w:val="24"/>
          <w:szCs w:val="24"/>
        </w:rPr>
        <w:t>እክዋ፡ ለዕቅ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ብትየ፡ ወመተርክዋ፡ በበመለያልያ፡ ወፈ</w:t>
      </w:r>
      <w:r w:rsidR="004F04F3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ውኩ፡ ውስተ፡ ኵሉ፡ ደወለ፡ </w:t>
      </w:r>
      <w:r w:rsidR="00D531A6" w:rsidRPr="00611273">
        <w:rPr>
          <w:rFonts w:ascii="Abyssinica SIL" w:hAnsi="Abyssinica SIL" w:cs="Abyssinica SIL"/>
          <w:sz w:val="24"/>
          <w:szCs w:val="24"/>
        </w:rPr>
        <w:t>ርስ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ቶሙ፡ </w:t>
      </w:r>
      <w:r w:rsidR="004F04F3" w:rsidRPr="00611273">
        <w:rPr>
          <w:rFonts w:ascii="Abyssinica SIL" w:hAnsi="Abyssinica SIL" w:cs="Abyssinica SIL"/>
          <w:sz w:val="24"/>
          <w:szCs w:val="24"/>
        </w:rPr>
        <w:t>ለ፳</w:t>
      </w:r>
      <w:r w:rsidR="001B6F35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እስመ፡ ገብሩ፡ ዕበደ፡ ውስተ፡ </w:t>
      </w:r>
      <w:r w:rsidR="004F04F3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ወናሁ፡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ኵልክሙ፡ አንትሙ፡ ደቂቀ፡ </w:t>
      </w:r>
      <w:r w:rsidR="004F04F3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ዝየ፡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ዓቅሙ፡ ለክሙ፡ ቃለ፡ ወምክረ፡ ወቆሙ፡ 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ሉ፡ ሕዝብ፡ ከመ፡ </w:t>
      </w:r>
      <w:r w:rsidR="00760E20" w:rsidRPr="00611273">
        <w:rPr>
          <w:rFonts w:ascii="Abyssinica SIL" w:hAnsi="Abyssinica SIL" w:cs="Abyssinica SIL"/>
          <w:sz w:val="24"/>
          <w:szCs w:val="24"/>
        </w:rPr>
        <w:t>፩ብእሲ።ወይቤሉ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ኢነዓ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አብያቲነ፡ ወንገብእ፡ በሐውርቲነ፡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እዜኒ፡ ከመዝ፡ </w:t>
      </w:r>
      <w:r w:rsidR="00760E20" w:rsidRPr="00611273">
        <w:rPr>
          <w:rFonts w:ascii="Abyssinica SIL" w:hAnsi="Abyssinica SIL" w:cs="Abyssinica SIL"/>
          <w:sz w:val="24"/>
          <w:szCs w:val="24"/>
        </w:rPr>
        <w:t>ግበ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4F04F3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ገባዖን፡ ነዓርግ፡ላ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ዕሌሆሙ፡ </w:t>
      </w:r>
      <w:r w:rsidR="0083341C" w:rsidRPr="00611273">
        <w:rPr>
          <w:rFonts w:ascii="Abyssinica SIL" w:hAnsi="Abyssinica SIL" w:cs="Abyssinica SIL"/>
          <w:sz w:val="24"/>
          <w:szCs w:val="24"/>
        </w:rPr>
        <w:t>በበመክፈልትከ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ወንነሥአ፡ በዐ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F04F3" w:rsidRPr="00611273">
        <w:rPr>
          <w:rFonts w:ascii="Abyssinica SIL" w:hAnsi="Abyssinica SIL" w:cs="Abyssinica SIL"/>
          <w:sz w:val="24"/>
          <w:szCs w:val="24"/>
        </w:rPr>
        <w:t>፲</w:t>
      </w:r>
      <w:r w:rsidR="0083341C" w:rsidRPr="00611273">
        <w:rPr>
          <w:rFonts w:ascii="Abyssinica SIL" w:hAnsi="Abyssinica SIL" w:cs="Abyssinica SIL"/>
          <w:sz w:val="24"/>
          <w:szCs w:val="24"/>
        </w:rPr>
        <w:t>ዕደ</w:t>
      </w:r>
      <w:r w:rsidR="001B6F35" w:rsidRPr="00611273">
        <w:rPr>
          <w:rFonts w:ascii="Abyssinica SIL" w:hAnsi="Abyssinica SIL" w:cs="Abyssinica SIL"/>
          <w:sz w:val="24"/>
          <w:szCs w:val="24"/>
        </w:rPr>
        <w:t>ው፡ ለ</w:t>
      </w:r>
      <w:r w:rsidR="004F04F3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ለኵሉ፡ </w:t>
      </w:r>
      <w:r w:rsidR="004F04F3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ዝበ፡ </w:t>
      </w:r>
      <w:r w:rsidR="00281E3E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ወከማሁ፡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81E3E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ለ፲</w:t>
      </w:r>
      <w:r w:rsidR="00281E3E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281E3E" w:rsidRPr="00611273">
        <w:rPr>
          <w:rFonts w:ascii="Abyssinica SIL" w:hAnsi="Abyssinica SIL" w:cs="Abyssinica SIL"/>
          <w:sz w:val="24"/>
          <w:szCs w:val="24"/>
        </w:rPr>
        <w:t>፲፻</w:t>
      </w:r>
      <w:r w:rsidR="001B6F35" w:rsidRPr="00611273">
        <w:rPr>
          <w:rFonts w:ascii="Abyssinica SIL" w:hAnsi="Abyssinica SIL" w:cs="Abyssinica SIL"/>
          <w:sz w:val="24"/>
          <w:szCs w:val="24"/>
        </w:rPr>
        <w:t>ለ</w:t>
      </w:r>
      <w:r w:rsidR="00281E3E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ይፀውሩ፡ </w:t>
      </w:r>
      <w:r w:rsidR="00281E3E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ንቀ፡ </w:t>
      </w:r>
      <w:r w:rsidR="00E9737E" w:rsidRPr="00611273">
        <w:rPr>
          <w:rFonts w:ascii="Abyssinica SIL" w:hAnsi="Abyssinica SIL" w:cs="Abyssinica SIL"/>
          <w:sz w:val="24"/>
          <w:szCs w:val="24"/>
        </w:rPr>
        <w:t>ለ</w:t>
      </w:r>
      <w:r w:rsidR="00281E3E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ፍኖት፡ ለእለ፡ የሐውሩ፡ </w:t>
      </w:r>
      <w:r w:rsidR="00281E3E" w:rsidRPr="00611273">
        <w:rPr>
          <w:rFonts w:ascii="Abyssinica SIL" w:hAnsi="Abyssinica SIL" w:cs="Abyssinica SIL"/>
          <w:sz w:val="24"/>
          <w:szCs w:val="24"/>
        </w:rPr>
        <w:t>ይት</w:t>
      </w:r>
      <w:r w:rsidR="00E9737E" w:rsidRPr="00611273">
        <w:rPr>
          <w:rFonts w:ascii="Abyssinica SIL" w:hAnsi="Abyssinica SIL" w:cs="Abyssinica SIL"/>
          <w:sz w:val="24"/>
          <w:szCs w:val="24"/>
        </w:rPr>
        <w:t>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ዎሙ፡ ለገባ</w:t>
      </w:r>
      <w:r w:rsidR="00281E3E" w:rsidRPr="00611273">
        <w:rPr>
          <w:rFonts w:ascii="Abyssinica SIL" w:hAnsi="Abyssinica SIL" w:cs="Abyssinica SIL"/>
          <w:sz w:val="24"/>
          <w:szCs w:val="24"/>
        </w:rPr>
        <w:t>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281E3E" w:rsidRPr="00611273">
        <w:rPr>
          <w:rFonts w:ascii="Abyssinica SIL" w:hAnsi="Abyssinica SIL" w:cs="Abyssinica SIL"/>
          <w:sz w:val="24"/>
          <w:szCs w:val="24"/>
        </w:rPr>
        <w:t>ዘብንያሚ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በበይነ፡ ኵሉ፡ ዕበ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ድ፡ እንተ፡ ገብሩ፡ </w:t>
      </w:r>
      <w:r w:rsidR="00E9737E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ዕለ፡ </w:t>
      </w:r>
      <w:r w:rsidR="0028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E9737E" w:rsidRPr="00611273">
        <w:rPr>
          <w:rFonts w:ascii="Abyssinica SIL" w:hAnsi="Abyssinica SIL" w:cs="Abyssinica SIL"/>
          <w:sz w:val="24"/>
          <w:szCs w:val="24"/>
        </w:rPr>
        <w:t>ወተጋብኡ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E9737E" w:rsidRPr="00611273">
        <w:rPr>
          <w:rFonts w:ascii="Abyssinica SIL" w:hAnsi="Abyssinica SIL" w:cs="Abyssinica SIL"/>
          <w:sz w:val="24"/>
          <w:szCs w:val="24"/>
        </w:rPr>
        <w:t>(ኵሉ</w:t>
      </w:r>
      <w:r w:rsidR="00281E3E" w:rsidRPr="00611273">
        <w:rPr>
          <w:rFonts w:ascii="Abyssinica SIL" w:hAnsi="Abyssinica SIL" w:cs="Abyssinica SIL"/>
          <w:sz w:val="24"/>
          <w:szCs w:val="24"/>
        </w:rPr>
        <w:t>)፳ኤ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እምአህጉሪሆሙ፡ </w:t>
      </w:r>
      <w:r w:rsidR="00B628A7" w:rsidRPr="00611273">
        <w:rPr>
          <w:rFonts w:ascii="Abyssinica SIL" w:hAnsi="Abyssinica SIL" w:cs="Abyssinica SIL"/>
          <w:sz w:val="24"/>
          <w:szCs w:val="24"/>
        </w:rPr>
        <w:t>ወለአ</w:t>
      </w:r>
      <w:r w:rsidR="001B6F35" w:rsidRPr="00611273">
        <w:rPr>
          <w:rFonts w:ascii="Abyssinica SIL" w:hAnsi="Abyssinica SIL" w:cs="Abyssinica SIL"/>
          <w:sz w:val="24"/>
          <w:szCs w:val="24"/>
        </w:rPr>
        <w:t>ኩ፡ ኵሉ፡ ሕዝበ፡</w:t>
      </w:r>
      <w:r w:rsidR="0028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ውስተ፡ ኵሉ፡ </w:t>
      </w:r>
      <w:r w:rsidR="00B628A7" w:rsidRPr="00611273">
        <w:rPr>
          <w:rFonts w:ascii="Abyssinica SIL" w:hAnsi="Abyssinica SIL" w:cs="Abyssinica SIL"/>
          <w:sz w:val="24"/>
          <w:szCs w:val="24"/>
        </w:rPr>
        <w:t>ነገዳ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628A7" w:rsidRPr="00611273">
        <w:rPr>
          <w:rFonts w:ascii="Abyssinica SIL" w:hAnsi="Abyssinica SIL" w:cs="Abyssinica SIL"/>
          <w:sz w:val="24"/>
          <w:szCs w:val="24"/>
        </w:rPr>
        <w:t>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እንዘ፡ </w:t>
      </w:r>
      <w:r w:rsidR="00281E3E" w:rsidRPr="00611273">
        <w:rPr>
          <w:rFonts w:ascii="Abyssinica SIL" w:hAnsi="Abyssinica SIL" w:cs="Abyssinica SIL"/>
          <w:sz w:val="24"/>
          <w:szCs w:val="24"/>
        </w:rPr>
        <w:t>ይብሉ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628A7" w:rsidRPr="00611273">
        <w:rPr>
          <w:rFonts w:ascii="Abyssinica SIL" w:hAnsi="Abyssinica SIL" w:cs="Abyssinica SIL"/>
          <w:sz w:val="24"/>
          <w:szCs w:val="24"/>
        </w:rPr>
        <w:t>ምንተ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አ፡ ዘቲአ፡ እኪትአ፤ </w:t>
      </w:r>
      <w:r w:rsidR="00B628A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ንተአ፡ ኮነትአ፤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በውስቴትክሙአ፤ ወይ</w:t>
      </w:r>
      <w:r w:rsidR="004A17BC" w:rsidRPr="00611273">
        <w:rPr>
          <w:rFonts w:ascii="Abyssinica SIL" w:hAnsi="Abyssinica SIL" w:cs="Abyssinica SIL"/>
          <w:sz w:val="24"/>
          <w:szCs w:val="24"/>
        </w:rPr>
        <w:t>እዜኒአ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አምጽኡአ፡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A17BC" w:rsidRPr="00611273">
        <w:rPr>
          <w:rFonts w:ascii="Abyssinica SIL" w:hAnsi="Abyssinica SIL" w:cs="Abyssinica SIL"/>
          <w:sz w:val="24"/>
          <w:szCs w:val="24"/>
        </w:rPr>
        <w:t>እደወ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አ፤ </w:t>
      </w:r>
      <w:r w:rsidR="004A17BC" w:rsidRPr="00611273">
        <w:rPr>
          <w:rFonts w:ascii="Abyssinica SIL" w:hAnsi="Abyssinica SIL" w:cs="Abyssinica SIL"/>
          <w:sz w:val="24"/>
          <w:szCs w:val="24"/>
        </w:rPr>
        <w:t>እ</w:t>
      </w:r>
      <w:r w:rsidR="00281E3E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281E3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በሱእ፤፡ በገ</w:t>
      </w:r>
      <w:r w:rsidR="004A17BC" w:rsidRPr="00611273">
        <w:rPr>
          <w:rFonts w:ascii="Abyssinica SIL" w:hAnsi="Abyssinica SIL" w:cs="Abyssinica SIL"/>
          <w:sz w:val="24"/>
          <w:szCs w:val="24"/>
        </w:rPr>
        <w:t>ባኦ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ንአ፡ </w:t>
      </w:r>
      <w:r w:rsidR="00281E3E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>፡ ዓመ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ፃአ፤ ወንቅ</w:t>
      </w:r>
      <w:r w:rsidR="004A17BC" w:rsidRPr="00611273">
        <w:rPr>
          <w:rFonts w:ascii="Abyssinica SIL" w:hAnsi="Abyssinica SIL" w:cs="Abyssinica SIL"/>
          <w:sz w:val="24"/>
          <w:szCs w:val="24"/>
        </w:rPr>
        <w:t>ትሎሙአ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281E3E" w:rsidRPr="00611273">
        <w:rPr>
          <w:rFonts w:ascii="Abyssinica SIL" w:hAnsi="Abyssinica SIL" w:cs="Abyssinica SIL"/>
          <w:sz w:val="24"/>
          <w:szCs w:val="24"/>
        </w:rPr>
        <w:t>ኖ</w:t>
      </w:r>
      <w:r w:rsidR="001B6F35" w:rsidRPr="00611273">
        <w:rPr>
          <w:rFonts w:ascii="Abyssinica SIL" w:hAnsi="Abyssinica SIL" w:cs="Abyssinica SIL"/>
          <w:sz w:val="24"/>
          <w:szCs w:val="24"/>
        </w:rPr>
        <w:t>ወፅ</w:t>
      </w:r>
      <w:r w:rsidR="00281E3E" w:rsidRPr="00611273">
        <w:rPr>
          <w:rFonts w:ascii="Abyssinica SIL" w:hAnsi="Abyssinica SIL" w:cs="Abyssinica SIL"/>
          <w:sz w:val="24"/>
          <w:szCs w:val="24"/>
        </w:rPr>
        <w:t>ዕ</w:t>
      </w:r>
      <w:r w:rsidR="001B6F35" w:rsidRPr="00611273">
        <w:rPr>
          <w:rFonts w:ascii="Abyssinica SIL" w:hAnsi="Abyssinica SIL" w:cs="Abyssinica SIL"/>
          <w:sz w:val="24"/>
          <w:szCs w:val="24"/>
        </w:rPr>
        <w:t>አ፤፡ እኪተአ፡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ምደቂቀ፡ </w:t>
      </w:r>
      <w:r w:rsidR="0028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</w:t>
      </w:r>
      <w:r w:rsidR="00A366D1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366D1" w:rsidRPr="00611273">
        <w:rPr>
          <w:rFonts w:ascii="Abyssinica SIL" w:hAnsi="Abyssinica SIL" w:cs="Abyssinica SIL"/>
          <w:sz w:val="24"/>
          <w:szCs w:val="24"/>
        </w:rPr>
        <w:t>ወዓበዩ</w:t>
      </w:r>
      <w:r w:rsidR="001B6F35" w:rsidRPr="00611273">
        <w:rPr>
          <w:rFonts w:ascii="Abyssinica SIL" w:hAnsi="Abyssinica SIL" w:cs="Abyssinica SIL"/>
          <w:sz w:val="24"/>
          <w:szCs w:val="24"/>
        </w:rPr>
        <w:t>፡ ደቂቀ፡ ብ</w:t>
      </w:r>
      <w:r w:rsidR="00281E3E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>ያሚ፡ 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ሚዖቶሙ፡ ለደቂቀ፡ </w:t>
      </w:r>
      <w:r w:rsidR="0028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ወተጋብኡ፡ ደቂቀ፡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ብንያሚ፡ እምአህጉሪሆሙ፡ ውስተ፡ ገባዖን፡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ከመ፡ </w:t>
      </w:r>
      <w:r w:rsidR="00281E3E" w:rsidRPr="00611273">
        <w:rPr>
          <w:rFonts w:ascii="Abyssinica SIL" w:hAnsi="Abyssinica SIL" w:cs="Abyssinica SIL"/>
          <w:sz w:val="24"/>
          <w:szCs w:val="24"/>
        </w:rPr>
        <w:t>ይፃኡ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B5A98" w:rsidRPr="00611273">
        <w:rPr>
          <w:rFonts w:ascii="Abyssinica SIL" w:hAnsi="Abyssinica SIL" w:cs="Abyssinica SIL"/>
          <w:sz w:val="24"/>
          <w:szCs w:val="24"/>
        </w:rPr>
        <w:t>ይትቃተ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ልዎሙ፡ ለደቂቀ፡ </w:t>
      </w:r>
      <w:r w:rsidR="00281E3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B5A98" w:rsidRPr="00611273">
        <w:rPr>
          <w:rFonts w:ascii="Abyssinica SIL" w:hAnsi="Abyssinica SIL" w:cs="Abyssinica SIL"/>
          <w:sz w:val="24"/>
          <w:szCs w:val="24"/>
        </w:rPr>
        <w:t>ወተኈ</w:t>
      </w:r>
      <w:r w:rsidR="001B6F35" w:rsidRPr="00611273">
        <w:rPr>
          <w:rFonts w:ascii="Abyssinica SIL" w:hAnsi="Abyssinica SIL" w:cs="Abyssinica SIL"/>
          <w:sz w:val="24"/>
          <w:szCs w:val="24"/>
        </w:rPr>
        <w:t>ለ</w:t>
      </w:r>
      <w:r w:rsidR="00281E3E" w:rsidRPr="00611273">
        <w:rPr>
          <w:rFonts w:ascii="Abyssinica SIL" w:hAnsi="Abyssinica SIL" w:cs="Abyssinica SIL"/>
          <w:sz w:val="24"/>
          <w:szCs w:val="24"/>
        </w:rPr>
        <w:t>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281E3E" w:rsidRPr="00611273">
        <w:rPr>
          <w:rFonts w:ascii="Abyssinica SIL" w:hAnsi="Abyssinica SIL" w:cs="Abyssinica SIL"/>
          <w:sz w:val="24"/>
          <w:szCs w:val="24"/>
        </w:rPr>
        <w:t>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4B5A98" w:rsidRPr="00611273">
        <w:rPr>
          <w:rFonts w:ascii="Abyssinica SIL" w:hAnsi="Abyssinica SIL" w:cs="Abyssinica SIL"/>
          <w:sz w:val="24"/>
          <w:szCs w:val="24"/>
        </w:rPr>
        <w:t>በይእ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ቲ፡ ዕለ</w:t>
      </w:r>
      <w:r w:rsidR="00281E3E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B5A98" w:rsidRPr="00611273">
        <w:rPr>
          <w:rFonts w:ascii="Abyssinica SIL" w:hAnsi="Abyssinica SIL" w:cs="Abyssinica SIL"/>
          <w:sz w:val="24"/>
          <w:szCs w:val="24"/>
        </w:rPr>
        <w:t>እምአ</w:t>
      </w:r>
      <w:r w:rsidR="004E77F2" w:rsidRPr="00611273">
        <w:rPr>
          <w:rFonts w:ascii="Abyssinica SIL" w:hAnsi="Abyssinica SIL" w:cs="Abyssinica SIL"/>
          <w:sz w:val="24"/>
          <w:szCs w:val="24"/>
        </w:rPr>
        <w:t>ህጉሪሆሙ፡፪</w:t>
      </w:r>
      <w:r w:rsidR="00281E3E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4E77F2" w:rsidRPr="00611273">
        <w:rPr>
          <w:rFonts w:ascii="Abyssinica SIL" w:hAnsi="Abyssinica SIL" w:cs="Abyssinica SIL"/>
          <w:sz w:val="24"/>
          <w:szCs w:val="24"/>
        </w:rPr>
        <w:t>፶</w:t>
      </w:r>
      <w:r w:rsidR="00281E3E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እለ፡ ይፀው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ሩ፡ </w:t>
      </w:r>
      <w:r w:rsidR="00ED5491" w:rsidRPr="00611273">
        <w:rPr>
          <w:rFonts w:ascii="Abyssinica SIL" w:hAnsi="Abyssinica SIL" w:cs="Abyssinica SIL"/>
          <w:sz w:val="24"/>
          <w:szCs w:val="24"/>
        </w:rPr>
        <w:t>ኵ</w:t>
      </w:r>
      <w:r w:rsidR="001B6F35" w:rsidRPr="00611273">
        <w:rPr>
          <w:rFonts w:ascii="Abyssinica SIL" w:hAnsi="Abyssinica SIL" w:cs="Abyssinica SIL"/>
          <w:sz w:val="24"/>
          <w:szCs w:val="24"/>
        </w:rPr>
        <w:t>ናተ፡ እንበለ፡ እለ፡ ይነብሩ፡ ውስተ፡ ገባዖን።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ወእሙንቱኒ፡ </w:t>
      </w:r>
      <w:r w:rsidR="00ED5491" w:rsidRPr="00611273">
        <w:rPr>
          <w:rFonts w:ascii="Abyssinica SIL" w:hAnsi="Abyssinica SIL" w:cs="Abyssinica SIL"/>
          <w:sz w:val="24"/>
          <w:szCs w:val="24"/>
        </w:rPr>
        <w:t>ተኈ</w:t>
      </w:r>
      <w:r w:rsidR="001B6F35" w:rsidRPr="00611273">
        <w:rPr>
          <w:rFonts w:ascii="Abyssinica SIL" w:hAnsi="Abyssinica SIL" w:cs="Abyssinica SIL"/>
          <w:sz w:val="24"/>
          <w:szCs w:val="24"/>
        </w:rPr>
        <w:t>ለቁ፡</w:t>
      </w:r>
      <w:r w:rsidR="00281E3E" w:rsidRPr="00611273">
        <w:rPr>
          <w:rFonts w:ascii="Abyssinica SIL" w:hAnsi="Abyssinica SIL" w:cs="Abyssinica SIL"/>
          <w:sz w:val="24"/>
          <w:szCs w:val="24"/>
        </w:rPr>
        <w:t>፯፻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ወራዙት፡ </w:t>
      </w:r>
      <w:r w:rsidR="001D5519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>ሩያን፡</w:t>
      </w:r>
    </w:p>
    <w:p w14:paraId="07116272" w14:textId="097D3ED9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እለ፡ ፪ሆሙ፡ እደዊሆሙ፡ </w:t>
      </w:r>
      <w:r w:rsidR="001D5519" w:rsidRPr="00611273">
        <w:rPr>
          <w:rFonts w:ascii="Abyssinica SIL" w:hAnsi="Abyssinica SIL" w:cs="Abyssinica SIL"/>
          <w:sz w:val="24"/>
          <w:szCs w:val="24"/>
        </w:rPr>
        <w:t>የማ</w:t>
      </w:r>
      <w:r w:rsidR="001B6F35" w:rsidRPr="00611273">
        <w:rPr>
          <w:rFonts w:ascii="Abyssinica SIL" w:hAnsi="Abyssinica SIL" w:cs="Abyssinica SIL"/>
          <w:sz w:val="24"/>
          <w:szCs w:val="24"/>
        </w:rPr>
        <w:t>ናውያን፡ ኵሎሙ፡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ወኵሎሙ፡ እሉ፡ </w:t>
      </w:r>
      <w:r w:rsidR="001334AD" w:rsidRPr="00611273">
        <w:rPr>
          <w:rFonts w:ascii="Abyssinica SIL" w:hAnsi="Abyssinica SIL" w:cs="Abyssinica SIL"/>
          <w:sz w:val="24"/>
          <w:szCs w:val="24"/>
        </w:rPr>
        <w:t>ወጻ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ፍያን፡ </w:t>
      </w:r>
      <w:r w:rsidR="001334AD" w:rsidRPr="00611273">
        <w:rPr>
          <w:rFonts w:ascii="Abyssinica SIL" w:hAnsi="Abyssinica SIL" w:cs="Abyssinica SIL"/>
          <w:sz w:val="24"/>
          <w:szCs w:val="24"/>
        </w:rPr>
        <w:t>በሞጸ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ፍተ፡ </w:t>
      </w:r>
      <w:r w:rsidR="001D5519" w:rsidRPr="00611273">
        <w:rPr>
          <w:rFonts w:ascii="Abyssinica SIL" w:hAnsi="Abyssinica SIL" w:cs="Abyssinica SIL"/>
          <w:sz w:val="24"/>
          <w:szCs w:val="24"/>
        </w:rPr>
        <w:t>ዕብን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334AD" w:rsidRPr="00611273">
        <w:rPr>
          <w:rFonts w:ascii="Abyssinica SIL" w:hAnsi="Abyssinica SIL" w:cs="Abyssinica SIL"/>
          <w:sz w:val="24"/>
          <w:szCs w:val="24"/>
        </w:rPr>
        <w:t>ወየሐዩጱ</w:t>
      </w:r>
      <w:r w:rsidR="001B6F35" w:rsidRPr="00611273">
        <w:rPr>
          <w:rFonts w:ascii="Abyssinica SIL" w:hAnsi="Abyssinica SIL" w:cs="Abyssinica SIL"/>
          <w:sz w:val="24"/>
          <w:szCs w:val="24"/>
        </w:rPr>
        <w:t>፡ ስ</w:t>
      </w:r>
      <w:r w:rsidR="001334A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ር</w:t>
      </w:r>
      <w:r w:rsidR="001334AD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334AD" w:rsidRPr="00611273">
        <w:rPr>
          <w:rFonts w:ascii="Abyssinica SIL" w:hAnsi="Abyssinica SIL" w:cs="Abyssinica SIL"/>
          <w:sz w:val="24"/>
          <w:szCs w:val="24"/>
        </w:rPr>
        <w:t>ወኢይስ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ሕቱ፡ </w:t>
      </w:r>
      <w:r w:rsidR="001334AD" w:rsidRPr="00611273">
        <w:rPr>
          <w:rFonts w:ascii="Abyssinica SIL" w:hAnsi="Abyssinica SIL" w:cs="Abyssinica SIL"/>
          <w:sz w:val="24"/>
          <w:szCs w:val="24"/>
        </w:rPr>
        <w:t>ወተኈ</w:t>
      </w:r>
      <w:r w:rsidR="001D5519" w:rsidRPr="00611273">
        <w:rPr>
          <w:rFonts w:ascii="Abyssinica SIL" w:hAnsi="Abyssinica SIL" w:cs="Abyssinica SIL"/>
          <w:sz w:val="24"/>
          <w:szCs w:val="24"/>
        </w:rPr>
        <w:t>ለቁ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ኵሎሙ፡ ደቂቀ፡ </w:t>
      </w:r>
      <w:r w:rsidR="001D551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እንበለ፡ ደቂቀ፡ </w:t>
      </w:r>
      <w:r w:rsidR="008234AB" w:rsidRPr="00611273">
        <w:rPr>
          <w:rFonts w:ascii="Abyssinica SIL" w:hAnsi="Abyssinica SIL" w:cs="Abyssinica SIL"/>
          <w:sz w:val="24"/>
          <w:szCs w:val="24"/>
        </w:rPr>
        <w:t>ብን</w:t>
      </w:r>
      <w:r w:rsidR="001D5519" w:rsidRPr="00611273">
        <w:rPr>
          <w:rFonts w:ascii="Abyssinica SIL" w:hAnsi="Abyssinica SIL" w:cs="Abyssinica SIL"/>
          <w:sz w:val="24"/>
          <w:szCs w:val="24"/>
        </w:rPr>
        <w:t>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D5519" w:rsidRPr="00611273">
        <w:rPr>
          <w:rFonts w:ascii="Abyssinica SIL" w:hAnsi="Abyssinica SIL" w:cs="Abyssinica SIL"/>
          <w:sz w:val="24"/>
          <w:szCs w:val="24"/>
        </w:rPr>
        <w:t>፵፼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ፀዋ</w:t>
      </w:r>
      <w:r w:rsidR="001D5519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234AB" w:rsidRPr="00611273">
        <w:rPr>
          <w:rFonts w:ascii="Abyssinica SIL" w:hAnsi="Abyssinica SIL" w:cs="Abyssinica SIL"/>
          <w:sz w:val="24"/>
          <w:szCs w:val="24"/>
        </w:rPr>
        <w:t>ኵናት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ወኵሎሙ፡ እሉ፡ እ</w:t>
      </w:r>
      <w:r w:rsidR="001D5519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ው፡ </w:t>
      </w:r>
      <w:r w:rsidR="00924BB4" w:rsidRPr="00611273">
        <w:rPr>
          <w:rFonts w:ascii="Abyssinica SIL" w:hAnsi="Abyssinica SIL" w:cs="Abyssinica SIL"/>
          <w:sz w:val="24"/>
          <w:szCs w:val="24"/>
        </w:rPr>
        <w:t>መ</w:t>
      </w:r>
      <w:r w:rsidR="001D5519" w:rsidRPr="00611273">
        <w:rPr>
          <w:rFonts w:ascii="Abyssinica SIL" w:hAnsi="Abyssinica SIL" w:cs="Abyssinica SIL"/>
          <w:sz w:val="24"/>
          <w:szCs w:val="24"/>
        </w:rPr>
        <w:t>ስተቃትላ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ወተንሥኡ፡ ወዓርጉ፡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24BB4" w:rsidRPr="00611273">
        <w:rPr>
          <w:rFonts w:ascii="Abyssinica SIL" w:hAnsi="Abyssinica SIL" w:cs="Abyssinica SIL"/>
          <w:sz w:val="24"/>
          <w:szCs w:val="24"/>
        </w:rPr>
        <w:t>ተ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924BB4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ወተሰአሉ፡ ኀበ፡ እግዚአብሔር፡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924BB4" w:rsidRPr="00611273">
        <w:rPr>
          <w:rFonts w:ascii="Abyssinica SIL" w:hAnsi="Abyssinica SIL" w:cs="Abyssinica SIL"/>
          <w:sz w:val="24"/>
          <w:szCs w:val="24"/>
        </w:rPr>
        <w:t>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924BB4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D551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</w:t>
      </w:r>
      <w:r w:rsidR="00924BB4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መኑ፡ የዓርግ፡ ለነ፡ መስፍን፡ዘ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85134" w:rsidRPr="00611273">
        <w:rPr>
          <w:rFonts w:ascii="Abyssinica SIL" w:hAnsi="Abyssinica SIL" w:cs="Abyssinica SIL"/>
          <w:sz w:val="24"/>
          <w:szCs w:val="24"/>
        </w:rPr>
        <w:t>ይታቃተ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ሎሙ፡ ለነ፡ ለብንያሚ፡ ወይቤሎሙ፡</w:t>
      </w:r>
      <w:r w:rsidR="0018513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ግዚአብሔር፡ ይ</w:t>
      </w:r>
      <w:r w:rsidR="001D5519" w:rsidRPr="00611273">
        <w:rPr>
          <w:rFonts w:ascii="Abyssinica SIL" w:hAnsi="Abyssinica SIL" w:cs="Abyssinica SIL"/>
          <w:sz w:val="24"/>
          <w:szCs w:val="24"/>
        </w:rPr>
        <w:t>ሁዳ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ይዕርግ፡ ለክሙ፡ መስፍ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ነ። </w:t>
      </w:r>
      <w:r w:rsidR="0049127E" w:rsidRPr="00611273">
        <w:rPr>
          <w:rFonts w:ascii="Abyssinica SIL" w:hAnsi="Abyssinica SIL" w:cs="Abyssinica SIL"/>
          <w:sz w:val="24"/>
          <w:szCs w:val="24"/>
        </w:rPr>
        <w:t>ወተንሥኡ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1D551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ወኃደሩ፡</w:t>
      </w:r>
      <w:r w:rsidR="0049127E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49127E" w:rsidRPr="00611273">
        <w:rPr>
          <w:rFonts w:ascii="Abyssinica SIL" w:hAnsi="Abyssinica SIL" w:cs="Abyssinica SIL"/>
          <w:sz w:val="24"/>
          <w:szCs w:val="24"/>
        </w:rPr>
        <w:t>ባኦ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49127E" w:rsidRPr="00611273">
        <w:rPr>
          <w:rFonts w:ascii="Abyssinica SIL" w:hAnsi="Abyssinica SIL" w:cs="Abyssinica SIL"/>
          <w:sz w:val="24"/>
          <w:szCs w:val="24"/>
        </w:rPr>
        <w:t>ወወፅኡ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ኵሎሙ፡ </w:t>
      </w:r>
      <w:r w:rsidR="0049127E" w:rsidRPr="00611273">
        <w:rPr>
          <w:rFonts w:ascii="Abyssinica SIL" w:hAnsi="Abyssinica SIL" w:cs="Abyssinica SIL"/>
          <w:sz w:val="24"/>
          <w:szCs w:val="24"/>
        </w:rPr>
        <w:t>እደ</w:t>
      </w:r>
      <w:r w:rsidR="001D5519" w:rsidRPr="00611273">
        <w:rPr>
          <w:rFonts w:ascii="Abyssinica SIL" w:hAnsi="Abyssinica SIL" w:cs="Abyssinica SIL"/>
          <w:sz w:val="24"/>
          <w:szCs w:val="24"/>
        </w:rPr>
        <w:t>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1D5519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ቀትል፡ ምስለ፡ ብንያሚ፡ ወተአኃዝዎሙ፡ በገ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D5519" w:rsidRPr="00611273">
        <w:rPr>
          <w:rFonts w:ascii="Abyssinica SIL" w:hAnsi="Abyssinica SIL" w:cs="Abyssinica SIL"/>
          <w:sz w:val="24"/>
          <w:szCs w:val="24"/>
        </w:rPr>
        <w:t>ባኦ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ወወፅኡ፡ ደቂቀ፡ </w:t>
      </w:r>
      <w:r w:rsidR="0049127E" w:rsidRPr="00611273">
        <w:rPr>
          <w:rFonts w:ascii="Abyssinica SIL" w:hAnsi="Abyssinica SIL" w:cs="Abyssinica SIL"/>
          <w:sz w:val="24"/>
          <w:szCs w:val="24"/>
        </w:rPr>
        <w:t>ብን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ያሚ፡ </w:t>
      </w:r>
      <w:r w:rsidR="0049127E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ምሀገር፡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ቀተሉ፡ </w:t>
      </w:r>
      <w:r w:rsidR="00EE59C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</w:t>
      </w:r>
      <w:r w:rsidR="001D5519" w:rsidRPr="00611273">
        <w:rPr>
          <w:rFonts w:ascii="Abyssinica SIL" w:hAnsi="Abyssinica SIL" w:cs="Abyssinica SIL"/>
          <w:sz w:val="24"/>
          <w:szCs w:val="24"/>
        </w:rPr>
        <w:t>፳ኤ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</w:t>
      </w:r>
      <w:r w:rsidR="00D4134C" w:rsidRPr="00611273">
        <w:rPr>
          <w:rFonts w:ascii="Abyssinica SIL" w:hAnsi="Abyssinica SIL" w:cs="Abyssinica SIL"/>
          <w:sz w:val="24"/>
          <w:szCs w:val="24"/>
        </w:rPr>
        <w:t>፪</w:t>
      </w:r>
      <w:r w:rsidR="001D5519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1D5519" w:rsidRPr="00611273">
        <w:rPr>
          <w:rFonts w:ascii="Abyssinica SIL" w:hAnsi="Abyssinica SIL" w:cs="Abyssinica SIL"/>
          <w:sz w:val="24"/>
          <w:szCs w:val="24"/>
        </w:rPr>
        <w:t>፳፻</w:t>
      </w:r>
      <w:r w:rsidR="00D4134C" w:rsidRPr="00611273">
        <w:rPr>
          <w:rFonts w:ascii="Abyssinica SIL" w:hAnsi="Abyssinica SIL" w:cs="Abyssinica SIL"/>
          <w:sz w:val="24"/>
          <w:szCs w:val="24"/>
        </w:rPr>
        <w:t>ብእ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ሴ፡ </w:t>
      </w:r>
      <w:r w:rsidR="00D4134C" w:rsidRPr="00611273">
        <w:rPr>
          <w:rFonts w:ascii="Abyssinica SIL" w:hAnsi="Abyssinica SIL" w:cs="Abyssinica SIL"/>
          <w:sz w:val="24"/>
          <w:szCs w:val="24"/>
        </w:rPr>
        <w:t>ይእ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ሚረ፡ </w:t>
      </w:r>
      <w:r w:rsidR="00D4134C" w:rsidRPr="00611273">
        <w:rPr>
          <w:rFonts w:ascii="Abyssinica SIL" w:hAnsi="Abyssinica SIL" w:cs="Abyssinica SIL"/>
          <w:sz w:val="24"/>
          <w:szCs w:val="24"/>
        </w:rPr>
        <w:t>እ</w:t>
      </w:r>
      <w:r w:rsidR="001D5519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ወድቁ፡ ው</w:t>
      </w:r>
      <w:r w:rsidR="00D4134C" w:rsidRPr="00611273">
        <w:rPr>
          <w:rFonts w:ascii="Abyssinica SIL" w:hAnsi="Abyssinica SIL" w:cs="Abyssinica SIL"/>
          <w:sz w:val="24"/>
          <w:szCs w:val="24"/>
        </w:rPr>
        <w:t>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ምድር፡ </w:t>
      </w:r>
      <w:r w:rsidR="001D5519" w:rsidRPr="00611273">
        <w:rPr>
          <w:rFonts w:ascii="Abyssinica SIL" w:hAnsi="Abyssinica SIL" w:cs="Abyssinica SIL"/>
          <w:sz w:val="24"/>
          <w:szCs w:val="24"/>
        </w:rPr>
        <w:t>ወተ</w:t>
      </w:r>
      <w:r w:rsidR="00C3322E" w:rsidRPr="00611273">
        <w:rPr>
          <w:rFonts w:ascii="Abyssinica SIL" w:hAnsi="Abyssinica SIL" w:cs="Abyssinica SIL"/>
          <w:sz w:val="24"/>
          <w:szCs w:val="24"/>
        </w:rPr>
        <w:t>ጻን</w:t>
      </w:r>
      <w:r w:rsidR="001B6F35" w:rsidRPr="00611273">
        <w:rPr>
          <w:rFonts w:ascii="Abyssinica SIL" w:hAnsi="Abyssinica SIL" w:cs="Abyssinica SIL"/>
          <w:sz w:val="24"/>
          <w:szCs w:val="24"/>
        </w:rPr>
        <w:t>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ደቂቀ፡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ወዳግመ፡ ወፅኡ፡ </w:t>
      </w:r>
      <w:r w:rsidR="00D4134C" w:rsidRPr="00611273">
        <w:rPr>
          <w:rFonts w:ascii="Abyssinica SIL" w:hAnsi="Abyssinica SIL" w:cs="Abyssinica SIL"/>
          <w:sz w:val="24"/>
          <w:szCs w:val="24"/>
        </w:rPr>
        <w:t>ይትቃተ</w:t>
      </w:r>
      <w:r w:rsidR="001B6F35" w:rsidRPr="00611273">
        <w:rPr>
          <w:rFonts w:ascii="Abyssinica SIL" w:hAnsi="Abyssinica SIL" w:cs="Abyssinica SIL"/>
          <w:sz w:val="24"/>
          <w:szCs w:val="24"/>
        </w:rPr>
        <w:t>ሎ፡ው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ስተ፡ ዝንቱ፡ </w:t>
      </w:r>
      <w:r w:rsidR="00E4107D" w:rsidRPr="00611273">
        <w:rPr>
          <w:rFonts w:ascii="Abyssinica SIL" w:hAnsi="Abyssinica SIL" w:cs="Abyssinica SIL"/>
          <w:sz w:val="24"/>
          <w:szCs w:val="24"/>
        </w:rPr>
        <w:t>መካን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E4107D" w:rsidRPr="00611273">
        <w:rPr>
          <w:rFonts w:ascii="Abyssinica SIL" w:hAnsi="Abyssinica SIL" w:cs="Abyssinica SIL"/>
          <w:sz w:val="24"/>
          <w:szCs w:val="24"/>
        </w:rPr>
        <w:t>ተቃተ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</w:t>
      </w:r>
      <w:r w:rsidR="00C3322E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ቀዳ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4107D" w:rsidRPr="00611273">
        <w:rPr>
          <w:rFonts w:ascii="Abyssinica SIL" w:hAnsi="Abyssinica SIL" w:cs="Abyssinica SIL"/>
          <w:sz w:val="24"/>
          <w:szCs w:val="24"/>
        </w:rPr>
        <w:t>ሚት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E4107D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ህየ፡ </w:t>
      </w:r>
      <w:r w:rsidR="00E4107D" w:rsidRPr="00611273">
        <w:rPr>
          <w:rFonts w:ascii="Abyssinica SIL" w:hAnsi="Abyssinica SIL" w:cs="Abyssinica SIL"/>
          <w:sz w:val="24"/>
          <w:szCs w:val="24"/>
        </w:rPr>
        <w:t>ወዓርጉ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3322E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ዩ፡ ቅድመ፡ እግዚአብሔር፡ እስከ፡ </w:t>
      </w:r>
      <w:r w:rsidR="00E4107D" w:rsidRPr="00611273">
        <w:rPr>
          <w:rFonts w:ascii="Abyssinica SIL" w:hAnsi="Abyssinica SIL" w:cs="Abyssinica SIL"/>
          <w:sz w:val="24"/>
          <w:szCs w:val="24"/>
        </w:rPr>
        <w:t>ሰ</w:t>
      </w:r>
      <w:r w:rsidR="001B6F35" w:rsidRPr="00611273">
        <w:rPr>
          <w:rFonts w:ascii="Abyssinica SIL" w:hAnsi="Abyssinica SIL" w:cs="Abyssinica SIL"/>
          <w:sz w:val="24"/>
          <w:szCs w:val="24"/>
        </w:rPr>
        <w:t>ርክ፡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D69B0" w:rsidRPr="00611273">
        <w:rPr>
          <w:rFonts w:ascii="Abyssinica SIL" w:hAnsi="Abyssinica SIL" w:cs="Abyssinica SIL"/>
          <w:sz w:val="24"/>
          <w:szCs w:val="24"/>
        </w:rPr>
        <w:t>ሰእ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ኀበ፡ እግዚአብሔር፡ </w:t>
      </w:r>
      <w:r w:rsidR="003D69B0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ንድግ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ምኑ፡ ዓዲ፡ ተቃትሎ፡ ምስለ፡ </w:t>
      </w:r>
      <w:r w:rsidR="003D69B0" w:rsidRPr="00611273">
        <w:rPr>
          <w:rFonts w:ascii="Abyssinica SIL" w:hAnsi="Abyssinica SIL" w:cs="Abyssinica SIL"/>
          <w:sz w:val="24"/>
          <w:szCs w:val="24"/>
        </w:rPr>
        <w:t>ብን</w:t>
      </w:r>
      <w:r w:rsidR="00C3322E" w:rsidRPr="00611273">
        <w:rPr>
          <w:rFonts w:ascii="Abyssinica SIL" w:hAnsi="Abyssinica SIL" w:cs="Abyssinica SIL"/>
          <w:sz w:val="24"/>
          <w:szCs w:val="24"/>
        </w:rPr>
        <w:t>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D69B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ሁነ።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ወይቤሎሙ፡ እግዚአብሔር፡ ዕርጉ፡ ኀቤሆሙ፡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ወመጽኡ፡ ደቂቀ፡ </w:t>
      </w:r>
      <w:r w:rsidR="00DA335D" w:rsidRPr="00611273">
        <w:rPr>
          <w:rFonts w:ascii="Abyssinica SIL" w:hAnsi="Abyssinica SIL" w:cs="Abyssinica SIL"/>
          <w:sz w:val="24"/>
          <w:szCs w:val="24"/>
        </w:rPr>
        <w:t>እስራ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ብንያሚ፡ 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</w:t>
      </w:r>
      <w:r w:rsidR="00DA335D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ኒታ፡ </w:t>
      </w:r>
      <w:r w:rsidR="00DA335D" w:rsidRPr="00611273">
        <w:rPr>
          <w:rFonts w:ascii="Abyssinica SIL" w:hAnsi="Abyssinica SIL" w:cs="Abyssinica SIL"/>
          <w:sz w:val="24"/>
          <w:szCs w:val="24"/>
        </w:rPr>
        <w:t>ዕለት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ወወፅአ፡ ብንያሚ፡ ወተቀበ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ልዎሙ፡ </w:t>
      </w:r>
      <w:r w:rsidR="00DA335D" w:rsidRPr="00611273">
        <w:rPr>
          <w:rFonts w:ascii="Abyssinica SIL" w:hAnsi="Abyssinica SIL" w:cs="Abyssinica SIL"/>
          <w:sz w:val="24"/>
          <w:szCs w:val="24"/>
        </w:rPr>
        <w:t>ወተቃተልዎ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DA335D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መ፡ </w:t>
      </w:r>
      <w:r w:rsidR="00DA335D" w:rsidRPr="00611273">
        <w:rPr>
          <w:rFonts w:ascii="Abyssinica SIL" w:hAnsi="Abyssinica SIL" w:cs="Abyssinica SIL"/>
          <w:sz w:val="24"/>
          <w:szCs w:val="24"/>
        </w:rPr>
        <w:t>ሳ</w:t>
      </w:r>
      <w:r w:rsidR="001B6F35" w:rsidRPr="00611273">
        <w:rPr>
          <w:rFonts w:ascii="Abyssinica SIL" w:hAnsi="Abyssinica SIL" w:cs="Abyssinica SIL"/>
          <w:sz w:val="24"/>
          <w:szCs w:val="24"/>
        </w:rPr>
        <w:t>ኒታ፡ ዕለት፡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DA335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ምገባዖን፡ </w:t>
      </w:r>
      <w:r w:rsidR="00DA335D" w:rsidRPr="00611273">
        <w:rPr>
          <w:rFonts w:ascii="Abyssinica SIL" w:hAnsi="Abyssinica SIL" w:cs="Abyssinica SIL"/>
          <w:sz w:val="24"/>
          <w:szCs w:val="24"/>
        </w:rPr>
        <w:t>ወቀተ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እምኔሆሙ፡ </w:t>
      </w:r>
      <w:r w:rsidR="00C3322E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FD0B4B" w:rsidRPr="00611273">
        <w:rPr>
          <w:rFonts w:ascii="Abyssinica SIL" w:hAnsi="Abyssinica SIL" w:cs="Abyssinica SIL"/>
          <w:sz w:val="24"/>
          <w:szCs w:val="24"/>
        </w:rPr>
        <w:t>፹</w:t>
      </w:r>
      <w:r w:rsidR="00C3322E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ብእሴ፡ እለ፡ ወድቁ፡ ውስተ፡ ምድር፡ ወኵሎሙ፡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እለ፡ ይፀውሩ፡ ኵናተ፡ ወዓርጉ፡ ኵሎሙ፡ </w:t>
      </w:r>
      <w:r w:rsidR="00C3322E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</w:p>
    <w:p w14:paraId="37805E51" w14:textId="77777777" w:rsidR="00EF401B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352</w:t>
      </w:r>
    </w:p>
    <w:p w14:paraId="01557B7A" w14:textId="6D673E55" w:rsidR="00C102B7" w:rsidRPr="00611273" w:rsidRDefault="00EF401B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ወኵሉ፡ ሕዝብ ወሖሩ፡ ውስተ፡ </w:t>
      </w:r>
      <w:r w:rsidR="000C17CC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</w:t>
      </w:r>
      <w:r w:rsidR="000C17CC" w:rsidRPr="00611273">
        <w:rPr>
          <w:rFonts w:ascii="Abyssinica SIL" w:hAnsi="Abyssinica SIL" w:cs="Abyssinica SIL"/>
          <w:sz w:val="24"/>
          <w:szCs w:val="24"/>
        </w:rPr>
        <w:t>ወበከ</w:t>
      </w:r>
      <w:r w:rsidR="001B6F35" w:rsidRPr="00611273">
        <w:rPr>
          <w:rFonts w:ascii="Abyssinica SIL" w:hAnsi="Abyssinica SIL" w:cs="Abyssinica SIL"/>
          <w:sz w:val="24"/>
          <w:szCs w:val="24"/>
        </w:rPr>
        <w:t>ዩ፡ ወነበሩ፡ ህየ፡ ቅድመ፡ እግዚአብሔር፡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</w:t>
      </w:r>
      <w:r w:rsidR="00C3322E" w:rsidRPr="00611273">
        <w:rPr>
          <w:rFonts w:ascii="Abyssinica SIL" w:hAnsi="Abyssinica SIL" w:cs="Abyssinica SIL"/>
          <w:sz w:val="24"/>
          <w:szCs w:val="24"/>
        </w:rPr>
        <w:t>ጾ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እስከ፡ </w:t>
      </w:r>
      <w:r w:rsidR="000C17CC" w:rsidRPr="00611273">
        <w:rPr>
          <w:rFonts w:ascii="Abyssinica SIL" w:hAnsi="Abyssinica SIL" w:cs="Abyssinica SIL"/>
          <w:sz w:val="24"/>
          <w:szCs w:val="24"/>
        </w:rPr>
        <w:t>ሰርክ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ወአዕረ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ጉ፡ መሥዋዕተ፡ መድኃኒት፡ ለእግዚአብሔር፡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C17CC" w:rsidRPr="00611273">
        <w:rPr>
          <w:rFonts w:ascii="Abyssinica SIL" w:hAnsi="Abyssinica SIL" w:cs="Abyssinica SIL"/>
          <w:sz w:val="24"/>
          <w:szCs w:val="24"/>
        </w:rPr>
        <w:t>ተሰእ</w:t>
      </w:r>
      <w:r w:rsidR="001B6F35" w:rsidRPr="00611273">
        <w:rPr>
          <w:rFonts w:ascii="Abyssinica SIL" w:hAnsi="Abyssinica SIL" w:cs="Abyssinica SIL"/>
          <w:sz w:val="24"/>
          <w:szCs w:val="24"/>
        </w:rPr>
        <w:t>ሉ፡ ደቂቀ፡</w:t>
      </w:r>
      <w:r w:rsidR="00C3322E" w:rsidRPr="00611273">
        <w:rPr>
          <w:rFonts w:ascii="Abyssinica SIL" w:hAnsi="Abyssinica SIL" w:cs="Abyssinica SIL"/>
          <w:sz w:val="24"/>
          <w:szCs w:val="24"/>
        </w:rPr>
        <w:t xml:space="preserve"> 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ኀበ፡ እግዚአብሔር፡ 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C3322E" w:rsidRPr="00611273">
        <w:rPr>
          <w:rFonts w:ascii="Abyssinica SIL" w:hAnsi="Abyssinica SIL" w:cs="Abyssinica SIL"/>
          <w:sz w:val="24"/>
          <w:szCs w:val="24"/>
        </w:rPr>
        <w:t>ሀለወት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ህየ፡ ታቦተ፡ እግዚአብሔር፡ </w:t>
      </w:r>
      <w:r w:rsidR="000C17CC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መዋዕል፡ </w:t>
      </w:r>
      <w:r w:rsidR="000C17CC" w:rsidRPr="00611273">
        <w:rPr>
          <w:rFonts w:ascii="Abyssinica SIL" w:hAnsi="Abyssinica SIL" w:cs="Abyssinica SIL"/>
          <w:sz w:val="24"/>
          <w:szCs w:val="24"/>
        </w:rPr>
        <w:t>ወፊ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ንሐሰ፡ ወልደ፡ </w:t>
      </w:r>
      <w:r w:rsidR="00C3322E" w:rsidRPr="00611273">
        <w:rPr>
          <w:rFonts w:ascii="Abyssinica SIL" w:hAnsi="Abyssinica SIL" w:cs="Abyssinica SIL"/>
          <w:sz w:val="24"/>
          <w:szCs w:val="24"/>
        </w:rPr>
        <w:t>አልዓዛ</w:t>
      </w:r>
      <w:r w:rsidR="001B6F35" w:rsidRPr="00611273">
        <w:rPr>
          <w:rFonts w:ascii="Abyssinica SIL" w:hAnsi="Abyssinica SIL" w:cs="Abyssinica SIL"/>
          <w:sz w:val="24"/>
          <w:szCs w:val="24"/>
        </w:rPr>
        <w:t>ር፡ ወልደ፡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C17CC" w:rsidRPr="00611273">
        <w:rPr>
          <w:rFonts w:ascii="Abyssinica SIL" w:hAnsi="Abyssinica SIL" w:cs="Abyssinica SIL"/>
          <w:sz w:val="24"/>
          <w:szCs w:val="24"/>
        </w:rPr>
        <w:t>አሮ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ይቀውም፡ </w:t>
      </w:r>
      <w:r w:rsidR="00C3322E" w:rsidRPr="00611273">
        <w:rPr>
          <w:rFonts w:ascii="Abyssinica SIL" w:hAnsi="Abyssinica SIL" w:cs="Abyssinica SIL"/>
          <w:sz w:val="24"/>
          <w:szCs w:val="24"/>
        </w:rPr>
        <w:t>ቅድሜሃ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C17CC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 መዋ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ዕል፡ ወይቤሉ፡ ንድግምኑ፡ </w:t>
      </w:r>
      <w:r w:rsidR="000C17CC" w:rsidRPr="00611273">
        <w:rPr>
          <w:rFonts w:ascii="Abyssinica SIL" w:hAnsi="Abyssinica SIL" w:cs="Abyssinica SIL"/>
          <w:sz w:val="24"/>
          <w:szCs w:val="24"/>
        </w:rPr>
        <w:t>ዓዲ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C17CC" w:rsidRPr="00611273">
        <w:rPr>
          <w:rFonts w:ascii="Abyssinica SIL" w:hAnsi="Abyssinica SIL" w:cs="Abyssinica SIL"/>
          <w:sz w:val="24"/>
          <w:szCs w:val="24"/>
        </w:rPr>
        <w:t>ወፂአ</w:t>
      </w:r>
      <w:r w:rsidR="001B6F35" w:rsidRPr="00611273">
        <w:rPr>
          <w:rFonts w:ascii="Abyssinica SIL" w:hAnsi="Abyssinica SIL" w:cs="Abyssinica SIL"/>
          <w:sz w:val="24"/>
          <w:szCs w:val="24"/>
        </w:rPr>
        <w:t>፡ 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ቀትል፡ ምስለ፡ ደቂቀ፡ ብንያሚ፡ </w:t>
      </w:r>
      <w:r w:rsidR="00494D56" w:rsidRPr="00611273">
        <w:rPr>
          <w:rFonts w:ascii="Abyssinica SIL" w:hAnsi="Abyssinica SIL" w:cs="Abyssinica SIL"/>
          <w:sz w:val="24"/>
          <w:szCs w:val="24"/>
        </w:rPr>
        <w:t>እሁ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አው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ንኅድግ፡ ወይቤሎሙ፡ እግዚአብሔር፡ ዕርጉ፡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እስመ፡ ጊሠመ፡ አገብኦሙ፡ ውስተ፡ እዴክሙ፡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ወአንበሩ፡ ደቂቀ፡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እለ፡ የዓግትዋ፡ለ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15C7D" w:rsidRPr="00611273">
        <w:rPr>
          <w:rFonts w:ascii="Abyssinica SIL" w:hAnsi="Abyssinica SIL" w:cs="Abyssinica SIL"/>
          <w:sz w:val="24"/>
          <w:szCs w:val="24"/>
        </w:rPr>
        <w:t>ገባዖ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ዓውዳ፡ ወተአኃዝዎሙ፡ ደቂቀ፡ </w:t>
      </w:r>
      <w:r w:rsidR="00C3322E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ኤል፡ ለብንያሚ፡ አመ፡ </w:t>
      </w:r>
      <w:r w:rsidR="00715C7D" w:rsidRPr="00611273">
        <w:rPr>
          <w:rFonts w:ascii="Abyssinica SIL" w:hAnsi="Abyssinica SIL" w:cs="Abyssinica SIL"/>
          <w:sz w:val="24"/>
          <w:szCs w:val="24"/>
        </w:rPr>
        <w:t>ሳልስ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C3322E" w:rsidRPr="00611273">
        <w:rPr>
          <w:rFonts w:ascii="Abyssinica SIL" w:hAnsi="Abyssinica SIL" w:cs="Abyssinica SIL"/>
          <w:sz w:val="24"/>
          <w:szCs w:val="24"/>
        </w:rPr>
        <w:t>ዕለ</w:t>
      </w:r>
      <w:r w:rsidR="001B6F35" w:rsidRPr="00611273">
        <w:rPr>
          <w:rFonts w:ascii="Abyssinica SIL" w:hAnsi="Abyssinica SIL" w:cs="Abyssinica SIL"/>
          <w:sz w:val="24"/>
          <w:szCs w:val="24"/>
        </w:rPr>
        <w:t>ት፡ ወተ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ቃተልዎሙ፡ በኀበ፡ </w:t>
      </w:r>
      <w:r w:rsidR="00C3322E" w:rsidRPr="00611273">
        <w:rPr>
          <w:rFonts w:ascii="Abyssinica SIL" w:hAnsi="Abyssinica SIL" w:cs="Abyssinica SIL"/>
          <w:sz w:val="24"/>
          <w:szCs w:val="24"/>
        </w:rPr>
        <w:t>ገባዖ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ከመ፡ ቀዲሙ።ወ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ወፅኡ፡ ደቂቀ፡ </w:t>
      </w:r>
      <w:r w:rsidR="00715C7D" w:rsidRPr="00611273">
        <w:rPr>
          <w:rFonts w:ascii="Abyssinica SIL" w:hAnsi="Abyssinica SIL" w:cs="Abyssinica SIL"/>
          <w:sz w:val="24"/>
          <w:szCs w:val="24"/>
        </w:rPr>
        <w:t>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ወተቀበልዎሙ፡ 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ሕዝብ፡ ወጐዩ፡ እምኀበ፡ ሀገር፡ ወአኃዙ፡ ይት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15C7D" w:rsidRPr="00611273">
        <w:rPr>
          <w:rFonts w:ascii="Abyssinica SIL" w:hAnsi="Abyssinica SIL" w:cs="Abyssinica SIL"/>
          <w:sz w:val="24"/>
          <w:szCs w:val="24"/>
        </w:rPr>
        <w:t>ቃተ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ሉ፡ </w:t>
      </w:r>
      <w:r w:rsidR="00715C7D" w:rsidRPr="00611273">
        <w:rPr>
          <w:rFonts w:ascii="Abyssinica SIL" w:hAnsi="Abyssinica SIL" w:cs="Abyssinica SIL"/>
          <w:sz w:val="24"/>
          <w:szCs w:val="24"/>
        </w:rPr>
        <w:t>እምሕ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ከመ፡ ቀዲሙ፡ በውስተ፡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15C7D" w:rsidRPr="00611273">
        <w:rPr>
          <w:rFonts w:ascii="Abyssinica SIL" w:hAnsi="Abyssinica SIL" w:cs="Abyssinica SIL"/>
          <w:sz w:val="24"/>
          <w:szCs w:val="24"/>
        </w:rPr>
        <w:t>ፍኖት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አሐቲ፡ </w:t>
      </w:r>
      <w:r w:rsidR="00715C7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ተዓርግ፡ </w:t>
      </w:r>
      <w:r w:rsidR="00715C7D" w:rsidRPr="00611273">
        <w:rPr>
          <w:rFonts w:ascii="Abyssinica SIL" w:hAnsi="Abyssinica SIL" w:cs="Abyssinica SIL"/>
          <w:sz w:val="24"/>
          <w:szCs w:val="24"/>
        </w:rPr>
        <w:t>ለቤቴ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አሐቲ፡ </w:t>
      </w:r>
      <w:r w:rsidR="00715C7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ንተ፡ ታዓርግ፡ ለገባዖን፡ በውስተ፡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ገዳም፡ የአክሉ፡ </w:t>
      </w:r>
      <w:r w:rsidR="00861B84" w:rsidRPr="00611273">
        <w:rPr>
          <w:rFonts w:ascii="Abyssinica SIL" w:hAnsi="Abyssinica SIL" w:cs="Abyssinica SIL"/>
          <w:sz w:val="24"/>
          <w:szCs w:val="24"/>
        </w:rPr>
        <w:t>፴፼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እም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ኤል፤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ይቤሉ፡ ደቂቀ፡ </w:t>
      </w:r>
      <w:r w:rsidR="00C0576A" w:rsidRPr="00611273">
        <w:rPr>
          <w:rFonts w:ascii="Abyssinica SIL" w:hAnsi="Abyssinica SIL" w:cs="Abyssinica SIL"/>
          <w:sz w:val="24"/>
          <w:szCs w:val="24"/>
        </w:rPr>
        <w:t>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ይመውቱ፡ ቅድሜ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ነ፡ ከመ፡ ቀዲሙ። </w:t>
      </w:r>
      <w:r w:rsidR="00C0576A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ጕየይ፡ </w:t>
      </w:r>
      <w:r w:rsidR="00C0576A" w:rsidRPr="00611273">
        <w:rPr>
          <w:rFonts w:ascii="Abyssinica SIL" w:hAnsi="Abyssinica SIL" w:cs="Abyssinica SIL"/>
          <w:sz w:val="24"/>
          <w:szCs w:val="24"/>
        </w:rPr>
        <w:t>ወናርኅ</w:t>
      </w:r>
      <w:r w:rsidR="00861B84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እምሀገር፡ ውስተ፡ 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0576A" w:rsidRPr="00611273">
        <w:rPr>
          <w:rFonts w:ascii="Abyssinica SIL" w:hAnsi="Abyssinica SIL" w:cs="Abyssinica SIL"/>
          <w:sz w:val="24"/>
          <w:szCs w:val="24"/>
        </w:rPr>
        <w:t>ናዌ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ወተንሥኡ፡ ኵሎሙ፡ </w:t>
      </w:r>
      <w:r w:rsidR="00C0576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ደወ፡ 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61B84" w:rsidRPr="00611273">
        <w:rPr>
          <w:rFonts w:ascii="Abyssinica SIL" w:hAnsi="Abyssinica SIL" w:cs="Abyssinica SIL"/>
          <w:sz w:val="24"/>
          <w:szCs w:val="24"/>
        </w:rPr>
        <w:t>እመካኖ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861B84" w:rsidRPr="00611273">
        <w:rPr>
          <w:rFonts w:ascii="Abyssinica SIL" w:hAnsi="Abyssinica SIL" w:cs="Abyssinica SIL"/>
          <w:sz w:val="24"/>
          <w:szCs w:val="24"/>
        </w:rPr>
        <w:t>ወተቃተሎ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በበዓልታምር፡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ወማዕገቶሙኒ፡ ለ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ተበዓሱ፡ በመካ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ኖሙ፡ </w:t>
      </w:r>
      <w:r w:rsidR="005176C6" w:rsidRPr="00611273">
        <w:rPr>
          <w:rFonts w:ascii="Abyssinica SIL" w:hAnsi="Abyssinica SIL" w:cs="Abyssinica SIL"/>
          <w:sz w:val="24"/>
          <w:szCs w:val="24"/>
        </w:rPr>
        <w:t>እምዓረቢ</w:t>
      </w:r>
      <w:r w:rsidR="001B6F35" w:rsidRPr="00611273">
        <w:rPr>
          <w:rFonts w:ascii="Abyssinica SIL" w:hAnsi="Abyssinica SIL" w:cs="Abyssinica SIL"/>
          <w:sz w:val="24"/>
          <w:szCs w:val="24"/>
        </w:rPr>
        <w:t>ሃ፡ ለገባዖን፡ ወገብኡ፡ እን</w:t>
      </w:r>
    </w:p>
    <w:p w14:paraId="476EAA7F" w14:textId="4DDEB5A4" w:rsidR="00C102B7" w:rsidRPr="00611273" w:rsidRDefault="00EF401B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ቅድሜሃ፡ </w:t>
      </w:r>
      <w:r w:rsidR="008364A5" w:rsidRPr="00611273">
        <w:rPr>
          <w:rFonts w:ascii="Abyssinica SIL" w:hAnsi="Abyssinica SIL" w:cs="Abyssinica SIL"/>
          <w:sz w:val="24"/>
          <w:szCs w:val="24"/>
        </w:rPr>
        <w:t>ለገባዖን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61B84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ኅሩያን፡ 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ም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ወጸገዓ፡ ቀትል፡ ወእሙንቱሰ፡ </w:t>
      </w:r>
      <w:r w:rsidR="0043423B" w:rsidRPr="00611273">
        <w:rPr>
          <w:rFonts w:ascii="Abyssinica SIL" w:hAnsi="Abyssinica SIL" w:cs="Abyssinica SIL"/>
          <w:sz w:val="24"/>
          <w:szCs w:val="24"/>
        </w:rPr>
        <w:t>ኢያእ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መሩ፡ ከመ፡ በጽሐቶሙ፡ </w:t>
      </w:r>
      <w:r w:rsidR="000C7AF2" w:rsidRPr="00611273">
        <w:rPr>
          <w:rFonts w:ascii="Abyssinica SIL" w:hAnsi="Abyssinica SIL" w:cs="Abyssinica SIL"/>
          <w:sz w:val="24"/>
          <w:szCs w:val="24"/>
        </w:rPr>
        <w:t>እከ</w:t>
      </w:r>
      <w:r w:rsidR="001B6F35" w:rsidRPr="00611273">
        <w:rPr>
          <w:rFonts w:ascii="Abyssinica SIL" w:hAnsi="Abyssinica SIL" w:cs="Abyssinica SIL"/>
          <w:sz w:val="24"/>
          <w:szCs w:val="24"/>
        </w:rPr>
        <w:t>ዩሆሙ፡ ወአውደ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861B84" w:rsidRPr="00611273">
        <w:rPr>
          <w:rFonts w:ascii="Abyssinica SIL" w:hAnsi="Abyssinica SIL" w:cs="Abyssinica SIL"/>
          <w:sz w:val="24"/>
          <w:szCs w:val="24"/>
        </w:rPr>
        <w:t>ቆ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እግዚአብሔር፡ </w:t>
      </w:r>
      <w:r w:rsidR="000C7AF2" w:rsidRPr="00611273">
        <w:rPr>
          <w:rFonts w:ascii="Abyssinica SIL" w:hAnsi="Abyssinica SIL" w:cs="Abyssinica SIL"/>
          <w:sz w:val="24"/>
          <w:szCs w:val="24"/>
        </w:rPr>
        <w:t>ለብንያሚ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ቅድመ፡ 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ል፡ ወቀተልዎሙ፡ ደቂቀ፡ </w:t>
      </w:r>
      <w:r w:rsidR="00861B8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861B84" w:rsidRPr="00611273">
        <w:rPr>
          <w:rFonts w:ascii="Abyssinica SIL" w:hAnsi="Abyssinica SIL" w:cs="Abyssinica SIL"/>
          <w:sz w:val="24"/>
          <w:szCs w:val="24"/>
        </w:rPr>
        <w:t>ለ</w:t>
      </w:r>
      <w:r w:rsidR="000C7AF2" w:rsidRPr="00611273">
        <w:rPr>
          <w:rFonts w:ascii="Abyssinica SIL" w:hAnsi="Abyssinica SIL" w:cs="Abyssinica SIL"/>
          <w:sz w:val="24"/>
          <w:szCs w:val="24"/>
        </w:rPr>
        <w:t>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5689C" w:rsidRPr="00611273">
        <w:rPr>
          <w:rFonts w:ascii="Abyssinica SIL" w:hAnsi="Abyssinica SIL" w:cs="Abyssinica SIL"/>
          <w:sz w:val="24"/>
          <w:szCs w:val="24"/>
        </w:rPr>
        <w:t>፲</w:t>
      </w:r>
      <w:r w:rsidR="00861B84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B5689C" w:rsidRPr="00611273">
        <w:rPr>
          <w:rFonts w:ascii="Abyssinica SIL" w:hAnsi="Abyssinica SIL" w:cs="Abyssinica SIL"/>
          <w:sz w:val="24"/>
          <w:szCs w:val="24"/>
        </w:rPr>
        <w:t>፶</w:t>
      </w:r>
      <w:r w:rsidR="00861B84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ወ፩</w:t>
      </w:r>
      <w:r w:rsidR="00861B84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ወኵሎሙ፡ እለ፡ ይፀውሩ፡ 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5689C" w:rsidRPr="00611273">
        <w:rPr>
          <w:rFonts w:ascii="Abyssinica SIL" w:hAnsi="Abyssinica SIL" w:cs="Abyssinica SIL"/>
          <w:sz w:val="24"/>
          <w:szCs w:val="24"/>
        </w:rPr>
        <w:t>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ወርእየ፡ </w:t>
      </w:r>
      <w:r w:rsidR="00B5689C" w:rsidRPr="00611273">
        <w:rPr>
          <w:rFonts w:ascii="Abyssinica SIL" w:hAnsi="Abyssinica SIL" w:cs="Abyssinica SIL"/>
          <w:sz w:val="24"/>
          <w:szCs w:val="24"/>
        </w:rPr>
        <w:t>ብን</w:t>
      </w:r>
      <w:r w:rsidR="001B6F35" w:rsidRPr="00611273">
        <w:rPr>
          <w:rFonts w:ascii="Abyssinica SIL" w:hAnsi="Abyssinica SIL" w:cs="Abyssinica SIL"/>
          <w:sz w:val="24"/>
          <w:szCs w:val="24"/>
        </w:rPr>
        <w:t>ያሚ፡ ከመ</w:t>
      </w:r>
      <w:r w:rsidR="00B5689C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D1756" w:rsidRPr="00611273">
        <w:rPr>
          <w:rFonts w:ascii="Abyssinica SIL" w:hAnsi="Abyssinica SIL" w:cs="Abyssinica SIL"/>
          <w:sz w:val="24"/>
          <w:szCs w:val="24"/>
        </w:rPr>
        <w:t>(ተ)</w:t>
      </w:r>
      <w:r w:rsidR="001B6F35" w:rsidRPr="00611273">
        <w:rPr>
          <w:rFonts w:ascii="Abyssinica SIL" w:hAnsi="Abyssinica SIL" w:cs="Abyssinica SIL"/>
          <w:sz w:val="24"/>
          <w:szCs w:val="24"/>
        </w:rPr>
        <w:t>ቀትለ፡ ወወሀብ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ዎሙ፡ 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መካነ፡ እስመ፡ ተአመኑ፡ በማዕገ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ቶሙ፡ ዘ</w:t>
      </w:r>
      <w:r w:rsidR="003D1756" w:rsidRPr="00611273">
        <w:rPr>
          <w:rFonts w:ascii="Abyssinica SIL" w:hAnsi="Abyssinica SIL" w:cs="Abyssinica SIL"/>
          <w:sz w:val="24"/>
          <w:szCs w:val="24"/>
        </w:rPr>
        <w:t>ሤ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ሙ፡ </w:t>
      </w:r>
      <w:r w:rsidR="003D1756" w:rsidRPr="00611273">
        <w:rPr>
          <w:rFonts w:ascii="Abyssinica SIL" w:hAnsi="Abyssinica SIL" w:cs="Abyssinica SIL"/>
          <w:sz w:val="24"/>
          <w:szCs w:val="24"/>
        </w:rPr>
        <w:t>ላ</w:t>
      </w:r>
      <w:r w:rsidR="001B6F35" w:rsidRPr="00611273">
        <w:rPr>
          <w:rFonts w:ascii="Abyssinica SIL" w:hAnsi="Abyssinica SIL" w:cs="Abyssinica SIL"/>
          <w:sz w:val="24"/>
          <w:szCs w:val="24"/>
        </w:rPr>
        <w:t>ዕለ፡ ገባዖን፡ ወሖሩ፡ እልክ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እለ፡ ዓገቱ፡ ወቀተልዋ፡ በሀገር፡ በአፈ፡ ሐ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ፂን፡ ወአዘዝዎሙ፡ ለ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ለእለ፡ የዓግ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ቱ፡ ከመ፡ በሐ</w:t>
      </w:r>
      <w:r w:rsidR="003D1756" w:rsidRPr="00611273">
        <w:rPr>
          <w:rFonts w:ascii="Abyssinica SIL" w:hAnsi="Abyssinica SIL" w:cs="Abyssinica SIL"/>
          <w:sz w:val="24"/>
          <w:szCs w:val="24"/>
        </w:rPr>
        <w:t>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F20977" w:rsidRPr="00611273">
        <w:rPr>
          <w:rFonts w:ascii="Abyssinica SIL" w:hAnsi="Abyssinica SIL" w:cs="Abyssinica SIL"/>
          <w:sz w:val="24"/>
          <w:szCs w:val="24"/>
        </w:rPr>
        <w:t>ይቅ</w:t>
      </w:r>
      <w:r w:rsidR="001B6F35" w:rsidRPr="00611273">
        <w:rPr>
          <w:rFonts w:ascii="Abyssinica SIL" w:hAnsi="Abyssinica SIL" w:cs="Abyssinica SIL"/>
          <w:sz w:val="24"/>
          <w:szCs w:val="24"/>
        </w:rPr>
        <w:t>ትልዎሙ፡ ወያዕርግ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ዋ፡ ለጢሰ፡ ሀገር፡ ከመ፡ ማኅፈድ፡ ወ</w:t>
      </w:r>
      <w:r w:rsidR="00F20977" w:rsidRPr="00611273">
        <w:rPr>
          <w:rFonts w:ascii="Abyssinica SIL" w:hAnsi="Abyssinica SIL" w:cs="Abyssinica SIL"/>
          <w:sz w:val="24"/>
          <w:szCs w:val="24"/>
        </w:rPr>
        <w:t>(ት)</w:t>
      </w:r>
      <w:r w:rsidR="001E7D05" w:rsidRPr="00611273">
        <w:rPr>
          <w:rFonts w:ascii="Abyssinica SIL" w:hAnsi="Abyssinica SIL" w:cs="Abyssinica SIL"/>
          <w:sz w:val="24"/>
          <w:szCs w:val="24"/>
        </w:rPr>
        <w:t>መ</w:t>
      </w:r>
      <w:r w:rsidR="001B6F35" w:rsidRPr="00611273">
        <w:rPr>
          <w:rFonts w:ascii="Abyssinica SIL" w:hAnsi="Abyssinica SIL" w:cs="Abyssinica SIL"/>
          <w:sz w:val="24"/>
          <w:szCs w:val="24"/>
        </w:rPr>
        <w:t>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F20977" w:rsidRPr="00611273">
        <w:rPr>
          <w:rFonts w:ascii="Abyssinica SIL" w:hAnsi="Abyssinica SIL" w:cs="Abyssinica SIL"/>
          <w:sz w:val="24"/>
          <w:szCs w:val="24"/>
        </w:rPr>
        <w:t>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እደወ፡ 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በውስተ፡ ቀትል፡ ወለብ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ንያሚሰ፡ አኃዝዎ፡ </w:t>
      </w:r>
      <w:r w:rsidR="001E7D05" w:rsidRPr="00611273">
        <w:rPr>
          <w:rFonts w:ascii="Abyssinica SIL" w:hAnsi="Abyssinica SIL" w:cs="Abyssinica SIL"/>
          <w:sz w:val="24"/>
          <w:szCs w:val="24"/>
        </w:rPr>
        <w:t>ይቅ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ትልዎ፡ </w:t>
      </w:r>
      <w:r w:rsidR="001E7D05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ደወ፡ 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ወየአክሉ፡ </w:t>
      </w:r>
      <w:r w:rsidR="004252A8" w:rsidRPr="00611273">
        <w:rPr>
          <w:rFonts w:ascii="Abyssinica SIL" w:hAnsi="Abyssinica SIL" w:cs="Abyssinica SIL"/>
          <w:sz w:val="24"/>
          <w:szCs w:val="24"/>
        </w:rPr>
        <w:t>፮</w:t>
      </w:r>
      <w:r w:rsidR="003D175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እስመ፡ ይቤ፡ እንበለ፡ 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ቅትሉኒ፡ ቀተልክዎሙ፡ በቅድሜየ፡ ከመ፡ 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ትል፡ ዘቀዲሙ፡ ወዝክቱ፡ </w:t>
      </w:r>
      <w:r w:rsidR="003D1756" w:rsidRPr="00611273">
        <w:rPr>
          <w:rFonts w:ascii="Abyssinica SIL" w:hAnsi="Abyssinica SIL" w:cs="Abyssinica SIL"/>
          <w:sz w:val="24"/>
          <w:szCs w:val="24"/>
        </w:rPr>
        <w:t>ጢ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ሰ፡ </w:t>
      </w:r>
      <w:r w:rsidR="004252A8" w:rsidRPr="00611273">
        <w:rPr>
          <w:rFonts w:ascii="Abyssinica SIL" w:hAnsi="Abyssinica SIL" w:cs="Abyssinica SIL"/>
          <w:sz w:val="24"/>
          <w:szCs w:val="24"/>
        </w:rPr>
        <w:t>ማኅ</w:t>
      </w:r>
      <w:r w:rsidR="001B6F35" w:rsidRPr="00611273">
        <w:rPr>
          <w:rFonts w:ascii="Abyssinica SIL" w:hAnsi="Abyssinica SIL" w:cs="Abyssinica SIL"/>
          <w:sz w:val="24"/>
          <w:szCs w:val="24"/>
        </w:rPr>
        <w:t>ፈድ፡ 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ዓር፡ ግ፡ እምሀገር፡ ከመ፡ ዓምድ፤ ወነጸረ፡ ብ</w:t>
      </w:r>
      <w:r w:rsidR="003D1756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D1756" w:rsidRPr="00611273">
        <w:rPr>
          <w:rFonts w:ascii="Abyssinica SIL" w:hAnsi="Abyssinica SIL" w:cs="Abyssinica SIL"/>
          <w:sz w:val="24"/>
          <w:szCs w:val="24"/>
        </w:rPr>
        <w:t>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52405" w:rsidRPr="00611273">
        <w:rPr>
          <w:rFonts w:ascii="Abyssinica SIL" w:hAnsi="Abyssinica SIL" w:cs="Abyssinica SIL"/>
          <w:sz w:val="24"/>
          <w:szCs w:val="24"/>
        </w:rPr>
        <w:t>ድኅ</w:t>
      </w:r>
      <w:r w:rsidR="003D1756" w:rsidRPr="00611273">
        <w:rPr>
          <w:rFonts w:ascii="Abyssinica SIL" w:hAnsi="Abyssinica SIL" w:cs="Abyssinica SIL"/>
          <w:sz w:val="24"/>
          <w:szCs w:val="24"/>
        </w:rPr>
        <w:t>ሬ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ሁ፡ ወናሁ፡ ዓርገ፡ </w:t>
      </w:r>
      <w:r w:rsidR="00352405" w:rsidRPr="00611273">
        <w:rPr>
          <w:rFonts w:ascii="Abyssinica SIL" w:hAnsi="Abyssinica SIL" w:cs="Abyssinica SIL"/>
          <w:sz w:val="24"/>
          <w:szCs w:val="24"/>
        </w:rPr>
        <w:t>ጥፍዓ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3D1756" w:rsidRPr="00611273">
        <w:rPr>
          <w:rFonts w:ascii="Abyssinica SIL" w:hAnsi="Abyssinica SIL" w:cs="Abyssinica SIL"/>
          <w:sz w:val="24"/>
          <w:szCs w:val="24"/>
        </w:rPr>
        <w:t>ሀገ</w:t>
      </w:r>
      <w:r w:rsidR="001B6F35" w:rsidRPr="00611273">
        <w:rPr>
          <w:rFonts w:ascii="Abyssinica SIL" w:hAnsi="Abyssinica SIL" w:cs="Abyssinica SIL"/>
          <w:sz w:val="24"/>
          <w:szCs w:val="24"/>
        </w:rPr>
        <w:t>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ሰማይ፡ ወተመይጡ፡ እደወ፡ 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ወተወላወሉ፡ ደቂቀ፡ ብንያሚ፡ ወርእዩ፡ ከመ፡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በጽሐቶሙ፡ </w:t>
      </w:r>
      <w:r w:rsidR="00A8026A" w:rsidRPr="00611273">
        <w:rPr>
          <w:rFonts w:ascii="Abyssinica SIL" w:hAnsi="Abyssinica SIL" w:cs="Abyssinica SIL"/>
          <w:sz w:val="24"/>
          <w:szCs w:val="24"/>
        </w:rPr>
        <w:t>እክዪ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A8026A" w:rsidRPr="00611273">
        <w:rPr>
          <w:rFonts w:ascii="Abyssinica SIL" w:hAnsi="Abyssinica SIL" w:cs="Abyssinica SIL"/>
          <w:sz w:val="24"/>
          <w:szCs w:val="24"/>
        </w:rPr>
        <w:t>ወነቅዑ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026A" w:rsidRPr="00611273">
        <w:rPr>
          <w:rFonts w:ascii="Abyssinica SIL" w:hAnsi="Abyssinica SIL" w:cs="Abyssinica SIL"/>
          <w:sz w:val="24"/>
          <w:szCs w:val="24"/>
        </w:rPr>
        <w:t>ቅድሜሆ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ሙ፡ ለ</w:t>
      </w:r>
      <w:r w:rsidR="003D1756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ውስተ፡ ፍኖተ፡ ገዳም፡ </w:t>
      </w:r>
      <w:r w:rsidR="00A8026A" w:rsidRPr="00611273">
        <w:rPr>
          <w:rFonts w:ascii="Abyssinica SIL" w:hAnsi="Abyssinica SIL" w:cs="Abyssinica SIL"/>
          <w:sz w:val="24"/>
          <w:szCs w:val="24"/>
        </w:rPr>
        <w:t>ወበጽሖ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ቀትል፡ </w:t>
      </w:r>
      <w:r w:rsidR="00A8026A" w:rsidRPr="00611273">
        <w:rPr>
          <w:rFonts w:ascii="Abyssinica SIL" w:hAnsi="Abyssinica SIL" w:cs="Abyssinica SIL"/>
          <w:sz w:val="24"/>
          <w:szCs w:val="24"/>
        </w:rPr>
        <w:t>ወእ</w:t>
      </w:r>
      <w:r w:rsidR="003D1756" w:rsidRPr="00611273">
        <w:rPr>
          <w:rFonts w:ascii="Abyssinica SIL" w:hAnsi="Abyssinica SIL" w:cs="Abyssinica SIL"/>
          <w:sz w:val="24"/>
          <w:szCs w:val="24"/>
        </w:rPr>
        <w:t>ለሂ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8026A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ምሀገር፡ ቀተልዎሙ፡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8026A" w:rsidRPr="00611273">
        <w:rPr>
          <w:rFonts w:ascii="Abyssinica SIL" w:hAnsi="Abyssinica SIL" w:cs="Abyssinica SIL"/>
          <w:sz w:val="24"/>
          <w:szCs w:val="24"/>
        </w:rPr>
        <w:t>በማዕከ</w:t>
      </w:r>
      <w:r w:rsidR="001B6F35" w:rsidRPr="00611273">
        <w:rPr>
          <w:rFonts w:ascii="Abyssinica SIL" w:hAnsi="Abyssinica SIL" w:cs="Abyssinica SIL"/>
          <w:sz w:val="24"/>
          <w:szCs w:val="24"/>
        </w:rPr>
        <w:t>ሎሙ፡ ወቀተልዎሙ፡ ለብንያሚ፡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ወአጥፍዕዎሙ፡ </w:t>
      </w:r>
      <w:r w:rsidR="00A8026A" w:rsidRPr="00611273">
        <w:rPr>
          <w:rFonts w:ascii="Abyssinica SIL" w:hAnsi="Abyssinica SIL" w:cs="Abyssinica SIL"/>
          <w:sz w:val="24"/>
          <w:szCs w:val="24"/>
        </w:rPr>
        <w:t>ወደምሰ</w:t>
      </w:r>
      <w:r w:rsidR="003D1756" w:rsidRPr="00611273">
        <w:rPr>
          <w:rFonts w:ascii="Abyssinica SIL" w:hAnsi="Abyssinica SIL" w:cs="Abyssinica SIL"/>
          <w:sz w:val="24"/>
          <w:szCs w:val="24"/>
        </w:rPr>
        <w:t>ሶ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3D1756" w:rsidRPr="00611273">
        <w:rPr>
          <w:rFonts w:ascii="Abyssinica SIL" w:hAnsi="Abyssinica SIL" w:cs="Abyssinica SIL"/>
          <w:sz w:val="24"/>
          <w:szCs w:val="24"/>
        </w:rPr>
        <w:t>ደምስሰ</w:t>
      </w:r>
      <w:r w:rsidR="001B6F35" w:rsidRPr="00611273">
        <w:rPr>
          <w:rFonts w:ascii="Abyssinica SIL" w:hAnsi="Abyssinica SIL" w:cs="Abyssinica SIL"/>
          <w:sz w:val="24"/>
          <w:szCs w:val="24"/>
        </w:rPr>
        <w:t>ክዎሙ፡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በቅድመ፡ ገባዖን፡ መንገለ፡ </w:t>
      </w:r>
      <w:r w:rsidR="006F44B9" w:rsidRPr="00611273">
        <w:rPr>
          <w:rFonts w:ascii="Abyssinica SIL" w:hAnsi="Abyssinica SIL" w:cs="Abyssinica SIL"/>
          <w:sz w:val="24"/>
          <w:szCs w:val="24"/>
        </w:rPr>
        <w:t>ጽባሒሃ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ወወድቁ፡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6F44B9" w:rsidRPr="00611273">
        <w:rPr>
          <w:rFonts w:ascii="Abyssinica SIL" w:hAnsi="Abyssinica SIL" w:cs="Abyssinica SIL"/>
          <w:sz w:val="24"/>
          <w:szCs w:val="24"/>
        </w:rPr>
        <w:t>እ</w:t>
      </w:r>
      <w:r w:rsidR="003D1756" w:rsidRPr="00611273">
        <w:rPr>
          <w:rFonts w:ascii="Abyssinica SIL" w:hAnsi="Abyssinica SIL" w:cs="Abyssinica SIL"/>
          <w:sz w:val="24"/>
          <w:szCs w:val="24"/>
        </w:rPr>
        <w:t>(ም)</w:t>
      </w:r>
      <w:r w:rsidR="001B6F35" w:rsidRPr="00611273">
        <w:rPr>
          <w:rFonts w:ascii="Abyssinica SIL" w:hAnsi="Abyssinica SIL" w:cs="Abyssinica SIL"/>
          <w:sz w:val="24"/>
          <w:szCs w:val="24"/>
        </w:rPr>
        <w:t>ብንያሚ፡</w:t>
      </w:r>
      <w:r w:rsidR="003D1756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6F44B9" w:rsidRPr="00611273">
        <w:rPr>
          <w:rFonts w:ascii="Abyssinica SIL" w:hAnsi="Abyssinica SIL" w:cs="Abyssinica SIL"/>
          <w:sz w:val="24"/>
          <w:szCs w:val="24"/>
        </w:rPr>
        <w:t>፹</w:t>
      </w:r>
      <w:r w:rsidR="003D1756" w:rsidRPr="00611273">
        <w:rPr>
          <w:rFonts w:ascii="Abyssinica SIL" w:hAnsi="Abyssinica SIL" w:cs="Abyssinica SIL"/>
          <w:sz w:val="24"/>
          <w:szCs w:val="24"/>
        </w:rPr>
        <w:t>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ብእሲ፡ ወኵሎሙ፡ ጽኑ</w:t>
      </w:r>
    </w:p>
    <w:p w14:paraId="1571A748" w14:textId="77777777" w:rsidR="00E01C60" w:rsidRPr="00611273" w:rsidRDefault="00E01C60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353</w:t>
      </w:r>
    </w:p>
    <w:p w14:paraId="50EBA6F2" w14:textId="3B26C2C3" w:rsidR="00C102B7" w:rsidRPr="00611273" w:rsidRDefault="00E01C60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1B6F35" w:rsidRPr="00611273">
        <w:rPr>
          <w:rFonts w:ascii="Abyssinica SIL" w:hAnsi="Abyssinica SIL" w:cs="Abyssinica SIL"/>
          <w:sz w:val="24"/>
          <w:szCs w:val="24"/>
        </w:rPr>
        <w:t>ዓን፡ እደው፡ ወነ</w:t>
      </w:r>
      <w:r w:rsidR="00333D58" w:rsidRPr="00611273">
        <w:rPr>
          <w:rFonts w:ascii="Abyssinica SIL" w:hAnsi="Abyssinica SIL" w:cs="Abyssinica SIL"/>
          <w:sz w:val="24"/>
          <w:szCs w:val="24"/>
        </w:rPr>
        <w:t>(ት)ቅዑ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ወጐዩ፡ ኀበ፡ ኰኵሐ፡ራ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ሞን፡ </w:t>
      </w:r>
      <w:r w:rsidR="00333D58" w:rsidRPr="00611273">
        <w:rPr>
          <w:rFonts w:ascii="Abyssinica SIL" w:hAnsi="Abyssinica SIL" w:cs="Abyssinica SIL"/>
          <w:sz w:val="24"/>
          <w:szCs w:val="24"/>
        </w:rPr>
        <w:t>ወአረይ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ዎሙ፡ በፍኖት፡ </w:t>
      </w:r>
      <w:r w:rsidR="003D1756" w:rsidRPr="00611273">
        <w:rPr>
          <w:rFonts w:ascii="Abyssinica SIL" w:hAnsi="Abyssinica SIL" w:cs="Abyssinica SIL"/>
          <w:sz w:val="24"/>
          <w:szCs w:val="24"/>
        </w:rPr>
        <w:t>፶፻</w:t>
      </w:r>
      <w:r w:rsidR="001B6F35" w:rsidRPr="00611273">
        <w:rPr>
          <w:rFonts w:ascii="Abyssinica SIL" w:hAnsi="Abyssinica SIL" w:cs="Abyssinica SIL"/>
          <w:sz w:val="24"/>
          <w:szCs w:val="24"/>
        </w:rPr>
        <w:t>የብእሲ፡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333D58" w:rsidRPr="00611273">
        <w:rPr>
          <w:rFonts w:ascii="Abyssinica SIL" w:hAnsi="Abyssinica SIL" w:cs="Abyssinica SIL"/>
          <w:sz w:val="24"/>
          <w:szCs w:val="24"/>
        </w:rPr>
        <w:t>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ገንዎሙ፡ ወቀተልዎሙ፡ እስከ፡ </w:t>
      </w:r>
      <w:r w:rsidR="00217D58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ዴዓም፡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ቀተሉ፡ እምኔሆሙ፡ ፩</w:t>
      </w:r>
      <w:r w:rsidR="00CF6B15" w:rsidRPr="00611273">
        <w:rPr>
          <w:rFonts w:ascii="Abyssinica SIL" w:hAnsi="Abyssinica SIL" w:cs="Abyssinica SIL"/>
          <w:sz w:val="24"/>
          <w:szCs w:val="24"/>
        </w:rPr>
        <w:t>፻</w:t>
      </w:r>
      <w:r w:rsidR="00D84E41" w:rsidRPr="00611273">
        <w:rPr>
          <w:rFonts w:ascii="Abyssinica SIL" w:hAnsi="Abyssinica SIL" w:cs="Abyssinica SIL"/>
          <w:sz w:val="24"/>
          <w:szCs w:val="24"/>
        </w:rPr>
        <w:t>ብእሴ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ወኮኑ፡ ኵሎ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እለ፡ ወደቁ፡ </w:t>
      </w:r>
      <w:r w:rsidR="00D84E41" w:rsidRPr="00611273">
        <w:rPr>
          <w:rFonts w:ascii="Abyssinica SIL" w:hAnsi="Abyssinica SIL" w:cs="Abyssinica SIL"/>
          <w:sz w:val="24"/>
          <w:szCs w:val="24"/>
        </w:rPr>
        <w:t>እ</w:t>
      </w:r>
      <w:r w:rsidR="000E3C24" w:rsidRPr="00611273">
        <w:rPr>
          <w:rFonts w:ascii="Abyssinica SIL" w:hAnsi="Abyssinica SIL" w:cs="Abyssinica SIL"/>
          <w:sz w:val="24"/>
          <w:szCs w:val="24"/>
        </w:rPr>
        <w:t>ምብንያሚ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 ፪</w:t>
      </w:r>
      <w:r w:rsidR="00CF6B15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CF6B15" w:rsidRPr="00611273">
        <w:rPr>
          <w:rFonts w:ascii="Abyssinica SIL" w:hAnsi="Abyssinica SIL" w:cs="Abyssinica SIL"/>
          <w:sz w:val="24"/>
          <w:szCs w:val="24"/>
        </w:rPr>
        <w:t>፶፻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ሲ፡ እለ፡ ይፀውሩ፡ </w:t>
      </w:r>
      <w:r w:rsidR="000E3C24" w:rsidRPr="00611273">
        <w:rPr>
          <w:rFonts w:ascii="Abyssinica SIL" w:hAnsi="Abyssinica SIL" w:cs="Abyssinica SIL"/>
          <w:sz w:val="24"/>
          <w:szCs w:val="24"/>
        </w:rPr>
        <w:t>ኲ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ናተ፡ በይእቲ፡ ዕለት፡ </w:t>
      </w:r>
      <w:r w:rsidR="00CF6B15" w:rsidRPr="00611273">
        <w:rPr>
          <w:rFonts w:ascii="Abyssinica SIL" w:hAnsi="Abyssinica SIL" w:cs="Abyssinica SIL"/>
          <w:sz w:val="24"/>
          <w:szCs w:val="24"/>
        </w:rPr>
        <w:t>ወኲ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ሎሙ፡ እሉ፡ </w:t>
      </w:r>
      <w:r w:rsidR="00CC4A57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ደው፡ ጽኑዓን፡ ወነ</w:t>
      </w:r>
      <w:r w:rsidR="00CC4A57" w:rsidRPr="00611273">
        <w:rPr>
          <w:rFonts w:ascii="Abyssinica SIL" w:hAnsi="Abyssinica SIL" w:cs="Abyssinica SIL"/>
          <w:sz w:val="24"/>
          <w:szCs w:val="24"/>
        </w:rPr>
        <w:t>ትዑ</w:t>
      </w:r>
      <w:r w:rsidR="00CF6B1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CC4A57" w:rsidRPr="00611273">
        <w:rPr>
          <w:rFonts w:ascii="Abyssinica SIL" w:hAnsi="Abyssinica SIL" w:cs="Abyssinica SIL"/>
          <w:sz w:val="24"/>
          <w:szCs w:val="24"/>
        </w:rPr>
        <w:t>ወጐዩ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ውስተ</w:t>
      </w:r>
      <w:r w:rsidR="00CF6B1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ኰኵሐ፡ ራሞን፡ </w:t>
      </w:r>
      <w:r w:rsidR="003E5EA3" w:rsidRPr="00611273">
        <w:rPr>
          <w:rFonts w:ascii="Abyssinica SIL" w:hAnsi="Abyssinica SIL" w:cs="Abyssinica SIL"/>
          <w:sz w:val="24"/>
          <w:szCs w:val="24"/>
        </w:rPr>
        <w:t>(፮፻ ብእሲ ወነበሩ ውስተ ኰኵሐ ሬሞን</w:t>
      </w:r>
      <w:r w:rsidR="00CF6B15" w:rsidRPr="00611273">
        <w:rPr>
          <w:rFonts w:ascii="Abyssinica SIL" w:hAnsi="Abyssinica SIL" w:cs="Abyssinica SIL"/>
          <w:sz w:val="24"/>
          <w:szCs w:val="24"/>
        </w:rPr>
        <w:t>)</w:t>
      </w:r>
      <w:r w:rsidR="003E5EA3" w:rsidRPr="00611273">
        <w:rPr>
          <w:rFonts w:ascii="Abyssinica SIL" w:hAnsi="Abyssinica SIL" w:cs="Abyssinica SIL"/>
          <w:sz w:val="24"/>
          <w:szCs w:val="24"/>
        </w:rPr>
        <w:t xml:space="preserve"> ፬አው</w:t>
      </w:r>
      <w:r w:rsidR="00CF6B15" w:rsidRPr="00611273">
        <w:rPr>
          <w:rFonts w:ascii="Abyssinica SIL" w:hAnsi="Abyssinica SIL" w:cs="Abyssinica SIL"/>
          <w:sz w:val="24"/>
          <w:szCs w:val="24"/>
        </w:rPr>
        <w:t>ራኃ</w:t>
      </w:r>
      <w:r w:rsidR="001B6F35" w:rsidRPr="00611273">
        <w:rPr>
          <w:rFonts w:ascii="Abyssinica SIL" w:hAnsi="Abyssinica SIL" w:cs="Abyssinica SIL"/>
          <w:sz w:val="24"/>
          <w:szCs w:val="24"/>
        </w:rPr>
        <w:t>፡ ወ</w:t>
      </w:r>
      <w:r w:rsidR="00CF6B15" w:rsidRPr="00611273">
        <w:rPr>
          <w:rFonts w:ascii="Abyssinica SIL" w:hAnsi="Abyssinica SIL" w:cs="Abyssinica SIL"/>
          <w:sz w:val="24"/>
          <w:szCs w:val="24"/>
        </w:rPr>
        <w:t>ዓፀው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ዎሙ፡ </w:t>
      </w:r>
      <w:r w:rsidR="00491245" w:rsidRPr="00611273">
        <w:rPr>
          <w:rFonts w:ascii="Abyssinica SIL" w:hAnsi="Abyssinica SIL" w:cs="Abyssinica SIL"/>
          <w:sz w:val="24"/>
          <w:szCs w:val="24"/>
        </w:rPr>
        <w:t>ሰብአ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ለደቂቀ፡ ብንያሚ፡ ወቀተ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F6B15" w:rsidRPr="00611273">
        <w:rPr>
          <w:rFonts w:ascii="Abyssinica SIL" w:hAnsi="Abyssinica SIL" w:cs="Abyssinica SIL"/>
          <w:sz w:val="24"/>
          <w:szCs w:val="24"/>
        </w:rPr>
        <w:t>ል</w:t>
      </w:r>
      <w:r w:rsidR="001B6F35" w:rsidRPr="00611273">
        <w:rPr>
          <w:rFonts w:ascii="Abyssinica SIL" w:hAnsi="Abyssinica SIL" w:cs="Abyssinica SIL"/>
          <w:sz w:val="24"/>
          <w:szCs w:val="24"/>
        </w:rPr>
        <w:t>ዎሙ፡ በአፈ፡ ሐ</w:t>
      </w:r>
      <w:r w:rsidR="00CF6B15" w:rsidRPr="00611273">
        <w:rPr>
          <w:rFonts w:ascii="Abyssinica SIL" w:hAnsi="Abyssinica SIL" w:cs="Abyssinica SIL"/>
          <w:sz w:val="24"/>
          <w:szCs w:val="24"/>
        </w:rPr>
        <w:t>ፂ</w:t>
      </w:r>
      <w:r w:rsidR="001B6F35" w:rsidRPr="00611273">
        <w:rPr>
          <w:rFonts w:ascii="Abyssinica SIL" w:hAnsi="Abyssinica SIL" w:cs="Abyssinica SIL"/>
          <w:sz w:val="24"/>
          <w:szCs w:val="24"/>
        </w:rPr>
        <w:t>ን፡ ወለሀገሮሙኒ፡ ወለእን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ሰሳሆሙኒ፡ ወለኵሉ፡ </w:t>
      </w:r>
      <w:r w:rsidR="000317CD" w:rsidRPr="00611273">
        <w:rPr>
          <w:rFonts w:ascii="Abyssinica SIL" w:hAnsi="Abyssinica SIL" w:cs="Abyssinica SIL"/>
          <w:sz w:val="24"/>
          <w:szCs w:val="24"/>
        </w:rPr>
        <w:t>ዘተረክ</w:t>
      </w:r>
      <w:r w:rsidR="001B6F35" w:rsidRPr="00611273">
        <w:rPr>
          <w:rFonts w:ascii="Abyssinica SIL" w:hAnsi="Abyssinica SIL" w:cs="Abyssinica SIL"/>
          <w:sz w:val="24"/>
          <w:szCs w:val="24"/>
        </w:rPr>
        <w:t>በ፡ ውስተ፡ አህ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ጉር፡ ወለአህጉሪሆሙኒ፡ እለ፡ ረከቡ፡ </w:t>
      </w:r>
      <w:r w:rsidR="00CF6B15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ውዓይ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ዎን፡ </w:t>
      </w:r>
      <w:r w:rsidR="000317CD" w:rsidRPr="00611273">
        <w:rPr>
          <w:rFonts w:ascii="Abyssinica SIL" w:hAnsi="Abyssinica SIL" w:cs="Abyssinica SIL"/>
          <w:sz w:val="24"/>
          <w:szCs w:val="24"/>
        </w:rPr>
        <w:t>በእሳት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። 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 xml:space="preserve">ምዕራፍ፡ </w:t>
      </w:r>
      <w:r w:rsidR="00CF6B15" w:rsidRPr="00611273">
        <w:rPr>
          <w:rFonts w:ascii="Abyssinica SIL" w:hAnsi="Abyssinica SIL" w:cs="Abyssinica SIL"/>
          <w:b/>
          <w:bCs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b/>
          <w:bCs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ወተመሐሉ፡ ሰብ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CF6B15" w:rsidRPr="00611273">
        <w:rPr>
          <w:rFonts w:ascii="Abyssinica SIL" w:hAnsi="Abyssinica SIL" w:cs="Abyssinica SIL"/>
          <w:sz w:val="24"/>
          <w:szCs w:val="24"/>
        </w:rPr>
        <w:t>በመሴ</w:t>
      </w:r>
      <w:r w:rsidR="000317CD" w:rsidRPr="00611273">
        <w:rPr>
          <w:rFonts w:ascii="Abyssinica SIL" w:hAnsi="Abyssinica SIL" w:cs="Abyssinica SIL"/>
          <w:sz w:val="24"/>
          <w:szCs w:val="24"/>
        </w:rPr>
        <w:t>ፋ</w:t>
      </w:r>
      <w:r w:rsidR="001B6F35" w:rsidRPr="00611273">
        <w:rPr>
          <w:rFonts w:ascii="Abyssinica SIL" w:hAnsi="Abyssinica SIL" w:cs="Abyssinica SIL"/>
          <w:sz w:val="24"/>
          <w:szCs w:val="24"/>
        </w:rPr>
        <w:t>፡ እንዘ፡ ይብሉ፡ ከመ፡ ኢየሀብ፡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እምኔነ፡ ወለቶ፡ ለብንያሚ፡ ያስተ፡ </w:t>
      </w:r>
      <w:r w:rsidR="000317CD" w:rsidRPr="00611273">
        <w:rPr>
          <w:rFonts w:ascii="Abyssinica SIL" w:hAnsi="Abyssinica SIL" w:cs="Abyssinica SIL"/>
          <w:sz w:val="24"/>
          <w:szCs w:val="24"/>
        </w:rPr>
        <w:t>ዋሰ</w:t>
      </w:r>
      <w:r w:rsidR="001B6F35" w:rsidRPr="00611273">
        <w:rPr>
          <w:rFonts w:ascii="Abyssinica SIL" w:hAnsi="Abyssinica SIL" w:cs="Abyssinica SIL"/>
          <w:sz w:val="24"/>
          <w:szCs w:val="24"/>
        </w:rPr>
        <w:t>ብ፡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ወሖሩ፡ ኵሉ፡ </w:t>
      </w:r>
      <w:r w:rsidR="008B2D3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ውስተ፡ </w:t>
      </w:r>
      <w:r w:rsidR="008B2D35" w:rsidRPr="00611273">
        <w:rPr>
          <w:rFonts w:ascii="Abyssinica SIL" w:hAnsi="Abyssinica SIL" w:cs="Abyssinica SIL"/>
          <w:sz w:val="24"/>
          <w:szCs w:val="24"/>
        </w:rPr>
        <w:t>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ወነበሩ፡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F6B15" w:rsidRPr="00611273">
        <w:rPr>
          <w:rFonts w:ascii="Abyssinica SIL" w:hAnsi="Abyssinica SIL" w:cs="Abyssinica SIL"/>
          <w:sz w:val="24"/>
          <w:szCs w:val="24"/>
        </w:rPr>
        <w:t>እስ</w:t>
      </w:r>
      <w:r w:rsidR="001B6F35" w:rsidRPr="00611273">
        <w:rPr>
          <w:rFonts w:ascii="Abyssinica SIL" w:hAnsi="Abyssinica SIL" w:cs="Abyssinica SIL"/>
          <w:sz w:val="24"/>
          <w:szCs w:val="24"/>
        </w:rPr>
        <w:t>ከ፡ ሰርክ፡ ቅድመ፡ እግዚአብሔር፡ ወጸርሑ፡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ወበከዩ፡ ዓቢየ፡ ብካየ፡ </w:t>
      </w:r>
      <w:r w:rsidR="008B2D35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F6B15" w:rsidRPr="00611273">
        <w:rPr>
          <w:rFonts w:ascii="Abyssinica SIL" w:hAnsi="Abyssinica SIL" w:cs="Abyssinica SIL"/>
          <w:sz w:val="24"/>
          <w:szCs w:val="24"/>
        </w:rPr>
        <w:t>ለምንት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እግዚኦ፡ ኮነት፡ ዛቲ፡ በው</w:t>
      </w:r>
      <w:r w:rsidR="00BD51AF" w:rsidRPr="00611273">
        <w:rPr>
          <w:rFonts w:ascii="Abyssinica SIL" w:hAnsi="Abyssinica SIL" w:cs="Abyssinica SIL"/>
          <w:sz w:val="24"/>
          <w:szCs w:val="24"/>
        </w:rPr>
        <w:t>{</w:t>
      </w:r>
      <w:r w:rsidR="001B6F35" w:rsidRPr="00611273">
        <w:rPr>
          <w:rFonts w:ascii="Abyssinica SIL" w:hAnsi="Abyssinica SIL" w:cs="Abyssinica SIL"/>
          <w:sz w:val="24"/>
          <w:szCs w:val="24"/>
        </w:rPr>
        <w:t>ስ</w:t>
      </w:r>
      <w:r w:rsidR="00BD51AF" w:rsidRPr="00611273">
        <w:rPr>
          <w:rFonts w:ascii="Abyssinica SIL" w:hAnsi="Abyssinica SIL" w:cs="Abyssinica SIL"/>
          <w:sz w:val="24"/>
          <w:szCs w:val="24"/>
        </w:rPr>
        <w:t>}ስ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መ፡ ትፃእ፡ ዮም፡ አሐቲ፡ </w:t>
      </w:r>
      <w:r w:rsidR="00CF6B15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</w:t>
      </w:r>
      <w:r w:rsidR="00BD51AF" w:rsidRPr="00611273">
        <w:rPr>
          <w:rFonts w:ascii="Abyssinica SIL" w:hAnsi="Abyssinica SIL" w:cs="Abyssinica SIL"/>
          <w:sz w:val="24"/>
          <w:szCs w:val="24"/>
        </w:rPr>
        <w:t>እ</w:t>
      </w:r>
      <w:r w:rsidR="00CF6B15" w:rsidRPr="00611273">
        <w:rPr>
          <w:rFonts w:ascii="Abyssinica SIL" w:hAnsi="Abyssinica SIL" w:cs="Abyssinica SIL"/>
          <w:sz w:val="24"/>
          <w:szCs w:val="24"/>
        </w:rPr>
        <w:t>ም፳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ወእምዝ፡ </w:t>
      </w:r>
      <w:r w:rsidR="00CF6B15" w:rsidRPr="00611273">
        <w:rPr>
          <w:rFonts w:ascii="Abyssinica SIL" w:hAnsi="Abyssinica SIL" w:cs="Abyssinica SIL"/>
          <w:sz w:val="24"/>
          <w:szCs w:val="24"/>
        </w:rPr>
        <w:t>በሳ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ኒታ፡ </w:t>
      </w:r>
      <w:r w:rsidR="00BD51AF" w:rsidRPr="00611273">
        <w:rPr>
          <w:rFonts w:ascii="Abyssinica SIL" w:hAnsi="Abyssinica SIL" w:cs="Abyssinica SIL"/>
          <w:sz w:val="24"/>
          <w:szCs w:val="24"/>
        </w:rPr>
        <w:t>ጌ</w:t>
      </w:r>
      <w:r w:rsidR="001B6F35" w:rsidRPr="00611273">
        <w:rPr>
          <w:rFonts w:ascii="Abyssinica SIL" w:hAnsi="Abyssinica SIL" w:cs="Abyssinica SIL"/>
          <w:sz w:val="24"/>
          <w:szCs w:val="24"/>
        </w:rPr>
        <w:t>ሡ፡ ሕዝብ፡ ወነደቁ፡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ህየ፡ ምሥዋዓ፡ ወአዕረጉ፡ መሥዋዕተ፡ መድ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ኃኒት፡ </w:t>
      </w:r>
      <w:r w:rsidR="00772A71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ደቂቀ፡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 መኑ፡ ዘኢዓርገ፡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772A71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ማህበር፡ እምኵሉ፡ ሕዝበ፡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ኀበ፡ </w:t>
      </w:r>
      <w:r w:rsidR="00772A71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ግዚአብሔር፡ እ</w:t>
      </w:r>
      <w:r w:rsidR="00CF6B15" w:rsidRPr="00611273">
        <w:rPr>
          <w:rFonts w:ascii="Abyssinica SIL" w:hAnsi="Abyssinica SIL" w:cs="Abyssinica SIL"/>
          <w:sz w:val="24"/>
          <w:szCs w:val="24"/>
        </w:rPr>
        <w:t>(ስ)</w:t>
      </w:r>
      <w:r w:rsidR="001B6F35" w:rsidRPr="00611273">
        <w:rPr>
          <w:rFonts w:ascii="Abyssinica SIL" w:hAnsi="Abyssinica SIL" w:cs="Abyssinica SIL"/>
          <w:sz w:val="24"/>
          <w:szCs w:val="24"/>
        </w:rPr>
        <w:t>መ፡ ዓቢይ፡ መሐላሆሙ፡ከ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መ፡ ዘኢዓርገ፡ ኀበ፡ እግዚአብሔር፡ ውስተ፡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C6455C" w:rsidRPr="00611273">
        <w:rPr>
          <w:rFonts w:ascii="Abyssinica SIL" w:hAnsi="Abyssinica SIL" w:cs="Abyssinica SIL"/>
          <w:sz w:val="24"/>
          <w:szCs w:val="24"/>
        </w:rPr>
        <w:t>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ሞተ፡ ይሙት፡ </w:t>
      </w:r>
      <w:r w:rsidR="00C6455C" w:rsidRPr="00611273">
        <w:rPr>
          <w:rFonts w:ascii="Abyssinica SIL" w:hAnsi="Abyssinica SIL" w:cs="Abyssinica SIL"/>
          <w:sz w:val="24"/>
          <w:szCs w:val="24"/>
        </w:rPr>
        <w:t>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ወተዓረቅ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ዎ፡ ደቂቀ፡ </w:t>
      </w:r>
      <w:r w:rsidR="00CF6B15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E20F80" w:rsidRPr="00611273">
        <w:rPr>
          <w:rFonts w:ascii="Abyssinica SIL" w:hAnsi="Abyssinica SIL" w:cs="Abyssinica SIL"/>
          <w:sz w:val="24"/>
          <w:szCs w:val="24"/>
        </w:rPr>
        <w:t>ለብን</w:t>
      </w:r>
      <w:r w:rsidR="001B6F35" w:rsidRPr="00611273">
        <w:rPr>
          <w:rFonts w:ascii="Abyssinica SIL" w:hAnsi="Abyssinica SIL" w:cs="Abyssinica SIL"/>
          <w:sz w:val="24"/>
          <w:szCs w:val="24"/>
        </w:rPr>
        <w:t>ያሚ፡ እ</w:t>
      </w:r>
      <w:r w:rsidR="00E20F80" w:rsidRPr="00611273">
        <w:rPr>
          <w:rFonts w:ascii="Abyssinica SIL" w:hAnsi="Abyssinica SIL" w:cs="Abyssinica SIL"/>
          <w:sz w:val="24"/>
          <w:szCs w:val="24"/>
        </w:rPr>
        <w:t>ኁ</w:t>
      </w:r>
      <w:r w:rsidR="001B6F35" w:rsidRPr="00611273">
        <w:rPr>
          <w:rFonts w:ascii="Abyssinica SIL" w:hAnsi="Abyssinica SIL" w:cs="Abyssinica SIL"/>
          <w:sz w:val="24"/>
          <w:szCs w:val="24"/>
        </w:rPr>
        <w:t>ሆሙ፡ ወይ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C6455C" w:rsidRPr="00611273">
        <w:rPr>
          <w:rFonts w:ascii="Abyssinica SIL" w:hAnsi="Abyssinica SIL" w:cs="Abyssinica SIL"/>
          <w:sz w:val="24"/>
          <w:szCs w:val="24"/>
        </w:rPr>
        <w:t>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C6455C" w:rsidRPr="00611273">
        <w:rPr>
          <w:rFonts w:ascii="Abyssinica SIL" w:hAnsi="Abyssinica SIL" w:cs="Abyssinica SIL"/>
          <w:sz w:val="24"/>
          <w:szCs w:val="24"/>
        </w:rPr>
        <w:t>ትወፅእ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ኑ፡ ዮም፡ አሐቲ፡ ሕዝብ፡ </w:t>
      </w:r>
      <w:r w:rsidR="00C6455C" w:rsidRPr="00611273">
        <w:rPr>
          <w:rFonts w:ascii="Abyssinica SIL" w:hAnsi="Abyssinica SIL" w:cs="Abyssinica SIL"/>
          <w:sz w:val="24"/>
          <w:szCs w:val="24"/>
        </w:rPr>
        <w:t>እ</w:t>
      </w:r>
      <w:r w:rsidR="00E20F80" w:rsidRPr="00611273">
        <w:rPr>
          <w:rFonts w:ascii="Abyssinica SIL" w:hAnsi="Abyssinica SIL" w:cs="Abyssinica SIL"/>
          <w:sz w:val="24"/>
          <w:szCs w:val="24"/>
        </w:rPr>
        <w:t>ም፳ኤ</w:t>
      </w:r>
    </w:p>
    <w:p w14:paraId="7B707D22" w14:textId="33A3B4FE" w:rsidR="00C102B7" w:rsidRPr="00611273" w:rsidRDefault="00E01C60">
      <w:pPr>
        <w:rPr>
          <w:rFonts w:ascii="Abyssinica SIL" w:hAnsi="Abyssinica SIL" w:cs="Abyssinica SIL"/>
          <w:sz w:val="24"/>
          <w:szCs w:val="24"/>
          <w:highlight w:val="lightGray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ል፡ ምንተ፡ </w:t>
      </w:r>
      <w:r w:rsidR="00E20F80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ንከ፡ ንሬስዮሙ፡ ለእለ፡ ተርፉ፡ 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እንተ፡ </w:t>
      </w:r>
      <w:r w:rsidR="00E20F80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ንስት፡ ናሁ፡ መሐልነ፡ </w:t>
      </w:r>
      <w:r w:rsidR="00FF4A7C" w:rsidRPr="00611273">
        <w:rPr>
          <w:rFonts w:ascii="Abyssinica SIL" w:hAnsi="Abyssinica SIL" w:cs="Abyssinica SIL"/>
          <w:sz w:val="24"/>
          <w:szCs w:val="24"/>
        </w:rPr>
        <w:t>ንሕ</w:t>
      </w:r>
      <w:r w:rsidR="001B6F35" w:rsidRPr="00611273">
        <w:rPr>
          <w:rFonts w:ascii="Abyssinica SIL" w:hAnsi="Abyssinica SIL" w:cs="Abyssinica SIL"/>
          <w:sz w:val="24"/>
          <w:szCs w:val="24"/>
        </w:rPr>
        <w:t>ነ፡ በእግዚአብ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ሔር፡ ከመ፡ ኢነሀቦሙ፡ እምአዋልዲነ፡ ያውስ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ቡ፡ </w:t>
      </w:r>
      <w:r w:rsidR="00FF4A7C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መኑ፡ እምአኃዊነ፡ ሕዝበ፡ </w:t>
      </w:r>
      <w:r w:rsidR="00E20F80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ዘኢዓርገ፡ </w:t>
      </w:r>
      <w:r w:rsidR="00E20F80" w:rsidRPr="00611273">
        <w:rPr>
          <w:rFonts w:ascii="Abyssinica SIL" w:hAnsi="Abyssinica SIL" w:cs="Abyssinica SIL"/>
          <w:sz w:val="24"/>
          <w:szCs w:val="24"/>
        </w:rPr>
        <w:t>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በ፡ እግዚአብሔር፡ ውስተ፡ </w:t>
      </w:r>
      <w:r w:rsidR="00FF4A7C" w:rsidRPr="00611273">
        <w:rPr>
          <w:rFonts w:ascii="Abyssinica SIL" w:hAnsi="Abyssinica SIL" w:cs="Abyssinica SIL"/>
          <w:sz w:val="24"/>
          <w:szCs w:val="24"/>
        </w:rPr>
        <w:t>መሴፋ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ወናሁ፡ ፩ብእሲ፡ </w:t>
      </w:r>
      <w:r w:rsidR="00E20F80" w:rsidRPr="00611273">
        <w:rPr>
          <w:rFonts w:ascii="Abyssinica SIL" w:hAnsi="Abyssinica SIL" w:cs="Abyssinica SIL"/>
          <w:sz w:val="24"/>
          <w:szCs w:val="24"/>
        </w:rPr>
        <w:t>ኢመጽኦ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8B0458" w:rsidRPr="00611273">
        <w:rPr>
          <w:rFonts w:ascii="Abyssinica SIL" w:hAnsi="Abyssinica SIL" w:cs="Abyssinica SIL"/>
          <w:sz w:val="24"/>
          <w:szCs w:val="24"/>
        </w:rPr>
        <w:t>እምኢያቢስ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ለዓድ፡ ውስተ፡ ማኅበሮሙ፡ </w:t>
      </w:r>
      <w:r w:rsidR="008B0458" w:rsidRPr="00611273">
        <w:rPr>
          <w:rFonts w:ascii="Abyssinica SIL" w:hAnsi="Abyssinica SIL" w:cs="Abyssinica SIL"/>
          <w:sz w:val="24"/>
          <w:szCs w:val="24"/>
        </w:rPr>
        <w:t>ወተፋቀዱ</w:t>
      </w:r>
      <w:r w:rsidR="001B6F35" w:rsidRPr="00611273">
        <w:rPr>
          <w:rFonts w:ascii="Abyssinica SIL" w:hAnsi="Abyssinica SIL" w:cs="Abyssinica SIL"/>
          <w:sz w:val="24"/>
          <w:szCs w:val="24"/>
        </w:rPr>
        <w:t>፡ ሕዝብ፡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ወናሁ፡ ፩ብእሲ፡ </w:t>
      </w:r>
      <w:r w:rsidR="008B0458" w:rsidRPr="00611273">
        <w:rPr>
          <w:rFonts w:ascii="Abyssinica SIL" w:hAnsi="Abyssinica SIL" w:cs="Abyssinica SIL"/>
          <w:sz w:val="24"/>
          <w:szCs w:val="24"/>
        </w:rPr>
        <w:t>ዘእምኢያቢስ</w:t>
      </w:r>
      <w:r w:rsidR="001B6F35" w:rsidRPr="00611273">
        <w:rPr>
          <w:rFonts w:ascii="Abyssinica SIL" w:hAnsi="Abyssinica SIL" w:cs="Abyssinica SIL"/>
          <w:sz w:val="24"/>
          <w:szCs w:val="24"/>
        </w:rPr>
        <w:t>፡ ዘገለዓድ፡ ኢ</w:t>
      </w:r>
      <w:r w:rsidR="00E20F80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ለወ፡ ወ</w:t>
      </w:r>
      <w:r w:rsidR="00E20F80" w:rsidRPr="00611273">
        <w:rPr>
          <w:rFonts w:ascii="Abyssinica SIL" w:hAnsi="Abyssinica SIL" w:cs="Abyssinica SIL"/>
          <w:sz w:val="24"/>
          <w:szCs w:val="24"/>
        </w:rPr>
        <w:t>ለ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እኩ፡ ህየ፡ </w:t>
      </w:r>
      <w:r w:rsidR="002B1D39" w:rsidRPr="00611273">
        <w:rPr>
          <w:rFonts w:ascii="Abyssinica SIL" w:hAnsi="Abyssinica SIL" w:cs="Abyssinica SIL"/>
          <w:sz w:val="24"/>
          <w:szCs w:val="24"/>
        </w:rPr>
        <w:t>ማህበ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ሮሙ፡ </w:t>
      </w:r>
      <w:r w:rsidR="00E20F80" w:rsidRPr="00611273">
        <w:rPr>
          <w:rFonts w:ascii="Abyssinica SIL" w:hAnsi="Abyssinica SIL" w:cs="Abyssinica SIL"/>
          <w:sz w:val="24"/>
          <w:szCs w:val="24"/>
        </w:rPr>
        <w:t>፼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E20F80" w:rsidRPr="00611273">
        <w:rPr>
          <w:rFonts w:ascii="Abyssinica SIL" w:hAnsi="Abyssinica SIL" w:cs="Abyssinica SIL"/>
          <w:sz w:val="24"/>
          <w:szCs w:val="24"/>
        </w:rPr>
        <w:t>፳፻</w:t>
      </w:r>
      <w:r w:rsidR="001B6F35" w:rsidRPr="00611273">
        <w:rPr>
          <w:rFonts w:ascii="Abyssinica SIL" w:hAnsi="Abyssinica SIL" w:cs="Abyssinica SIL"/>
          <w:sz w:val="24"/>
          <w:szCs w:val="24"/>
        </w:rPr>
        <w:t>ብእሴ፡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እምደቂቀ፡ </w:t>
      </w:r>
      <w:r w:rsidR="002B1D39" w:rsidRPr="00611273">
        <w:rPr>
          <w:rFonts w:ascii="Abyssinica SIL" w:hAnsi="Abyssinica SIL" w:cs="Abyssinica SIL"/>
          <w:sz w:val="24"/>
          <w:szCs w:val="24"/>
        </w:rPr>
        <w:t>ኃይ</w:t>
      </w:r>
      <w:r w:rsidR="001B6F35" w:rsidRPr="00611273">
        <w:rPr>
          <w:rFonts w:ascii="Abyssinica SIL" w:hAnsi="Abyssinica SIL" w:cs="Abyssinica SIL"/>
          <w:sz w:val="24"/>
          <w:szCs w:val="24"/>
        </w:rPr>
        <w:t>ል። ወአዘዝዎሙ፡ እንዘ፡ ይብሉ፡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ሑሩ፡ ወቅትሉ፡ ኵሎ፡ እለ፡ ይነብሩ፡ ውስተ፡ 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ያቢስ፡ ዘገለዓድ፡ በአፈ፡ </w:t>
      </w:r>
      <w:r w:rsidR="00E20F80" w:rsidRPr="00611273">
        <w:rPr>
          <w:rFonts w:ascii="Abyssinica SIL" w:hAnsi="Abyssinica SIL" w:cs="Abyssinica SIL"/>
          <w:sz w:val="24"/>
          <w:szCs w:val="24"/>
        </w:rPr>
        <w:t>ሐፂ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ን፡ </w:t>
      </w:r>
      <w:r w:rsidR="002B1D39" w:rsidRPr="00611273">
        <w:rPr>
          <w:rFonts w:ascii="Abyssinica SIL" w:hAnsi="Abyssinica SIL" w:cs="Abyssinica SIL"/>
          <w:sz w:val="24"/>
          <w:szCs w:val="24"/>
        </w:rPr>
        <w:t>ወአንስት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2B1D39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ዝበኒ፡ ከመዝ፡ ገብሩ፡ ኵሎ፡ ተባዕተ፡ ወኵሎ፡</w:t>
      </w:r>
      <w:r w:rsidR="001B6F35" w:rsidRPr="00611273">
        <w:rPr>
          <w:rFonts w:ascii="Abyssinica SIL" w:hAnsi="Abyssinica SIL" w:cs="Abyssinica SIL"/>
          <w:sz w:val="24"/>
          <w:szCs w:val="24"/>
          <w:highlight w:val="lightGray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t>አንስተ፡ እለ፡ የአምራ፡ ብእሴ፡ ቀተሉ። ወረከቡ፡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1035A" w:rsidRPr="00611273">
        <w:rPr>
          <w:rFonts w:ascii="Abyssinica SIL" w:hAnsi="Abyssinica SIL" w:cs="Abyssinica SIL"/>
          <w:sz w:val="24"/>
          <w:szCs w:val="24"/>
        </w:rPr>
        <w:t>እምእ</w:t>
      </w:r>
      <w:r w:rsidR="001B6F35" w:rsidRPr="00611273">
        <w:rPr>
          <w:rFonts w:ascii="Abyssinica SIL" w:hAnsi="Abyssinica SIL" w:cs="Abyssinica SIL"/>
          <w:sz w:val="24"/>
          <w:szCs w:val="24"/>
        </w:rPr>
        <w:t>ለ፡ ይነብሩ፡ ውስተ፡ ገለዓድ፡</w:t>
      </w:r>
      <w:r w:rsidR="00E20F80" w:rsidRPr="00611273">
        <w:rPr>
          <w:rFonts w:ascii="Abyssinica SIL" w:hAnsi="Abyssinica SIL" w:cs="Abyssinica SIL"/>
          <w:sz w:val="24"/>
          <w:szCs w:val="24"/>
        </w:rPr>
        <w:t>፬፻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አዋልደ፡ደ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ናግለ፡ እለ፡ ኢየአምራ፡ </w:t>
      </w:r>
      <w:r w:rsidR="00B1035A" w:rsidRPr="00611273">
        <w:rPr>
          <w:rFonts w:ascii="Abyssinica SIL" w:hAnsi="Abyssinica SIL" w:cs="Abyssinica SIL"/>
          <w:sz w:val="24"/>
          <w:szCs w:val="24"/>
        </w:rPr>
        <w:t>ብእሴ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1035A" w:rsidRPr="00611273">
        <w:rPr>
          <w:rFonts w:ascii="Abyssinica SIL" w:hAnsi="Abyssinica SIL" w:cs="Abyssinica SIL"/>
          <w:sz w:val="24"/>
          <w:szCs w:val="24"/>
        </w:rPr>
        <w:t>ወአምጽእ</w:t>
      </w:r>
      <w:r w:rsidR="001B6F35" w:rsidRPr="00611273">
        <w:rPr>
          <w:rFonts w:ascii="Abyssinica SIL" w:hAnsi="Abyssinica SIL" w:cs="Abyssinica SIL"/>
          <w:sz w:val="24"/>
          <w:szCs w:val="24"/>
        </w:rPr>
        <w:t>ዎን፡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</w:t>
      </w:r>
      <w:r w:rsidR="00E20F80" w:rsidRPr="00611273">
        <w:rPr>
          <w:rFonts w:ascii="Abyssinica SIL" w:hAnsi="Abyssinica SIL" w:cs="Abyssinica SIL"/>
          <w:sz w:val="24"/>
          <w:szCs w:val="24"/>
        </w:rPr>
        <w:t>ት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ዕይንት፡ ውስተ፡ ሴሎ፡ ውስተ፡ ምድ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ረ፡ </w:t>
      </w:r>
      <w:r w:rsidR="00B1035A" w:rsidRPr="00611273">
        <w:rPr>
          <w:rFonts w:ascii="Abyssinica SIL" w:hAnsi="Abyssinica SIL" w:cs="Abyssinica SIL"/>
          <w:sz w:val="24"/>
          <w:szCs w:val="24"/>
        </w:rPr>
        <w:t>ከ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ነዓን፡ </w:t>
      </w:r>
      <w:r w:rsidR="00B1035A" w:rsidRPr="00611273">
        <w:rPr>
          <w:rFonts w:ascii="Abyssinica SIL" w:hAnsi="Abyssinica SIL" w:cs="Abyssinica SIL"/>
          <w:sz w:val="24"/>
          <w:szCs w:val="24"/>
        </w:rPr>
        <w:t>ወለአ</w:t>
      </w:r>
      <w:r w:rsidR="001B6F35" w:rsidRPr="00611273">
        <w:rPr>
          <w:rFonts w:ascii="Abyssinica SIL" w:hAnsi="Abyssinica SIL" w:cs="Abyssinica SIL"/>
          <w:sz w:val="24"/>
          <w:szCs w:val="24"/>
        </w:rPr>
        <w:t>ኩ፡ ኵሉ፡ ማህበሮሙ፡ ኀበ፡ብ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ንያሚ፡ </w:t>
      </w:r>
      <w:r w:rsidR="00852CAD" w:rsidRPr="00611273">
        <w:rPr>
          <w:rFonts w:ascii="Abyssinica SIL" w:hAnsi="Abyssinica SIL" w:cs="Abyssinica SIL"/>
          <w:sz w:val="24"/>
          <w:szCs w:val="24"/>
        </w:rPr>
        <w:t>እለ</w:t>
      </w:r>
      <w:r w:rsidR="001B6F35" w:rsidRPr="00611273">
        <w:rPr>
          <w:rFonts w:ascii="Abyssinica SIL" w:hAnsi="Abyssinica SIL" w:cs="Abyssinica SIL"/>
          <w:sz w:val="24"/>
          <w:szCs w:val="24"/>
        </w:rPr>
        <w:t>ውስተ፡ ኰኵሐ፡ ራሞን፡ ወጸውዕ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ዎሙ፡ በሰላም፡ ወገብኡ፡ ብ</w:t>
      </w:r>
      <w:r w:rsidR="00E20F80" w:rsidRPr="00611273">
        <w:rPr>
          <w:rFonts w:ascii="Abyssinica SIL" w:hAnsi="Abyssinica SIL" w:cs="Abyssinica SIL"/>
          <w:sz w:val="24"/>
          <w:szCs w:val="24"/>
        </w:rPr>
        <w:t>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ኀበ፡ </w:t>
      </w:r>
      <w:r w:rsidR="00852CAD" w:rsidRPr="00611273">
        <w:rPr>
          <w:rFonts w:ascii="Abyssinica SIL" w:hAnsi="Abyssinica SIL" w:cs="Abyssinica SIL"/>
          <w:sz w:val="24"/>
          <w:szCs w:val="24"/>
        </w:rPr>
        <w:t>ደቂቀ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20F80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852CAD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 መዋዕል፡ ወወሀብዎሙ፡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አንስተ፡ እለ፡ አሕየዉ፡ እም፡ አንስተ፡ </w:t>
      </w:r>
      <w:r w:rsidR="00852CAD" w:rsidRPr="00611273">
        <w:rPr>
          <w:rFonts w:ascii="Abyssinica SIL" w:hAnsi="Abyssinica SIL" w:cs="Abyssinica SIL"/>
          <w:sz w:val="24"/>
          <w:szCs w:val="24"/>
        </w:rPr>
        <w:t>ኢያቢስ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ዘገለዓድ፡ ወሠምሩ፡ በዝንቱ፡ ወ</w:t>
      </w:r>
      <w:r w:rsidR="00E20F8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ዝብኒ፡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E20F80" w:rsidRPr="00611273">
        <w:rPr>
          <w:rFonts w:ascii="Abyssinica SIL" w:hAnsi="Abyssinica SIL" w:cs="Abyssinica SIL"/>
          <w:sz w:val="24"/>
          <w:szCs w:val="24"/>
        </w:rPr>
        <w:t>ተኳ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ነንዎሙ፡ ለብንያሚ፡ </w:t>
      </w:r>
      <w:r w:rsidR="00503D23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ስመ፡ ገብረ፡ እግዚ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አብሔር፡ </w:t>
      </w:r>
      <w:r w:rsidR="00503D23" w:rsidRPr="00611273">
        <w:rPr>
          <w:rFonts w:ascii="Abyssinica SIL" w:hAnsi="Abyssinica SIL" w:cs="Abyssinica SIL"/>
          <w:sz w:val="24"/>
          <w:szCs w:val="24"/>
        </w:rPr>
        <w:t>ቀት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በውስተ፡ ሕዝበ፡ </w:t>
      </w:r>
      <w:r w:rsidR="00E20F80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503D23" w:rsidRPr="00611273">
        <w:rPr>
          <w:rFonts w:ascii="Abyssinica SIL" w:hAnsi="Abyssinica SIL" w:cs="Abyssinica SIL"/>
          <w:sz w:val="24"/>
          <w:szCs w:val="24"/>
        </w:rPr>
        <w:t>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ሊቃናተ፡ </w:t>
      </w:r>
      <w:r w:rsidR="00503D23" w:rsidRPr="00611273">
        <w:rPr>
          <w:rFonts w:ascii="Abyssinica SIL" w:hAnsi="Abyssinica SIL" w:cs="Abyssinica SIL"/>
          <w:sz w:val="24"/>
          <w:szCs w:val="24"/>
        </w:rPr>
        <w:t>ማኅ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በር፡ ምንተ፡ </w:t>
      </w:r>
      <w:r w:rsidR="00503D23" w:rsidRPr="00611273">
        <w:rPr>
          <w:rFonts w:ascii="Abyssinica SIL" w:hAnsi="Abyssinica SIL" w:cs="Abyssinica SIL"/>
          <w:sz w:val="24"/>
          <w:szCs w:val="24"/>
        </w:rPr>
        <w:t>ንግበ</w:t>
      </w:r>
      <w:r w:rsidR="001B6F35" w:rsidRPr="00611273">
        <w:rPr>
          <w:rFonts w:ascii="Abyssinica SIL" w:hAnsi="Abyssinica SIL" w:cs="Abyssinica SIL"/>
          <w:sz w:val="24"/>
          <w:szCs w:val="24"/>
        </w:rPr>
        <w:t>ር፡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በእንተ፡ </w:t>
      </w:r>
      <w:r w:rsidR="00E20F80" w:rsidRPr="00611273">
        <w:rPr>
          <w:rFonts w:ascii="Abyssinica SIL" w:eastAsia="MingLiU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ለ፡ ተርፉ፡ </w:t>
      </w:r>
      <w:r w:rsidR="00E20F80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>ዝብ፡ በበይነ፡ አንሰት፡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እስመ፡ </w:t>
      </w:r>
      <w:r w:rsidR="00A21AEE" w:rsidRPr="00611273">
        <w:rPr>
          <w:rFonts w:ascii="Abyssinica SIL" w:hAnsi="Abyssinica SIL" w:cs="Abyssinica SIL"/>
          <w:sz w:val="24"/>
          <w:szCs w:val="24"/>
        </w:rPr>
        <w:t>ጠ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ፍአ፡ </w:t>
      </w:r>
      <w:r w:rsidR="00A21AEE" w:rsidRPr="00611273">
        <w:rPr>
          <w:rFonts w:ascii="Abyssinica SIL" w:hAnsi="Abyssinica SIL" w:cs="Abyssinica SIL"/>
          <w:sz w:val="24"/>
          <w:szCs w:val="24"/>
        </w:rPr>
        <w:t>አንስ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A21AEE" w:rsidRPr="00611273">
        <w:rPr>
          <w:rFonts w:ascii="Abyssinica SIL" w:hAnsi="Abyssinica SIL" w:cs="Abyssinica SIL"/>
          <w:sz w:val="24"/>
          <w:szCs w:val="24"/>
        </w:rPr>
        <w:t>እብን</w:t>
      </w:r>
      <w:r w:rsidR="00E20F80" w:rsidRPr="00611273">
        <w:rPr>
          <w:rFonts w:ascii="Abyssinica SIL" w:hAnsi="Abyssinica SIL" w:cs="Abyssinica SIL"/>
          <w:sz w:val="24"/>
          <w:szCs w:val="24"/>
        </w:rPr>
        <w:t>ያሚ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ወይቤ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1AEE" w:rsidRPr="00611273">
        <w:rPr>
          <w:rFonts w:ascii="Abyssinica SIL" w:hAnsi="Abyssinica SIL" w:cs="Abyssinica SIL"/>
          <w:sz w:val="24"/>
          <w:szCs w:val="24"/>
        </w:rPr>
        <w:t>ሎ</w:t>
      </w:r>
      <w:r w:rsidR="001B6F35" w:rsidRPr="00611273">
        <w:rPr>
          <w:rFonts w:ascii="Abyssinica SIL" w:hAnsi="Abyssinica SIL" w:cs="Abyssinica SIL"/>
          <w:sz w:val="24"/>
          <w:szCs w:val="24"/>
        </w:rPr>
        <w:t>፡ ርስተ፡ ተረፈ፡ ለብ</w:t>
      </w:r>
      <w:r w:rsidR="00E20F80" w:rsidRPr="00611273">
        <w:rPr>
          <w:rFonts w:ascii="Abyssinica SIL" w:hAnsi="Abyssinica SIL" w:cs="Abyssinica SIL"/>
          <w:sz w:val="24"/>
          <w:szCs w:val="24"/>
        </w:rPr>
        <w:t>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ያሚ፡ </w:t>
      </w:r>
      <w:r w:rsidR="00A21AEE" w:rsidRPr="00611273">
        <w:rPr>
          <w:rFonts w:ascii="Abyssinica SIL" w:hAnsi="Abyssinica SIL" w:cs="Abyssinica SIL"/>
          <w:sz w:val="24"/>
          <w:szCs w:val="24"/>
        </w:rPr>
        <w:t>ኢትደምሰስ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</w:p>
    <w:p w14:paraId="5C474F01" w14:textId="77777777" w:rsidR="00E01C60" w:rsidRPr="00611273" w:rsidRDefault="00E01C60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>p. 354</w:t>
      </w:r>
    </w:p>
    <w:p w14:paraId="7166EFA6" w14:textId="76ED43F2" w:rsidR="00C102B7" w:rsidRPr="00611273" w:rsidRDefault="00E01C60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1) </w:t>
      </w:r>
      <w:r w:rsidR="00025F04" w:rsidRPr="00611273">
        <w:rPr>
          <w:rFonts w:ascii="Abyssinica SIL" w:hAnsi="Abyssinica SIL" w:cs="Abyssinica SIL"/>
          <w:sz w:val="24"/>
          <w:szCs w:val="24"/>
        </w:rPr>
        <w:t>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ዝብ፡ </w:t>
      </w:r>
      <w:r w:rsidR="00025F04" w:rsidRPr="00611273">
        <w:rPr>
          <w:rFonts w:ascii="Abyssinica SIL" w:hAnsi="Abyssinica SIL" w:cs="Abyssinica SIL"/>
          <w:sz w:val="24"/>
          <w:szCs w:val="24"/>
        </w:rPr>
        <w:t>እም፳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ኤል፡ </w:t>
      </w:r>
      <w:r w:rsidR="00A21AEE" w:rsidRPr="00611273">
        <w:rPr>
          <w:rFonts w:ascii="Abyssinica SIL" w:hAnsi="Abyssinica SIL" w:cs="Abyssinica SIL"/>
          <w:sz w:val="24"/>
          <w:szCs w:val="24"/>
        </w:rPr>
        <w:t>ወንሕነ</w:t>
      </w:r>
      <w:r w:rsidR="001B6F35" w:rsidRPr="00611273">
        <w:rPr>
          <w:rFonts w:ascii="Abyssinica SIL" w:hAnsi="Abyssinica SIL" w:cs="Abyssinica SIL"/>
          <w:sz w:val="24"/>
          <w:szCs w:val="24"/>
        </w:rPr>
        <w:t>ኒ፡ ኢንክል፡ ው</w:t>
      </w:r>
      <w:r w:rsidR="00025F04" w:rsidRPr="00611273">
        <w:rPr>
          <w:rFonts w:ascii="Abyssinica SIL" w:hAnsi="Abyssinica SIL" w:cs="Abyssinica SIL"/>
          <w:sz w:val="24"/>
          <w:szCs w:val="24"/>
        </w:rPr>
        <w:t>ሂ</w:t>
      </w:r>
      <w:r w:rsidR="001B6F35" w:rsidRPr="00611273">
        <w:rPr>
          <w:rFonts w:ascii="Abyssinica SIL" w:hAnsi="Abyssinica SIL" w:cs="Abyssinica SIL"/>
          <w:sz w:val="24"/>
          <w:szCs w:val="24"/>
        </w:rPr>
        <w:t>ቦ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ቶሙ፡ </w:t>
      </w:r>
      <w:r w:rsidR="00A21AEE" w:rsidRPr="00611273">
        <w:rPr>
          <w:rFonts w:ascii="Abyssinica SIL" w:hAnsi="Abyssinica SIL" w:cs="Abyssinica SIL"/>
          <w:sz w:val="24"/>
          <w:szCs w:val="24"/>
        </w:rPr>
        <w:t>አንሰ</w:t>
      </w:r>
      <w:r w:rsidR="001B6F35" w:rsidRPr="00611273">
        <w:rPr>
          <w:rFonts w:ascii="Abyssinica SIL" w:hAnsi="Abyssinica SIL" w:cs="Abyssinica SIL"/>
          <w:sz w:val="24"/>
          <w:szCs w:val="24"/>
        </w:rPr>
        <w:t>ተ፡ እምአዋልዲነ፡ እስመ፡ መሐሉ፡ደ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ቂቀ፡ </w:t>
      </w:r>
      <w:r w:rsidR="00025F0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እንዘ፡ ይብሉ፡ ርኑም፡ ውእቱ፡ ዘይ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A21AEE" w:rsidRPr="00611273">
        <w:rPr>
          <w:rFonts w:ascii="Abyssinica SIL" w:hAnsi="Abyssinica SIL" w:cs="Abyssinica SIL"/>
          <w:sz w:val="24"/>
          <w:szCs w:val="24"/>
        </w:rPr>
        <w:t>ሁ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ብ፡ ብእሲተ፡ </w:t>
      </w:r>
      <w:r w:rsidR="00025F04" w:rsidRPr="00611273">
        <w:rPr>
          <w:rFonts w:ascii="Abyssinica SIL" w:hAnsi="Abyssinica SIL" w:cs="Abyssinica SIL"/>
          <w:sz w:val="24"/>
          <w:szCs w:val="24"/>
        </w:rPr>
        <w:t>ለብንያሚ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A21AEE" w:rsidRPr="00611273">
        <w:rPr>
          <w:rFonts w:ascii="Abyssinica SIL" w:hAnsi="Abyssinica SIL" w:cs="Abyssinica SIL"/>
          <w:sz w:val="24"/>
          <w:szCs w:val="24"/>
        </w:rPr>
        <w:t>ወይቤሉ</w:t>
      </w:r>
      <w:r w:rsidR="001B6F35" w:rsidRPr="00611273">
        <w:rPr>
          <w:rFonts w:ascii="Abyssinica SIL" w:hAnsi="Abyssinica SIL" w:cs="Abyssinica SIL"/>
          <w:sz w:val="24"/>
          <w:szCs w:val="24"/>
        </w:rPr>
        <w:t>፡ በዓለ፡ እግ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1B6F35" w:rsidRPr="00611273">
        <w:rPr>
          <w:rFonts w:ascii="Abyssinica SIL" w:hAnsi="Abyssinica SIL" w:cs="Abyssinica SIL"/>
          <w:sz w:val="24"/>
          <w:szCs w:val="24"/>
        </w:rPr>
        <w:lastRenderedPageBreak/>
        <w:t xml:space="preserve">ዚአብሔር፡ </w:t>
      </w:r>
      <w:r w:rsidR="00025F04" w:rsidRPr="00611273">
        <w:rPr>
          <w:rFonts w:ascii="Abyssinica SIL" w:hAnsi="Abyssinica SIL" w:cs="Abyssinica SIL"/>
          <w:sz w:val="24"/>
          <w:szCs w:val="24"/>
        </w:rPr>
        <w:t>በሴ</w:t>
      </w:r>
      <w:r w:rsidR="001B6F35" w:rsidRPr="00611273">
        <w:rPr>
          <w:rFonts w:ascii="Abyssinica SIL" w:hAnsi="Abyssinica SIL" w:cs="Abyssinica SIL"/>
          <w:sz w:val="24"/>
          <w:szCs w:val="24"/>
        </w:rPr>
        <w:t>ሎ፡ እመዋዕል፡ በበመዋዕሊ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ሁ፡ ውእቱ፡ እመንገለ፡ መስዓ፡ </w:t>
      </w:r>
      <w:r w:rsidR="000C6504" w:rsidRPr="00611273">
        <w:rPr>
          <w:rFonts w:ascii="Abyssinica SIL" w:hAnsi="Abyssinica SIL" w:cs="Abyssinica SIL"/>
          <w:sz w:val="24"/>
          <w:szCs w:val="24"/>
        </w:rPr>
        <w:t>ለቤቴ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 ወበ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25F04" w:rsidRPr="00611273">
        <w:rPr>
          <w:rFonts w:ascii="Abyssinica SIL" w:hAnsi="Abyssinica SIL" w:cs="Abyssinica SIL"/>
          <w:sz w:val="24"/>
          <w:szCs w:val="24"/>
        </w:rPr>
        <w:t>ጽባሒሃ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25F04" w:rsidRPr="00611273">
        <w:rPr>
          <w:rFonts w:ascii="Abyssinica SIL" w:hAnsi="Abyssinica SIL" w:cs="Abyssinica SIL"/>
          <w:sz w:val="24"/>
          <w:szCs w:val="24"/>
        </w:rPr>
        <w:t>ለፍኖ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ት፡ </w:t>
      </w:r>
      <w:r w:rsidR="000C650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ንተ፡ ታዓርግ፡ </w:t>
      </w:r>
      <w:r w:rsidR="00025F04" w:rsidRPr="00611273">
        <w:rPr>
          <w:rFonts w:ascii="Abyssinica SIL" w:hAnsi="Abyssinica SIL" w:cs="Abyssinica SIL"/>
          <w:sz w:val="24"/>
          <w:szCs w:val="24"/>
        </w:rPr>
        <w:t>እምቤቴ</w:t>
      </w:r>
      <w:r w:rsidR="001B6F35" w:rsidRPr="00611273">
        <w:rPr>
          <w:rFonts w:ascii="Abyssinica SIL" w:hAnsi="Abyssinica SIL" w:cs="Abyssinica SIL"/>
          <w:sz w:val="24"/>
          <w:szCs w:val="24"/>
        </w:rPr>
        <w:t>ል፡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ለሰቂማ። </w:t>
      </w:r>
      <w:r w:rsidR="00446FBB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መንገለ፡ ዓ</w:t>
      </w:r>
      <w:r w:rsidR="00025F04" w:rsidRPr="00611273">
        <w:rPr>
          <w:rFonts w:ascii="Abyssinica SIL" w:hAnsi="Abyssinica SIL" w:cs="Abyssinica SIL"/>
          <w:sz w:val="24"/>
          <w:szCs w:val="24"/>
        </w:rPr>
        <w:t>ዜ</w:t>
      </w:r>
      <w:r w:rsidR="00B72294" w:rsidRPr="00611273">
        <w:rPr>
          <w:rFonts w:ascii="Abyssinica SIL" w:hAnsi="Abyssinica SIL" w:cs="Abyssinica SIL"/>
          <w:sz w:val="24"/>
          <w:szCs w:val="24"/>
        </w:rPr>
        <w:t>ባ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025F04" w:rsidRPr="00611273">
        <w:rPr>
          <w:rFonts w:ascii="Abyssinica SIL" w:hAnsi="Abyssinica SIL" w:cs="Abyssinica SIL"/>
          <w:sz w:val="24"/>
          <w:szCs w:val="24"/>
        </w:rPr>
        <w:t>ለሌብና</w:t>
      </w:r>
      <w:r w:rsidR="001B6F35" w:rsidRPr="00611273">
        <w:rPr>
          <w:rFonts w:ascii="Abyssinica SIL" w:hAnsi="Abyssinica SIL" w:cs="Abyssinica SIL"/>
          <w:sz w:val="24"/>
          <w:szCs w:val="24"/>
        </w:rPr>
        <w:t>፡ ወአ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ዘዝዎሙ፡ ለደቂቀ፡ </w:t>
      </w:r>
      <w:r w:rsidR="00B72294" w:rsidRPr="00611273">
        <w:rPr>
          <w:rFonts w:ascii="Abyssinica SIL" w:hAnsi="Abyssinica SIL" w:cs="Abyssinica SIL"/>
          <w:sz w:val="24"/>
          <w:szCs w:val="24"/>
        </w:rPr>
        <w:t>ብን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ያሚ፡ </w:t>
      </w:r>
      <w:r w:rsidR="00B72294" w:rsidRPr="00611273">
        <w:rPr>
          <w:rFonts w:ascii="Abyssinica SIL" w:hAnsi="Abyssinica SIL" w:cs="Abyssinica SIL"/>
          <w:sz w:val="24"/>
          <w:szCs w:val="24"/>
        </w:rPr>
        <w:t>ወይቤልዎሙ</w:t>
      </w:r>
      <w:r w:rsidR="001B6F35" w:rsidRPr="00611273">
        <w:rPr>
          <w:rFonts w:ascii="Abyssinica SIL" w:hAnsi="Abyssinica SIL" w:cs="Abyssinica SIL"/>
          <w:sz w:val="24"/>
          <w:szCs w:val="24"/>
        </w:rPr>
        <w:t>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ሑሩ፡ ወተኃብኡ፡ ውስተ፡ ዓፀዳ፡ ወይን</w:t>
      </w:r>
      <w:r w:rsidR="00025F04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ተዓቀቡ፡ </w:t>
      </w:r>
      <w:r w:rsidR="00B7229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ዋልዲሆሙ፡ ለእለ፡ ይነብሩ፡ውስ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ተ፡ </w:t>
      </w:r>
      <w:r w:rsidR="00025F04" w:rsidRPr="00611273">
        <w:rPr>
          <w:rFonts w:ascii="Abyssinica SIL" w:hAnsi="Abyssinica SIL" w:cs="Abyssinica SIL"/>
          <w:sz w:val="24"/>
          <w:szCs w:val="24"/>
        </w:rPr>
        <w:t>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ሎ፡ እንዘ፡ ይትዋነያ፡ </w:t>
      </w:r>
      <w:r w:rsidR="00B72294" w:rsidRPr="00611273">
        <w:rPr>
          <w:rFonts w:ascii="Abyssinica SIL" w:hAnsi="Abyssinica SIL" w:cs="Abyssinica SIL"/>
          <w:sz w:val="24"/>
          <w:szCs w:val="24"/>
        </w:rPr>
        <w:t>በመሰ</w:t>
      </w:r>
      <w:r w:rsidR="001B6F35" w:rsidRPr="00611273">
        <w:rPr>
          <w:rFonts w:ascii="Abyssinica SIL" w:hAnsi="Abyssinica SIL" w:cs="Abyssinica SIL"/>
          <w:sz w:val="24"/>
          <w:szCs w:val="24"/>
        </w:rPr>
        <w:t>ንቆ፡ ወት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ወፅኡ፡ </w:t>
      </w:r>
      <w:r w:rsidR="00B72294" w:rsidRPr="00611273">
        <w:rPr>
          <w:rFonts w:ascii="Abyssinica SIL" w:hAnsi="Abyssinica SIL" w:cs="Abyssinica SIL"/>
          <w:sz w:val="24"/>
          <w:szCs w:val="24"/>
        </w:rPr>
        <w:t>እምዓፀደ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</w:t>
      </w:r>
      <w:r w:rsidR="00B72294" w:rsidRPr="00611273">
        <w:rPr>
          <w:rFonts w:ascii="Abyssinica SIL" w:hAnsi="Abyssinica SIL" w:cs="Abyssinica SIL"/>
          <w:sz w:val="24"/>
          <w:szCs w:val="24"/>
        </w:rPr>
        <w:t>ወይን፡ወምሥጡ</w:t>
      </w:r>
      <w:r w:rsidR="001B6F35" w:rsidRPr="00611273">
        <w:rPr>
          <w:rFonts w:ascii="Abyssinica SIL" w:hAnsi="Abyssinica SIL" w:cs="Abyssinica SIL"/>
          <w:sz w:val="24"/>
          <w:szCs w:val="24"/>
        </w:rPr>
        <w:t>፡ ለክ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አንስተ፡ </w:t>
      </w:r>
      <w:r w:rsidR="00B72294" w:rsidRPr="00611273">
        <w:rPr>
          <w:rFonts w:ascii="Abyssinica SIL" w:hAnsi="Abyssinica SIL" w:cs="Abyssinica SIL"/>
          <w:sz w:val="24"/>
          <w:szCs w:val="24"/>
        </w:rPr>
        <w:t>እምአ</w:t>
      </w:r>
      <w:r w:rsidR="00025F04" w:rsidRPr="00611273">
        <w:rPr>
          <w:rFonts w:ascii="Abyssinica SIL" w:hAnsi="Abyssinica SIL" w:cs="Abyssinica SIL"/>
          <w:sz w:val="24"/>
          <w:szCs w:val="24"/>
        </w:rPr>
        <w:t>ዋልዴ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ሴሎ፡ </w:t>
      </w:r>
      <w:r w:rsidR="00813D49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>ትዉ፡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ውስተ፡ ብንያሚ፡ </w:t>
      </w:r>
      <w:r w:rsidR="00813D49" w:rsidRPr="00611273">
        <w:rPr>
          <w:rFonts w:ascii="Abyssinica SIL" w:hAnsi="Abyssinica SIL" w:cs="Abyssinica SIL"/>
          <w:sz w:val="24"/>
          <w:szCs w:val="24"/>
        </w:rPr>
        <w:t>ወለእ</w:t>
      </w:r>
      <w:r w:rsidR="001B6F35" w:rsidRPr="00611273">
        <w:rPr>
          <w:rFonts w:ascii="Abyssinica SIL" w:hAnsi="Abyssinica SIL" w:cs="Abyssinica SIL"/>
          <w:sz w:val="24"/>
          <w:szCs w:val="24"/>
        </w:rPr>
        <w:t>መ መጽኡ፡ አበዊሆ፡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ን፡ ወለኃዊሆን፡ ይሳ</w:t>
      </w:r>
      <w:r w:rsidR="00025F0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ኑክሙ፡ ንብሎሙ፡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ሐርዎሙ፡ እስመ፡ ኢያውፅኡ፡ </w:t>
      </w:r>
      <w:r w:rsidR="00813D49" w:rsidRPr="00611273">
        <w:rPr>
          <w:rFonts w:ascii="Abyssinica SIL" w:hAnsi="Abyssinica SIL" w:cs="Abyssinica SIL"/>
          <w:sz w:val="24"/>
          <w:szCs w:val="24"/>
        </w:rPr>
        <w:t>አንስቲያሆ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ሙ፡ እምቀትል፡ እስመ፡ አኮ፡ </w:t>
      </w:r>
      <w:r w:rsidR="00813D49" w:rsidRPr="00611273">
        <w:rPr>
          <w:rFonts w:ascii="Abyssinica SIL" w:hAnsi="Abyssinica SIL" w:cs="Abyssinica SIL"/>
          <w:sz w:val="24"/>
          <w:szCs w:val="24"/>
        </w:rPr>
        <w:t>አንት</w:t>
      </w:r>
      <w:r w:rsidR="001B6F35" w:rsidRPr="00611273">
        <w:rPr>
          <w:rFonts w:ascii="Abyssinica SIL" w:hAnsi="Abyssinica SIL" w:cs="Abyssinica SIL"/>
          <w:sz w:val="24"/>
          <w:szCs w:val="24"/>
        </w:rPr>
        <w:t>ሙ፡ ዘወ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25F04" w:rsidRPr="00611273">
        <w:rPr>
          <w:rFonts w:ascii="Abyssinica SIL" w:hAnsi="Abyssinica SIL" w:cs="Abyssinica SIL"/>
          <w:sz w:val="24"/>
          <w:szCs w:val="24"/>
        </w:rPr>
        <w:t>ሀ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ብክዎሙ፡ </w:t>
      </w:r>
      <w:r w:rsidR="00813D49" w:rsidRPr="00611273">
        <w:rPr>
          <w:rFonts w:ascii="Abyssinica SIL" w:hAnsi="Abyssinica SIL" w:cs="Abyssinica SIL"/>
          <w:sz w:val="24"/>
          <w:szCs w:val="24"/>
        </w:rPr>
        <w:t>በእ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ማንቱ፡ መዋዕል፡ </w:t>
      </w:r>
      <w:r w:rsidR="00025F04" w:rsidRPr="00611273">
        <w:rPr>
          <w:rFonts w:ascii="Abyssinica SIL" w:hAnsi="Abyssinica SIL" w:cs="Abyssinica SIL"/>
          <w:sz w:val="24"/>
          <w:szCs w:val="24"/>
        </w:rPr>
        <w:t>ኢት</w:t>
      </w:r>
      <w:r w:rsidR="00BF20DD" w:rsidRPr="00611273">
        <w:rPr>
          <w:rFonts w:ascii="Abyssinica SIL" w:hAnsi="Abyssinica SIL" w:cs="Abyssinica SIL"/>
          <w:sz w:val="24"/>
          <w:szCs w:val="24"/>
        </w:rPr>
        <w:t>{ን}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BF20DD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ስሑ። ወገብሩ፡ ከማሁ፡ ደቂቀ፡ ብንያሚ፡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ነሥኡ፡ አንስተ፡ </w:t>
      </w:r>
      <w:r w:rsidR="00BF20DD" w:rsidRPr="00611273">
        <w:rPr>
          <w:rFonts w:ascii="Abyssinica SIL" w:hAnsi="Abyssinica SIL" w:cs="Abyssinica SIL"/>
          <w:sz w:val="24"/>
          <w:szCs w:val="24"/>
        </w:rPr>
        <w:t>ወኊላቌ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ሆሙ፡ </w:t>
      </w:r>
      <w:r w:rsidR="00BF20DD" w:rsidRPr="00611273">
        <w:rPr>
          <w:rFonts w:ascii="Abyssinica SIL" w:hAnsi="Abyssinica SIL" w:cs="Abyssinica SIL"/>
          <w:sz w:val="24"/>
          <w:szCs w:val="24"/>
        </w:rPr>
        <w:t>እምለ</w:t>
      </w:r>
      <w:r w:rsidR="001B6F35" w:rsidRPr="00611273">
        <w:rPr>
          <w:rFonts w:ascii="Abyssinica SIL" w:hAnsi="Abyssinica SIL" w:cs="Abyssinica SIL"/>
          <w:sz w:val="24"/>
          <w:szCs w:val="24"/>
        </w:rPr>
        <w:t>፡ ይት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ዋነያ፡ </w:t>
      </w:r>
      <w:r w:rsidR="00BF20DD" w:rsidRPr="00611273">
        <w:rPr>
          <w:rFonts w:ascii="Abyssinica SIL" w:hAnsi="Abyssinica SIL" w:cs="Abyssinica SIL"/>
          <w:sz w:val="24"/>
          <w:szCs w:val="24"/>
        </w:rPr>
        <w:t>ወተማሰ</w:t>
      </w:r>
      <w:r w:rsidR="001B6F35" w:rsidRPr="00611273">
        <w:rPr>
          <w:rFonts w:ascii="Abyssinica SIL" w:hAnsi="Abyssinica SIL" w:cs="Abyssinica SIL"/>
          <w:sz w:val="24"/>
          <w:szCs w:val="24"/>
        </w:rPr>
        <w:t>ጥዎን፡ ወአተዉ፡ ወገብኡ፡ ው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ስተ፡ ርስቶሙ፡ ወነደቁ፡ ሎሙ፡ አህጉረ፡ ወ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</w:r>
      <w:r w:rsidR="00025F04" w:rsidRPr="00611273">
        <w:rPr>
          <w:rFonts w:ascii="Abyssinica SIL" w:hAnsi="Abyssinica SIL" w:cs="Abyssinica SIL"/>
          <w:sz w:val="24"/>
          <w:szCs w:val="24"/>
        </w:rPr>
        <w:t>ነ</w:t>
      </w:r>
      <w:r w:rsidR="001B6F35" w:rsidRPr="00611273">
        <w:rPr>
          <w:rFonts w:ascii="Abyssinica SIL" w:hAnsi="Abyssinica SIL" w:cs="Abyssinica SIL"/>
          <w:sz w:val="24"/>
          <w:szCs w:val="24"/>
        </w:rPr>
        <w:t>በ</w:t>
      </w:r>
      <w:r w:rsidR="00025F04" w:rsidRPr="00611273">
        <w:rPr>
          <w:rFonts w:ascii="Abyssinica SIL" w:hAnsi="Abyssinica SIL" w:cs="Abyssinica SIL"/>
          <w:sz w:val="24"/>
          <w:szCs w:val="24"/>
        </w:rPr>
        <w:t>ሩ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ውስቴቶን። </w:t>
      </w:r>
      <w:r w:rsidR="00BF20DD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ተዉ፡ </w:t>
      </w:r>
      <w:r w:rsidR="00BF20DD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ምህየ፡ </w:t>
      </w:r>
      <w:r w:rsidR="00025F04" w:rsidRPr="00611273">
        <w:rPr>
          <w:rFonts w:ascii="Abyssinica SIL" w:hAnsi="Abyssinica SIL" w:cs="Abyssinica SIL"/>
          <w:sz w:val="24"/>
          <w:szCs w:val="24"/>
        </w:rPr>
        <w:t>ደ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ቂቀ፡ </w:t>
      </w:r>
      <w:r w:rsidR="00025F0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ብእሲ፡ ብእሲ፡ ውስተ፡ ሕዝቡ፡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ወውስተ፡ ነገዱ፡ </w:t>
      </w:r>
      <w:r w:rsidR="00E83094" w:rsidRPr="00611273">
        <w:rPr>
          <w:rFonts w:ascii="Abyssinica SIL" w:hAnsi="Abyssinica SIL" w:cs="Abyssinica SIL"/>
          <w:sz w:val="24"/>
          <w:szCs w:val="24"/>
        </w:rPr>
        <w:t>ወእ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ተዉ፡ </w:t>
      </w:r>
      <w:r w:rsidR="00E83094" w:rsidRPr="00611273">
        <w:rPr>
          <w:rFonts w:ascii="Abyssinica SIL" w:hAnsi="Abyssinica SIL" w:cs="Abyssinica SIL"/>
          <w:sz w:val="24"/>
          <w:szCs w:val="24"/>
        </w:rPr>
        <w:t>እ</w:t>
      </w:r>
      <w:r w:rsidR="001B6F35" w:rsidRPr="00611273">
        <w:rPr>
          <w:rFonts w:ascii="Abyssinica SIL" w:hAnsi="Abyssinica SIL" w:cs="Abyssinica SIL"/>
          <w:sz w:val="24"/>
          <w:szCs w:val="24"/>
        </w:rPr>
        <w:t>ምህየ፡ ብእሲ፡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ውስተ፡ ርስቱ። </w:t>
      </w:r>
      <w:r w:rsidR="00E83094" w:rsidRPr="00611273">
        <w:rPr>
          <w:rFonts w:ascii="Abyssinica SIL" w:hAnsi="Abyssinica SIL" w:cs="Abyssinica SIL"/>
          <w:sz w:val="24"/>
          <w:szCs w:val="24"/>
        </w:rPr>
        <w:t>ወበእ</w:t>
      </w:r>
      <w:r w:rsidR="001B6F35" w:rsidRPr="00611273">
        <w:rPr>
          <w:rFonts w:ascii="Abyssinica SIL" w:hAnsi="Abyssinica SIL" w:cs="Abyssinica SIL"/>
          <w:sz w:val="24"/>
          <w:szCs w:val="24"/>
        </w:rPr>
        <w:t>ማንቱ፡ መ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ዋዕል፡ አልቦሙ፡ ንጉሥ፡ ለ</w:t>
      </w:r>
      <w:r w:rsidR="00025F04" w:rsidRPr="00611273">
        <w:rPr>
          <w:rFonts w:ascii="Abyssinica SIL" w:hAnsi="Abyssinica SIL" w:cs="Abyssinica SIL"/>
          <w:sz w:val="24"/>
          <w:szCs w:val="24"/>
        </w:rPr>
        <w:t>፳</w:t>
      </w:r>
      <w:r w:rsidR="001B6F35" w:rsidRPr="00611273">
        <w:rPr>
          <w:rFonts w:ascii="Abyssinica SIL" w:hAnsi="Abyssinica SIL" w:cs="Abyssinica SIL"/>
          <w:sz w:val="24"/>
          <w:szCs w:val="24"/>
        </w:rPr>
        <w:t>ኤል፡ ብእሲ፡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 xml:space="preserve">ብእሲ፡ </w:t>
      </w:r>
      <w:r w:rsidR="00E83094" w:rsidRPr="00611273">
        <w:rPr>
          <w:rFonts w:ascii="Abyssinica SIL" w:hAnsi="Abyssinica SIL" w:cs="Abyssinica SIL"/>
          <w:sz w:val="24"/>
          <w:szCs w:val="24"/>
        </w:rPr>
        <w:t>ዘአደሞ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፡ ቅድመ፡ </w:t>
      </w:r>
      <w:r w:rsidR="00E83094" w:rsidRPr="00611273">
        <w:rPr>
          <w:rFonts w:ascii="Abyssinica SIL" w:hAnsi="Abyssinica SIL" w:cs="Abyssinica SIL"/>
          <w:sz w:val="24"/>
          <w:szCs w:val="24"/>
        </w:rPr>
        <w:t>አ</w:t>
      </w:r>
      <w:r w:rsidR="001B6F35" w:rsidRPr="00611273">
        <w:rPr>
          <w:rFonts w:ascii="Abyssinica SIL" w:hAnsi="Abyssinica SIL" w:cs="Abyssinica SIL"/>
          <w:sz w:val="24"/>
          <w:szCs w:val="24"/>
        </w:rPr>
        <w:t>ዕይንቲሁ፡ ይ</w:t>
      </w:r>
    </w:p>
    <w:p w14:paraId="2736C248" w14:textId="67640EB0" w:rsidR="00307BFF" w:rsidRPr="00611273" w:rsidRDefault="00E01C60">
      <w:pPr>
        <w:rPr>
          <w:rFonts w:ascii="Abyssinica SIL" w:hAnsi="Abyssinica SIL" w:cs="Abyssinica SIL"/>
          <w:sz w:val="24"/>
          <w:szCs w:val="24"/>
        </w:rPr>
      </w:pPr>
      <w:r w:rsidRPr="00611273">
        <w:rPr>
          <w:rFonts w:ascii="Abyssinica SIL" w:hAnsi="Abyssinica SIL" w:cs="Abyssinica SIL"/>
          <w:sz w:val="24"/>
          <w:szCs w:val="24"/>
        </w:rPr>
        <w:t xml:space="preserve">(col. 2) </w:t>
      </w:r>
      <w:r w:rsidR="001B6F35" w:rsidRPr="00611273">
        <w:rPr>
          <w:rFonts w:ascii="Abyssinica SIL" w:hAnsi="Abyssinica SIL" w:cs="Abyssinica SIL"/>
          <w:sz w:val="24"/>
          <w:szCs w:val="24"/>
        </w:rPr>
        <w:t>ገብር።፡</w:t>
      </w:r>
      <w:r w:rsidR="00126F52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307BFF" w:rsidRPr="00611273">
        <w:rPr>
          <w:rFonts w:ascii="Abyssinica SIL" w:hAnsi="Abyssinica SIL" w:cs="Abyssinica SIL"/>
          <w:sz w:val="24"/>
          <w:szCs w:val="24"/>
        </w:rPr>
        <w:t>ተፈጸመ</w:t>
      </w:r>
      <w:r w:rsidR="001B6F35" w:rsidRPr="00611273">
        <w:rPr>
          <w:rFonts w:ascii="Abyssinica SIL" w:hAnsi="Abyssinica SIL" w:cs="Abyssinica SIL"/>
          <w:sz w:val="24"/>
          <w:szCs w:val="24"/>
        </w:rPr>
        <w:t xml:space="preserve"> ኦረት</w:t>
      </w:r>
      <w:r w:rsidR="00126F52" w:rsidRPr="00611273">
        <w:rPr>
          <w:rFonts w:ascii="Abyssinica SIL" w:hAnsi="Abyssinica SIL" w:cs="Abyssinica SIL"/>
          <w:sz w:val="24"/>
          <w:szCs w:val="24"/>
        </w:rPr>
        <w:t xml:space="preserve"> </w:t>
      </w:r>
      <w:r w:rsidR="001B6F35" w:rsidRPr="00611273">
        <w:rPr>
          <w:rFonts w:ascii="Abyssinica SIL" w:hAnsi="Abyssinica SIL" w:cs="Abyssinica SIL"/>
          <w:sz w:val="24"/>
          <w:szCs w:val="24"/>
        </w:rPr>
        <w:t>ዘመሳፍንት።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ወለእግዚአብሔር፡ ስብሐት፡ ለዓለመ፡ ዓለም፡አ</w:t>
      </w:r>
      <w:r w:rsidR="001B6F35" w:rsidRPr="00611273">
        <w:rPr>
          <w:rFonts w:ascii="Abyssinica SIL" w:hAnsi="Abyssinica SIL" w:cs="Abyssinica SIL"/>
          <w:sz w:val="24"/>
          <w:szCs w:val="24"/>
        </w:rPr>
        <w:br/>
        <w:t>ሜን። ፡ ፡</w:t>
      </w:r>
    </w:p>
    <w:p w14:paraId="1C7460C2" w14:textId="6527EFCB" w:rsidR="00C102B7" w:rsidRPr="00611273" w:rsidRDefault="00C102B7">
      <w:pPr>
        <w:rPr>
          <w:rFonts w:ascii="Abyssinica SIL" w:hAnsi="Abyssinica SIL" w:cs="Abyssinica SIL"/>
          <w:sz w:val="24"/>
          <w:szCs w:val="24"/>
        </w:rPr>
      </w:pPr>
    </w:p>
    <w:sectPr w:rsidR="00C102B7" w:rsidRPr="00611273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2B7"/>
    <w:rsid w:val="00000C01"/>
    <w:rsid w:val="00004780"/>
    <w:rsid w:val="00004ED9"/>
    <w:rsid w:val="000069D3"/>
    <w:rsid w:val="000142D6"/>
    <w:rsid w:val="00014949"/>
    <w:rsid w:val="00017343"/>
    <w:rsid w:val="000213F2"/>
    <w:rsid w:val="000224FE"/>
    <w:rsid w:val="00023CA7"/>
    <w:rsid w:val="00025F04"/>
    <w:rsid w:val="000317CD"/>
    <w:rsid w:val="00033677"/>
    <w:rsid w:val="00033959"/>
    <w:rsid w:val="00035A4F"/>
    <w:rsid w:val="000373C8"/>
    <w:rsid w:val="00037DB7"/>
    <w:rsid w:val="000425E4"/>
    <w:rsid w:val="000429AE"/>
    <w:rsid w:val="00043DA8"/>
    <w:rsid w:val="00045485"/>
    <w:rsid w:val="0004730E"/>
    <w:rsid w:val="00047A4F"/>
    <w:rsid w:val="00050BB6"/>
    <w:rsid w:val="00051CFA"/>
    <w:rsid w:val="00053AB3"/>
    <w:rsid w:val="0005414F"/>
    <w:rsid w:val="00055539"/>
    <w:rsid w:val="0005755C"/>
    <w:rsid w:val="00062AC7"/>
    <w:rsid w:val="000647FC"/>
    <w:rsid w:val="00071A41"/>
    <w:rsid w:val="000721AD"/>
    <w:rsid w:val="00072CBD"/>
    <w:rsid w:val="000838B5"/>
    <w:rsid w:val="000934C3"/>
    <w:rsid w:val="00094D5B"/>
    <w:rsid w:val="00096CD3"/>
    <w:rsid w:val="000A13A9"/>
    <w:rsid w:val="000A20E8"/>
    <w:rsid w:val="000A3A0A"/>
    <w:rsid w:val="000B0270"/>
    <w:rsid w:val="000B23AC"/>
    <w:rsid w:val="000B5086"/>
    <w:rsid w:val="000C1464"/>
    <w:rsid w:val="000C17CC"/>
    <w:rsid w:val="000C489C"/>
    <w:rsid w:val="000C517C"/>
    <w:rsid w:val="000C57ED"/>
    <w:rsid w:val="000C6276"/>
    <w:rsid w:val="000C6504"/>
    <w:rsid w:val="000C7AF2"/>
    <w:rsid w:val="000D1A27"/>
    <w:rsid w:val="000D3122"/>
    <w:rsid w:val="000D48B0"/>
    <w:rsid w:val="000D6467"/>
    <w:rsid w:val="000D6939"/>
    <w:rsid w:val="000D79AE"/>
    <w:rsid w:val="000E1FFC"/>
    <w:rsid w:val="000E3C24"/>
    <w:rsid w:val="000E4423"/>
    <w:rsid w:val="000E4E2C"/>
    <w:rsid w:val="000E507A"/>
    <w:rsid w:val="000E5491"/>
    <w:rsid w:val="000E73A6"/>
    <w:rsid w:val="000F01EF"/>
    <w:rsid w:val="000F36E9"/>
    <w:rsid w:val="000F66EA"/>
    <w:rsid w:val="000F7457"/>
    <w:rsid w:val="001026F8"/>
    <w:rsid w:val="00105368"/>
    <w:rsid w:val="00106774"/>
    <w:rsid w:val="00107733"/>
    <w:rsid w:val="00111732"/>
    <w:rsid w:val="00112280"/>
    <w:rsid w:val="001129CC"/>
    <w:rsid w:val="0011303F"/>
    <w:rsid w:val="00116312"/>
    <w:rsid w:val="001204F4"/>
    <w:rsid w:val="001222EA"/>
    <w:rsid w:val="00123327"/>
    <w:rsid w:val="00124DC2"/>
    <w:rsid w:val="00125C25"/>
    <w:rsid w:val="00126F52"/>
    <w:rsid w:val="00130346"/>
    <w:rsid w:val="001303E2"/>
    <w:rsid w:val="001334AD"/>
    <w:rsid w:val="00135706"/>
    <w:rsid w:val="001359E2"/>
    <w:rsid w:val="00142180"/>
    <w:rsid w:val="001468B3"/>
    <w:rsid w:val="00147193"/>
    <w:rsid w:val="0015335D"/>
    <w:rsid w:val="001540CE"/>
    <w:rsid w:val="00162DA9"/>
    <w:rsid w:val="0016773D"/>
    <w:rsid w:val="00171C10"/>
    <w:rsid w:val="0017291B"/>
    <w:rsid w:val="00173569"/>
    <w:rsid w:val="001771B9"/>
    <w:rsid w:val="00177C48"/>
    <w:rsid w:val="001829FB"/>
    <w:rsid w:val="00185134"/>
    <w:rsid w:val="00187975"/>
    <w:rsid w:val="00192CC2"/>
    <w:rsid w:val="0019480B"/>
    <w:rsid w:val="00196F6C"/>
    <w:rsid w:val="001A15E1"/>
    <w:rsid w:val="001A2182"/>
    <w:rsid w:val="001B393F"/>
    <w:rsid w:val="001B53EB"/>
    <w:rsid w:val="001B6F35"/>
    <w:rsid w:val="001C1168"/>
    <w:rsid w:val="001D0926"/>
    <w:rsid w:val="001D19E9"/>
    <w:rsid w:val="001D4EDB"/>
    <w:rsid w:val="001D5519"/>
    <w:rsid w:val="001D6DAC"/>
    <w:rsid w:val="001D7C36"/>
    <w:rsid w:val="001E7D05"/>
    <w:rsid w:val="001F03D2"/>
    <w:rsid w:val="001F1BF2"/>
    <w:rsid w:val="001F2882"/>
    <w:rsid w:val="001F423D"/>
    <w:rsid w:val="001F762E"/>
    <w:rsid w:val="00200A81"/>
    <w:rsid w:val="00200C9B"/>
    <w:rsid w:val="0020241D"/>
    <w:rsid w:val="002051DA"/>
    <w:rsid w:val="00206790"/>
    <w:rsid w:val="00207371"/>
    <w:rsid w:val="00216584"/>
    <w:rsid w:val="00217D58"/>
    <w:rsid w:val="00221619"/>
    <w:rsid w:val="00221D16"/>
    <w:rsid w:val="002230A5"/>
    <w:rsid w:val="00224EDC"/>
    <w:rsid w:val="00231A8B"/>
    <w:rsid w:val="00240856"/>
    <w:rsid w:val="00240CAF"/>
    <w:rsid w:val="00243679"/>
    <w:rsid w:val="002459F0"/>
    <w:rsid w:val="002470E8"/>
    <w:rsid w:val="00261CB8"/>
    <w:rsid w:val="00265729"/>
    <w:rsid w:val="002658A7"/>
    <w:rsid w:val="00270271"/>
    <w:rsid w:val="002744A4"/>
    <w:rsid w:val="00274DA7"/>
    <w:rsid w:val="00275656"/>
    <w:rsid w:val="0027571E"/>
    <w:rsid w:val="002807E0"/>
    <w:rsid w:val="002813D2"/>
    <w:rsid w:val="00281E3E"/>
    <w:rsid w:val="00284547"/>
    <w:rsid w:val="002918C8"/>
    <w:rsid w:val="002920D0"/>
    <w:rsid w:val="00293D3A"/>
    <w:rsid w:val="002944E4"/>
    <w:rsid w:val="002968F5"/>
    <w:rsid w:val="002A31B2"/>
    <w:rsid w:val="002A4FF1"/>
    <w:rsid w:val="002A5E23"/>
    <w:rsid w:val="002B1D39"/>
    <w:rsid w:val="002B5B92"/>
    <w:rsid w:val="002C1DCF"/>
    <w:rsid w:val="002C3882"/>
    <w:rsid w:val="002C4A0E"/>
    <w:rsid w:val="002C6463"/>
    <w:rsid w:val="002D0130"/>
    <w:rsid w:val="002D1ED0"/>
    <w:rsid w:val="002D4D9E"/>
    <w:rsid w:val="002D4DB0"/>
    <w:rsid w:val="002D6192"/>
    <w:rsid w:val="002E6484"/>
    <w:rsid w:val="002E6A1D"/>
    <w:rsid w:val="002F3AB7"/>
    <w:rsid w:val="002F50DC"/>
    <w:rsid w:val="003009B3"/>
    <w:rsid w:val="00301A37"/>
    <w:rsid w:val="00303072"/>
    <w:rsid w:val="003030B2"/>
    <w:rsid w:val="00307BFF"/>
    <w:rsid w:val="00310662"/>
    <w:rsid w:val="00311FCA"/>
    <w:rsid w:val="003127DF"/>
    <w:rsid w:val="00321A29"/>
    <w:rsid w:val="00325AB1"/>
    <w:rsid w:val="00327907"/>
    <w:rsid w:val="00331713"/>
    <w:rsid w:val="003318A1"/>
    <w:rsid w:val="00333CAC"/>
    <w:rsid w:val="00333D58"/>
    <w:rsid w:val="003371C0"/>
    <w:rsid w:val="0034167C"/>
    <w:rsid w:val="00341E2A"/>
    <w:rsid w:val="00345F51"/>
    <w:rsid w:val="00350239"/>
    <w:rsid w:val="00351551"/>
    <w:rsid w:val="00352405"/>
    <w:rsid w:val="0035298C"/>
    <w:rsid w:val="00354045"/>
    <w:rsid w:val="003617ED"/>
    <w:rsid w:val="003620C4"/>
    <w:rsid w:val="003631C9"/>
    <w:rsid w:val="00363DD9"/>
    <w:rsid w:val="00366689"/>
    <w:rsid w:val="0037751C"/>
    <w:rsid w:val="00377544"/>
    <w:rsid w:val="0038117E"/>
    <w:rsid w:val="003814A2"/>
    <w:rsid w:val="00381896"/>
    <w:rsid w:val="0038288F"/>
    <w:rsid w:val="00382914"/>
    <w:rsid w:val="00385FC9"/>
    <w:rsid w:val="003876E9"/>
    <w:rsid w:val="00395198"/>
    <w:rsid w:val="0039684A"/>
    <w:rsid w:val="00396E5D"/>
    <w:rsid w:val="003A2CB1"/>
    <w:rsid w:val="003B1FB7"/>
    <w:rsid w:val="003B213F"/>
    <w:rsid w:val="003D1756"/>
    <w:rsid w:val="003D1D2D"/>
    <w:rsid w:val="003D69B0"/>
    <w:rsid w:val="003E45F7"/>
    <w:rsid w:val="003E5EA3"/>
    <w:rsid w:val="003E72FD"/>
    <w:rsid w:val="003E7AED"/>
    <w:rsid w:val="003F7119"/>
    <w:rsid w:val="00403696"/>
    <w:rsid w:val="00404941"/>
    <w:rsid w:val="00411885"/>
    <w:rsid w:val="004131D2"/>
    <w:rsid w:val="00414202"/>
    <w:rsid w:val="00416FEE"/>
    <w:rsid w:val="00420A94"/>
    <w:rsid w:val="00421141"/>
    <w:rsid w:val="00422923"/>
    <w:rsid w:val="0042433B"/>
    <w:rsid w:val="004252A8"/>
    <w:rsid w:val="0043059E"/>
    <w:rsid w:val="0043423B"/>
    <w:rsid w:val="004355F7"/>
    <w:rsid w:val="00437C44"/>
    <w:rsid w:val="00440CB0"/>
    <w:rsid w:val="00446923"/>
    <w:rsid w:val="00446FBB"/>
    <w:rsid w:val="00450F4C"/>
    <w:rsid w:val="004569CD"/>
    <w:rsid w:val="00457D4F"/>
    <w:rsid w:val="00466EC2"/>
    <w:rsid w:val="0047463C"/>
    <w:rsid w:val="00475726"/>
    <w:rsid w:val="0047651C"/>
    <w:rsid w:val="00476867"/>
    <w:rsid w:val="00476F0A"/>
    <w:rsid w:val="00480004"/>
    <w:rsid w:val="004814D8"/>
    <w:rsid w:val="004820A9"/>
    <w:rsid w:val="00483000"/>
    <w:rsid w:val="00487267"/>
    <w:rsid w:val="0049015E"/>
    <w:rsid w:val="00491245"/>
    <w:rsid w:val="0049127E"/>
    <w:rsid w:val="00493F3A"/>
    <w:rsid w:val="00494D56"/>
    <w:rsid w:val="004A17BC"/>
    <w:rsid w:val="004A5C16"/>
    <w:rsid w:val="004A5DA4"/>
    <w:rsid w:val="004A6D93"/>
    <w:rsid w:val="004A7237"/>
    <w:rsid w:val="004B03DF"/>
    <w:rsid w:val="004B5A98"/>
    <w:rsid w:val="004C022B"/>
    <w:rsid w:val="004C1F00"/>
    <w:rsid w:val="004C42E1"/>
    <w:rsid w:val="004C56F6"/>
    <w:rsid w:val="004C71F2"/>
    <w:rsid w:val="004C78DA"/>
    <w:rsid w:val="004D09F3"/>
    <w:rsid w:val="004D2E67"/>
    <w:rsid w:val="004D3A10"/>
    <w:rsid w:val="004D4DA4"/>
    <w:rsid w:val="004E274A"/>
    <w:rsid w:val="004E461E"/>
    <w:rsid w:val="004E77F2"/>
    <w:rsid w:val="004E7F35"/>
    <w:rsid w:val="004F04F3"/>
    <w:rsid w:val="004F0848"/>
    <w:rsid w:val="004F1F68"/>
    <w:rsid w:val="004F7D6C"/>
    <w:rsid w:val="005003E6"/>
    <w:rsid w:val="00502947"/>
    <w:rsid w:val="005037F5"/>
    <w:rsid w:val="00503AD2"/>
    <w:rsid w:val="00503D23"/>
    <w:rsid w:val="005072FB"/>
    <w:rsid w:val="00511B75"/>
    <w:rsid w:val="0051308D"/>
    <w:rsid w:val="00516054"/>
    <w:rsid w:val="005176C6"/>
    <w:rsid w:val="00523FF3"/>
    <w:rsid w:val="005246D3"/>
    <w:rsid w:val="00526B7D"/>
    <w:rsid w:val="005369EC"/>
    <w:rsid w:val="00537B6F"/>
    <w:rsid w:val="00542435"/>
    <w:rsid w:val="00544D01"/>
    <w:rsid w:val="00544E7D"/>
    <w:rsid w:val="005536A0"/>
    <w:rsid w:val="00555959"/>
    <w:rsid w:val="0056183D"/>
    <w:rsid w:val="0056216A"/>
    <w:rsid w:val="005630EE"/>
    <w:rsid w:val="005644DE"/>
    <w:rsid w:val="00564EE0"/>
    <w:rsid w:val="005765CE"/>
    <w:rsid w:val="0057663A"/>
    <w:rsid w:val="00585EB1"/>
    <w:rsid w:val="00596149"/>
    <w:rsid w:val="005A5C2C"/>
    <w:rsid w:val="005A6BC4"/>
    <w:rsid w:val="005B2C31"/>
    <w:rsid w:val="005B3F4B"/>
    <w:rsid w:val="005B6514"/>
    <w:rsid w:val="005C16D9"/>
    <w:rsid w:val="005C5652"/>
    <w:rsid w:val="005C61A2"/>
    <w:rsid w:val="005D1D2C"/>
    <w:rsid w:val="005E095B"/>
    <w:rsid w:val="005E1256"/>
    <w:rsid w:val="005E2868"/>
    <w:rsid w:val="005E5144"/>
    <w:rsid w:val="005E548B"/>
    <w:rsid w:val="005E618C"/>
    <w:rsid w:val="00600C21"/>
    <w:rsid w:val="00601E1E"/>
    <w:rsid w:val="00602671"/>
    <w:rsid w:val="006036D9"/>
    <w:rsid w:val="00610AA6"/>
    <w:rsid w:val="00611273"/>
    <w:rsid w:val="00611BCA"/>
    <w:rsid w:val="00611D7B"/>
    <w:rsid w:val="00613BF1"/>
    <w:rsid w:val="00617FF0"/>
    <w:rsid w:val="00622BB3"/>
    <w:rsid w:val="00624737"/>
    <w:rsid w:val="0062591F"/>
    <w:rsid w:val="0062706C"/>
    <w:rsid w:val="00630589"/>
    <w:rsid w:val="00630BBA"/>
    <w:rsid w:val="00642EE2"/>
    <w:rsid w:val="00644172"/>
    <w:rsid w:val="00646856"/>
    <w:rsid w:val="00656FBE"/>
    <w:rsid w:val="00657630"/>
    <w:rsid w:val="0066283C"/>
    <w:rsid w:val="00667B45"/>
    <w:rsid w:val="00672DFE"/>
    <w:rsid w:val="00673479"/>
    <w:rsid w:val="006738FA"/>
    <w:rsid w:val="00674A3C"/>
    <w:rsid w:val="00686E0E"/>
    <w:rsid w:val="00691A62"/>
    <w:rsid w:val="006925D5"/>
    <w:rsid w:val="0069475F"/>
    <w:rsid w:val="00694780"/>
    <w:rsid w:val="00696459"/>
    <w:rsid w:val="00696F4A"/>
    <w:rsid w:val="006A0D48"/>
    <w:rsid w:val="006A3747"/>
    <w:rsid w:val="006A5FA1"/>
    <w:rsid w:val="006A6AD0"/>
    <w:rsid w:val="006B1953"/>
    <w:rsid w:val="006B2776"/>
    <w:rsid w:val="006C32DF"/>
    <w:rsid w:val="006C4E6D"/>
    <w:rsid w:val="006C613A"/>
    <w:rsid w:val="006D144E"/>
    <w:rsid w:val="006E22DF"/>
    <w:rsid w:val="006F0C6B"/>
    <w:rsid w:val="006F2067"/>
    <w:rsid w:val="006F2FB4"/>
    <w:rsid w:val="006F3800"/>
    <w:rsid w:val="006F39FC"/>
    <w:rsid w:val="006F3B8C"/>
    <w:rsid w:val="006F409F"/>
    <w:rsid w:val="006F44B9"/>
    <w:rsid w:val="006F4655"/>
    <w:rsid w:val="00700210"/>
    <w:rsid w:val="00704C05"/>
    <w:rsid w:val="00704F9B"/>
    <w:rsid w:val="00705F0D"/>
    <w:rsid w:val="007139D5"/>
    <w:rsid w:val="00715C7D"/>
    <w:rsid w:val="00716BEB"/>
    <w:rsid w:val="007233F0"/>
    <w:rsid w:val="00731809"/>
    <w:rsid w:val="0073285A"/>
    <w:rsid w:val="0073303A"/>
    <w:rsid w:val="00733055"/>
    <w:rsid w:val="00735717"/>
    <w:rsid w:val="00740AD6"/>
    <w:rsid w:val="00742D97"/>
    <w:rsid w:val="00743E85"/>
    <w:rsid w:val="00745A60"/>
    <w:rsid w:val="00747D20"/>
    <w:rsid w:val="00751326"/>
    <w:rsid w:val="00754728"/>
    <w:rsid w:val="00755453"/>
    <w:rsid w:val="0076077F"/>
    <w:rsid w:val="00760E20"/>
    <w:rsid w:val="00766C63"/>
    <w:rsid w:val="00772A71"/>
    <w:rsid w:val="00773198"/>
    <w:rsid w:val="00774BB3"/>
    <w:rsid w:val="007A35CD"/>
    <w:rsid w:val="007A67B1"/>
    <w:rsid w:val="007A6897"/>
    <w:rsid w:val="007B05CD"/>
    <w:rsid w:val="007B2165"/>
    <w:rsid w:val="007B39BB"/>
    <w:rsid w:val="007B589E"/>
    <w:rsid w:val="007B6FAF"/>
    <w:rsid w:val="007B7863"/>
    <w:rsid w:val="007C0259"/>
    <w:rsid w:val="007C5917"/>
    <w:rsid w:val="007D53D9"/>
    <w:rsid w:val="007D7148"/>
    <w:rsid w:val="007D77C0"/>
    <w:rsid w:val="007E6193"/>
    <w:rsid w:val="007E6A82"/>
    <w:rsid w:val="007F6ADA"/>
    <w:rsid w:val="008001C2"/>
    <w:rsid w:val="00801454"/>
    <w:rsid w:val="008023C2"/>
    <w:rsid w:val="00803A4C"/>
    <w:rsid w:val="00810FCF"/>
    <w:rsid w:val="00813D49"/>
    <w:rsid w:val="00815324"/>
    <w:rsid w:val="008157F6"/>
    <w:rsid w:val="008171ED"/>
    <w:rsid w:val="0082004D"/>
    <w:rsid w:val="0082271F"/>
    <w:rsid w:val="00822948"/>
    <w:rsid w:val="00822E14"/>
    <w:rsid w:val="008234AB"/>
    <w:rsid w:val="0083341C"/>
    <w:rsid w:val="00835C04"/>
    <w:rsid w:val="008363B4"/>
    <w:rsid w:val="008364A5"/>
    <w:rsid w:val="00837BF9"/>
    <w:rsid w:val="00842403"/>
    <w:rsid w:val="008439AC"/>
    <w:rsid w:val="00844406"/>
    <w:rsid w:val="0084562E"/>
    <w:rsid w:val="00852CAD"/>
    <w:rsid w:val="008531B6"/>
    <w:rsid w:val="00860F2F"/>
    <w:rsid w:val="00861B84"/>
    <w:rsid w:val="008677C1"/>
    <w:rsid w:val="00875CBA"/>
    <w:rsid w:val="008761CE"/>
    <w:rsid w:val="00876F64"/>
    <w:rsid w:val="00881174"/>
    <w:rsid w:val="0089240C"/>
    <w:rsid w:val="00892F27"/>
    <w:rsid w:val="00894558"/>
    <w:rsid w:val="008A0B68"/>
    <w:rsid w:val="008A0DE0"/>
    <w:rsid w:val="008A2E80"/>
    <w:rsid w:val="008A6B5A"/>
    <w:rsid w:val="008A6D23"/>
    <w:rsid w:val="008B0458"/>
    <w:rsid w:val="008B20A9"/>
    <w:rsid w:val="008B2D35"/>
    <w:rsid w:val="008C0FF5"/>
    <w:rsid w:val="008C5368"/>
    <w:rsid w:val="008C5644"/>
    <w:rsid w:val="008C5D77"/>
    <w:rsid w:val="008C6E06"/>
    <w:rsid w:val="008D3B7E"/>
    <w:rsid w:val="008D497D"/>
    <w:rsid w:val="008D6270"/>
    <w:rsid w:val="008E20D9"/>
    <w:rsid w:val="008E3A11"/>
    <w:rsid w:val="008E552B"/>
    <w:rsid w:val="008E5533"/>
    <w:rsid w:val="008F53DF"/>
    <w:rsid w:val="008F55AF"/>
    <w:rsid w:val="00900C51"/>
    <w:rsid w:val="0090187C"/>
    <w:rsid w:val="0090371D"/>
    <w:rsid w:val="0090445C"/>
    <w:rsid w:val="0090588A"/>
    <w:rsid w:val="009127DC"/>
    <w:rsid w:val="00912B03"/>
    <w:rsid w:val="0091642A"/>
    <w:rsid w:val="0091726E"/>
    <w:rsid w:val="00921FE9"/>
    <w:rsid w:val="00923C35"/>
    <w:rsid w:val="00924BB4"/>
    <w:rsid w:val="009278F2"/>
    <w:rsid w:val="00930874"/>
    <w:rsid w:val="0093229A"/>
    <w:rsid w:val="009348CA"/>
    <w:rsid w:val="00935E67"/>
    <w:rsid w:val="00936E1D"/>
    <w:rsid w:val="0095425F"/>
    <w:rsid w:val="00954BFB"/>
    <w:rsid w:val="00957486"/>
    <w:rsid w:val="00960014"/>
    <w:rsid w:val="0096109C"/>
    <w:rsid w:val="009640B9"/>
    <w:rsid w:val="00965EAA"/>
    <w:rsid w:val="00965FA3"/>
    <w:rsid w:val="0096680F"/>
    <w:rsid w:val="00975BCA"/>
    <w:rsid w:val="00977599"/>
    <w:rsid w:val="00982824"/>
    <w:rsid w:val="009857F5"/>
    <w:rsid w:val="009901D0"/>
    <w:rsid w:val="00991497"/>
    <w:rsid w:val="00994799"/>
    <w:rsid w:val="00997AC4"/>
    <w:rsid w:val="009A0450"/>
    <w:rsid w:val="009A23C8"/>
    <w:rsid w:val="009A2773"/>
    <w:rsid w:val="009A2E55"/>
    <w:rsid w:val="009B1418"/>
    <w:rsid w:val="009B39A3"/>
    <w:rsid w:val="009B4AA3"/>
    <w:rsid w:val="009C081F"/>
    <w:rsid w:val="009C6401"/>
    <w:rsid w:val="009D3195"/>
    <w:rsid w:val="009D5983"/>
    <w:rsid w:val="009D7A6F"/>
    <w:rsid w:val="009E15EC"/>
    <w:rsid w:val="009E3352"/>
    <w:rsid w:val="009E5E11"/>
    <w:rsid w:val="009E64EC"/>
    <w:rsid w:val="009F0869"/>
    <w:rsid w:val="009F0947"/>
    <w:rsid w:val="009F1BE9"/>
    <w:rsid w:val="009F2AA0"/>
    <w:rsid w:val="009F3C31"/>
    <w:rsid w:val="00A01EDA"/>
    <w:rsid w:val="00A0449B"/>
    <w:rsid w:val="00A057CE"/>
    <w:rsid w:val="00A05E62"/>
    <w:rsid w:val="00A06561"/>
    <w:rsid w:val="00A14116"/>
    <w:rsid w:val="00A16F7B"/>
    <w:rsid w:val="00A17224"/>
    <w:rsid w:val="00A2083C"/>
    <w:rsid w:val="00A21AEE"/>
    <w:rsid w:val="00A22F18"/>
    <w:rsid w:val="00A26246"/>
    <w:rsid w:val="00A26CBA"/>
    <w:rsid w:val="00A26E9B"/>
    <w:rsid w:val="00A32C29"/>
    <w:rsid w:val="00A33819"/>
    <w:rsid w:val="00A366D1"/>
    <w:rsid w:val="00A402C5"/>
    <w:rsid w:val="00A4175A"/>
    <w:rsid w:val="00A44B33"/>
    <w:rsid w:val="00A44F26"/>
    <w:rsid w:val="00A4630F"/>
    <w:rsid w:val="00A512F0"/>
    <w:rsid w:val="00A51602"/>
    <w:rsid w:val="00A52424"/>
    <w:rsid w:val="00A55FF2"/>
    <w:rsid w:val="00A56A01"/>
    <w:rsid w:val="00A656A7"/>
    <w:rsid w:val="00A729DF"/>
    <w:rsid w:val="00A73E34"/>
    <w:rsid w:val="00A76D65"/>
    <w:rsid w:val="00A8026A"/>
    <w:rsid w:val="00A80BF2"/>
    <w:rsid w:val="00A8152A"/>
    <w:rsid w:val="00A8159F"/>
    <w:rsid w:val="00A91D9A"/>
    <w:rsid w:val="00A93489"/>
    <w:rsid w:val="00A9376E"/>
    <w:rsid w:val="00A93D8A"/>
    <w:rsid w:val="00A941FA"/>
    <w:rsid w:val="00A9438D"/>
    <w:rsid w:val="00AA10E9"/>
    <w:rsid w:val="00AA1188"/>
    <w:rsid w:val="00AA17F3"/>
    <w:rsid w:val="00AA28E4"/>
    <w:rsid w:val="00AA4867"/>
    <w:rsid w:val="00AA65B5"/>
    <w:rsid w:val="00AA7888"/>
    <w:rsid w:val="00AC31E8"/>
    <w:rsid w:val="00AC3FA9"/>
    <w:rsid w:val="00AD294F"/>
    <w:rsid w:val="00AD3AC9"/>
    <w:rsid w:val="00AD6099"/>
    <w:rsid w:val="00AE1458"/>
    <w:rsid w:val="00AE3DB4"/>
    <w:rsid w:val="00AE641B"/>
    <w:rsid w:val="00AE6B66"/>
    <w:rsid w:val="00AF0DFF"/>
    <w:rsid w:val="00AF1DEB"/>
    <w:rsid w:val="00AF2B6B"/>
    <w:rsid w:val="00AF4D2B"/>
    <w:rsid w:val="00AF50A8"/>
    <w:rsid w:val="00AF669F"/>
    <w:rsid w:val="00B027AE"/>
    <w:rsid w:val="00B03C53"/>
    <w:rsid w:val="00B04F79"/>
    <w:rsid w:val="00B10053"/>
    <w:rsid w:val="00B1035A"/>
    <w:rsid w:val="00B11147"/>
    <w:rsid w:val="00B16878"/>
    <w:rsid w:val="00B21355"/>
    <w:rsid w:val="00B22F49"/>
    <w:rsid w:val="00B247BC"/>
    <w:rsid w:val="00B24B30"/>
    <w:rsid w:val="00B27EF8"/>
    <w:rsid w:val="00B3350C"/>
    <w:rsid w:val="00B35624"/>
    <w:rsid w:val="00B430E5"/>
    <w:rsid w:val="00B449CD"/>
    <w:rsid w:val="00B45302"/>
    <w:rsid w:val="00B45BA8"/>
    <w:rsid w:val="00B53377"/>
    <w:rsid w:val="00B5689C"/>
    <w:rsid w:val="00B57C43"/>
    <w:rsid w:val="00B57DB0"/>
    <w:rsid w:val="00B628A7"/>
    <w:rsid w:val="00B64D3C"/>
    <w:rsid w:val="00B7185C"/>
    <w:rsid w:val="00B72294"/>
    <w:rsid w:val="00B73A19"/>
    <w:rsid w:val="00B742DB"/>
    <w:rsid w:val="00B75319"/>
    <w:rsid w:val="00B760D7"/>
    <w:rsid w:val="00B77E6C"/>
    <w:rsid w:val="00B85C86"/>
    <w:rsid w:val="00B872A7"/>
    <w:rsid w:val="00B92B76"/>
    <w:rsid w:val="00BA0AB0"/>
    <w:rsid w:val="00BA2E9F"/>
    <w:rsid w:val="00BA37F4"/>
    <w:rsid w:val="00BA3943"/>
    <w:rsid w:val="00BA54FA"/>
    <w:rsid w:val="00BA6FCF"/>
    <w:rsid w:val="00BB1B4F"/>
    <w:rsid w:val="00BB33B0"/>
    <w:rsid w:val="00BB7F87"/>
    <w:rsid w:val="00BC1499"/>
    <w:rsid w:val="00BC27F9"/>
    <w:rsid w:val="00BD048C"/>
    <w:rsid w:val="00BD4725"/>
    <w:rsid w:val="00BD51AF"/>
    <w:rsid w:val="00BD54AA"/>
    <w:rsid w:val="00BD696C"/>
    <w:rsid w:val="00BE1675"/>
    <w:rsid w:val="00BE5BBE"/>
    <w:rsid w:val="00BE67C2"/>
    <w:rsid w:val="00BF0B91"/>
    <w:rsid w:val="00BF1CFA"/>
    <w:rsid w:val="00BF1DC9"/>
    <w:rsid w:val="00BF20DD"/>
    <w:rsid w:val="00BF7DA0"/>
    <w:rsid w:val="00C02B4C"/>
    <w:rsid w:val="00C03398"/>
    <w:rsid w:val="00C0576A"/>
    <w:rsid w:val="00C102B7"/>
    <w:rsid w:val="00C11BCA"/>
    <w:rsid w:val="00C17FD6"/>
    <w:rsid w:val="00C2018D"/>
    <w:rsid w:val="00C20E09"/>
    <w:rsid w:val="00C23FF7"/>
    <w:rsid w:val="00C2509F"/>
    <w:rsid w:val="00C3322E"/>
    <w:rsid w:val="00C348E3"/>
    <w:rsid w:val="00C349C8"/>
    <w:rsid w:val="00C40C28"/>
    <w:rsid w:val="00C4481B"/>
    <w:rsid w:val="00C50932"/>
    <w:rsid w:val="00C512D5"/>
    <w:rsid w:val="00C513CE"/>
    <w:rsid w:val="00C55EA7"/>
    <w:rsid w:val="00C627BD"/>
    <w:rsid w:val="00C6455C"/>
    <w:rsid w:val="00C6645F"/>
    <w:rsid w:val="00C70302"/>
    <w:rsid w:val="00C72540"/>
    <w:rsid w:val="00C76641"/>
    <w:rsid w:val="00C8241D"/>
    <w:rsid w:val="00C87779"/>
    <w:rsid w:val="00CA70C7"/>
    <w:rsid w:val="00CB2513"/>
    <w:rsid w:val="00CB3CAC"/>
    <w:rsid w:val="00CB4B19"/>
    <w:rsid w:val="00CB4BD2"/>
    <w:rsid w:val="00CC2145"/>
    <w:rsid w:val="00CC4A57"/>
    <w:rsid w:val="00CC4D1A"/>
    <w:rsid w:val="00CC637E"/>
    <w:rsid w:val="00CD0852"/>
    <w:rsid w:val="00CD2C33"/>
    <w:rsid w:val="00CE152A"/>
    <w:rsid w:val="00CE295C"/>
    <w:rsid w:val="00CE4355"/>
    <w:rsid w:val="00CE6C92"/>
    <w:rsid w:val="00CF12EC"/>
    <w:rsid w:val="00CF302C"/>
    <w:rsid w:val="00CF6B15"/>
    <w:rsid w:val="00CF6B8C"/>
    <w:rsid w:val="00D0037C"/>
    <w:rsid w:val="00D00DDB"/>
    <w:rsid w:val="00D022A4"/>
    <w:rsid w:val="00D02DAA"/>
    <w:rsid w:val="00D04870"/>
    <w:rsid w:val="00D130B4"/>
    <w:rsid w:val="00D14917"/>
    <w:rsid w:val="00D20B9C"/>
    <w:rsid w:val="00D22EC2"/>
    <w:rsid w:val="00D24FE2"/>
    <w:rsid w:val="00D250DE"/>
    <w:rsid w:val="00D25A36"/>
    <w:rsid w:val="00D3214D"/>
    <w:rsid w:val="00D3288B"/>
    <w:rsid w:val="00D34F73"/>
    <w:rsid w:val="00D35429"/>
    <w:rsid w:val="00D37777"/>
    <w:rsid w:val="00D4134C"/>
    <w:rsid w:val="00D42E68"/>
    <w:rsid w:val="00D452B1"/>
    <w:rsid w:val="00D45B7A"/>
    <w:rsid w:val="00D47ACB"/>
    <w:rsid w:val="00D51893"/>
    <w:rsid w:val="00D52204"/>
    <w:rsid w:val="00D531A6"/>
    <w:rsid w:val="00D54C5D"/>
    <w:rsid w:val="00D57224"/>
    <w:rsid w:val="00D66ECF"/>
    <w:rsid w:val="00D70660"/>
    <w:rsid w:val="00D71397"/>
    <w:rsid w:val="00D7222C"/>
    <w:rsid w:val="00D806C3"/>
    <w:rsid w:val="00D80730"/>
    <w:rsid w:val="00D829F1"/>
    <w:rsid w:val="00D82F3A"/>
    <w:rsid w:val="00D84BE1"/>
    <w:rsid w:val="00D84E41"/>
    <w:rsid w:val="00D93690"/>
    <w:rsid w:val="00DA0672"/>
    <w:rsid w:val="00DA335D"/>
    <w:rsid w:val="00DA57D9"/>
    <w:rsid w:val="00DA657C"/>
    <w:rsid w:val="00DA7F4C"/>
    <w:rsid w:val="00DB12A2"/>
    <w:rsid w:val="00DC096B"/>
    <w:rsid w:val="00DC0B2A"/>
    <w:rsid w:val="00DC2C72"/>
    <w:rsid w:val="00DC2D97"/>
    <w:rsid w:val="00DD2DF8"/>
    <w:rsid w:val="00DD4400"/>
    <w:rsid w:val="00DE2920"/>
    <w:rsid w:val="00DE5667"/>
    <w:rsid w:val="00DE6D90"/>
    <w:rsid w:val="00DE76E4"/>
    <w:rsid w:val="00DE7A70"/>
    <w:rsid w:val="00DF29C7"/>
    <w:rsid w:val="00DF3787"/>
    <w:rsid w:val="00DF4843"/>
    <w:rsid w:val="00DF536B"/>
    <w:rsid w:val="00DF6B69"/>
    <w:rsid w:val="00DF6F39"/>
    <w:rsid w:val="00E01C60"/>
    <w:rsid w:val="00E07DBC"/>
    <w:rsid w:val="00E10E60"/>
    <w:rsid w:val="00E11D17"/>
    <w:rsid w:val="00E20F80"/>
    <w:rsid w:val="00E21235"/>
    <w:rsid w:val="00E244C1"/>
    <w:rsid w:val="00E25E23"/>
    <w:rsid w:val="00E37B5C"/>
    <w:rsid w:val="00E4107D"/>
    <w:rsid w:val="00E45999"/>
    <w:rsid w:val="00E4603D"/>
    <w:rsid w:val="00E5077C"/>
    <w:rsid w:val="00E521E3"/>
    <w:rsid w:val="00E52EBE"/>
    <w:rsid w:val="00E645AC"/>
    <w:rsid w:val="00E6531E"/>
    <w:rsid w:val="00E7197D"/>
    <w:rsid w:val="00E83094"/>
    <w:rsid w:val="00E83FF3"/>
    <w:rsid w:val="00E84A0D"/>
    <w:rsid w:val="00E85230"/>
    <w:rsid w:val="00E85B13"/>
    <w:rsid w:val="00E86155"/>
    <w:rsid w:val="00E86E25"/>
    <w:rsid w:val="00E911F4"/>
    <w:rsid w:val="00E93BAC"/>
    <w:rsid w:val="00E95391"/>
    <w:rsid w:val="00E95A20"/>
    <w:rsid w:val="00E9737E"/>
    <w:rsid w:val="00E9751B"/>
    <w:rsid w:val="00EA0E14"/>
    <w:rsid w:val="00EA1153"/>
    <w:rsid w:val="00EA2A75"/>
    <w:rsid w:val="00EA3AC6"/>
    <w:rsid w:val="00EA65C0"/>
    <w:rsid w:val="00EB54B2"/>
    <w:rsid w:val="00EB62BD"/>
    <w:rsid w:val="00EB6AD5"/>
    <w:rsid w:val="00EB7926"/>
    <w:rsid w:val="00EC3B61"/>
    <w:rsid w:val="00EC7A81"/>
    <w:rsid w:val="00ED137B"/>
    <w:rsid w:val="00ED2C17"/>
    <w:rsid w:val="00ED2CBF"/>
    <w:rsid w:val="00ED5491"/>
    <w:rsid w:val="00ED605F"/>
    <w:rsid w:val="00ED7CAD"/>
    <w:rsid w:val="00ED7E1A"/>
    <w:rsid w:val="00EE29A3"/>
    <w:rsid w:val="00EE4C27"/>
    <w:rsid w:val="00EE59CA"/>
    <w:rsid w:val="00EE6D80"/>
    <w:rsid w:val="00EF0D19"/>
    <w:rsid w:val="00EF2DF0"/>
    <w:rsid w:val="00EF401B"/>
    <w:rsid w:val="00EF717D"/>
    <w:rsid w:val="00F007D6"/>
    <w:rsid w:val="00F03F46"/>
    <w:rsid w:val="00F1099F"/>
    <w:rsid w:val="00F11B5E"/>
    <w:rsid w:val="00F121F8"/>
    <w:rsid w:val="00F13314"/>
    <w:rsid w:val="00F14C8A"/>
    <w:rsid w:val="00F20977"/>
    <w:rsid w:val="00F2570B"/>
    <w:rsid w:val="00F26834"/>
    <w:rsid w:val="00F300AE"/>
    <w:rsid w:val="00F32005"/>
    <w:rsid w:val="00F322C7"/>
    <w:rsid w:val="00F32D5B"/>
    <w:rsid w:val="00F33BEB"/>
    <w:rsid w:val="00F3549E"/>
    <w:rsid w:val="00F364B5"/>
    <w:rsid w:val="00F478C7"/>
    <w:rsid w:val="00F50530"/>
    <w:rsid w:val="00F52DEA"/>
    <w:rsid w:val="00F52FE5"/>
    <w:rsid w:val="00F54F97"/>
    <w:rsid w:val="00F563A8"/>
    <w:rsid w:val="00F57D1B"/>
    <w:rsid w:val="00F62084"/>
    <w:rsid w:val="00F64996"/>
    <w:rsid w:val="00F75559"/>
    <w:rsid w:val="00F76A55"/>
    <w:rsid w:val="00F77590"/>
    <w:rsid w:val="00F8460C"/>
    <w:rsid w:val="00F84B08"/>
    <w:rsid w:val="00F85574"/>
    <w:rsid w:val="00F923DB"/>
    <w:rsid w:val="00F96362"/>
    <w:rsid w:val="00FA2FBA"/>
    <w:rsid w:val="00FA328C"/>
    <w:rsid w:val="00FA52EF"/>
    <w:rsid w:val="00FB1E3E"/>
    <w:rsid w:val="00FB2A29"/>
    <w:rsid w:val="00FC395C"/>
    <w:rsid w:val="00FC3BE9"/>
    <w:rsid w:val="00FC4043"/>
    <w:rsid w:val="00FC518F"/>
    <w:rsid w:val="00FC6CFA"/>
    <w:rsid w:val="00FD0B4B"/>
    <w:rsid w:val="00FD25EE"/>
    <w:rsid w:val="00FD3904"/>
    <w:rsid w:val="00FD5FDE"/>
    <w:rsid w:val="00FE0B3F"/>
    <w:rsid w:val="00FE0D13"/>
    <w:rsid w:val="00FE57AF"/>
    <w:rsid w:val="00FE6632"/>
    <w:rsid w:val="00FF0693"/>
    <w:rsid w:val="00FF187B"/>
    <w:rsid w:val="00FF3F51"/>
    <w:rsid w:val="00FF4A7C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439"/>
  <w15:docId w15:val="{066F02FE-B771-4AF4-BD31-56414BE0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60</Pages>
  <Words>8851</Words>
  <Characters>50456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Steve Delamarter</cp:lastModifiedBy>
  <cp:revision>4</cp:revision>
  <dcterms:created xsi:type="dcterms:W3CDTF">2024-11-08T16:33:00Z</dcterms:created>
  <dcterms:modified xsi:type="dcterms:W3CDTF">2024-11-08T18:00:00Z</dcterms:modified>
</cp:coreProperties>
</file>