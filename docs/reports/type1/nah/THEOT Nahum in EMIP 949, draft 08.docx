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2D0B0" w14:textId="317CCAE7" w:rsidR="00934A3F" w:rsidRPr="000977E0" w:rsidRDefault="00934A3F" w:rsidP="00503377">
      <w:pPr>
        <w:jc w:val="center"/>
        <w:rPr>
          <w:rFonts w:ascii="Brill" w:hAnsi="Brill"/>
          <w:i/>
          <w:iCs/>
          <w:sz w:val="36"/>
          <w:szCs w:val="36"/>
        </w:rPr>
      </w:pPr>
      <w:r w:rsidRPr="000977E0">
        <w:drawing>
          <wp:inline distT="0" distB="0" distL="0" distR="0" wp14:anchorId="1B80C707" wp14:editId="3660197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9CEC" w14:textId="1C78466F" w:rsidR="00503377" w:rsidRPr="000977E0" w:rsidRDefault="00503377" w:rsidP="00503377">
      <w:pPr>
        <w:jc w:val="center"/>
        <w:rPr>
          <w:rFonts w:ascii="Brill" w:hAnsi="Brill"/>
          <w:i/>
          <w:iCs/>
          <w:sz w:val="36"/>
          <w:szCs w:val="36"/>
        </w:rPr>
      </w:pPr>
      <w:r w:rsidRPr="000977E0">
        <w:rPr>
          <w:rFonts w:ascii="Brill" w:hAnsi="Brill"/>
          <w:i/>
          <w:iCs/>
          <w:sz w:val="36"/>
          <w:szCs w:val="36"/>
        </w:rPr>
        <w:t>THEOT Nahum in EMIP 949</w:t>
      </w:r>
    </w:p>
    <w:p w14:paraId="390C1C25" w14:textId="1D6AE000" w:rsidR="00503377" w:rsidRPr="000977E0" w:rsidRDefault="00F273C4" w:rsidP="00341893">
      <w:pPr>
        <w:jc w:val="center"/>
        <w:rPr>
          <w:rFonts w:ascii="Brill" w:hAnsi="Brill"/>
          <w:sz w:val="18"/>
          <w:szCs w:val="18"/>
        </w:rPr>
      </w:pPr>
      <w:r w:rsidRPr="000977E0">
        <w:rPr>
          <w:rFonts w:ascii="Brill" w:hAnsi="Brill" w:cs="Nyala"/>
          <w:sz w:val="18"/>
          <w:szCs w:val="18"/>
        </w:rPr>
        <w:t xml:space="preserve">Ff. </w:t>
      </w:r>
      <w:r w:rsidR="004B6C2D" w:rsidRPr="000977E0">
        <w:rPr>
          <w:rFonts w:ascii="Brill" w:hAnsi="Brill" w:cs="Nyala"/>
          <w:sz w:val="18"/>
          <w:szCs w:val="18"/>
        </w:rPr>
        <w:t>94v</w:t>
      </w:r>
      <w:r w:rsidR="004B6C2D" w:rsidRPr="000977E0">
        <w:rPr>
          <w:rFonts w:ascii="Brill" w:hAnsi="Brill"/>
          <w:sz w:val="18"/>
          <w:szCs w:val="18"/>
        </w:rPr>
        <w:t>–96r</w:t>
      </w:r>
      <w:r w:rsidR="004B6C2D" w:rsidRPr="000977E0">
        <w:rPr>
          <w:rFonts w:ascii="Brill" w:hAnsi="Brill"/>
          <w:sz w:val="18"/>
          <w:szCs w:val="18"/>
        </w:rPr>
        <w:br/>
      </w:r>
      <w:r w:rsidR="00503377" w:rsidRPr="000977E0">
        <w:rPr>
          <w:rFonts w:ascii="Brill" w:hAnsi="Brill"/>
          <w:sz w:val="18"/>
          <w:szCs w:val="18"/>
        </w:rPr>
        <w:t>Draft 1</w:t>
      </w:r>
      <w:r w:rsidR="00934A3F" w:rsidRPr="000977E0">
        <w:rPr>
          <w:rFonts w:ascii="Brill" w:hAnsi="Brill"/>
          <w:sz w:val="18"/>
          <w:szCs w:val="18"/>
        </w:rPr>
        <w:t xml:space="preserve">, </w:t>
      </w:r>
      <w:proofErr w:type="spellStart"/>
      <w:r w:rsidR="00B605A3" w:rsidRPr="000977E0">
        <w:rPr>
          <w:rFonts w:ascii="Brill" w:hAnsi="Brill"/>
          <w:sz w:val="18"/>
          <w:szCs w:val="18"/>
        </w:rPr>
        <w:t>Transkribus</w:t>
      </w:r>
      <w:proofErr w:type="spellEnd"/>
      <w:r w:rsidR="00B605A3" w:rsidRPr="000977E0">
        <w:rPr>
          <w:rFonts w:ascii="Brill" w:hAnsi="Brill"/>
          <w:sz w:val="18"/>
          <w:szCs w:val="18"/>
        </w:rPr>
        <w:t>; Draft 2</w:t>
      </w:r>
      <w:r w:rsidR="00934A3F" w:rsidRPr="000977E0">
        <w:rPr>
          <w:rFonts w:ascii="Brill" w:hAnsi="Brill"/>
          <w:sz w:val="18"/>
          <w:szCs w:val="18"/>
        </w:rPr>
        <w:t xml:space="preserve">, </w:t>
      </w:r>
      <w:r w:rsidR="00503377" w:rsidRPr="000977E0">
        <w:rPr>
          <w:rFonts w:ascii="Brill" w:hAnsi="Brill"/>
          <w:sz w:val="18"/>
          <w:szCs w:val="18"/>
        </w:rPr>
        <w:t>Steve Delamarter</w:t>
      </w:r>
      <w:r w:rsidR="00B605A3" w:rsidRPr="000977E0">
        <w:rPr>
          <w:rFonts w:ascii="Brill" w:hAnsi="Brill"/>
          <w:sz w:val="18"/>
          <w:szCs w:val="18"/>
        </w:rPr>
        <w:t xml:space="preserve">; </w:t>
      </w:r>
      <w:r w:rsidR="000977E0" w:rsidRPr="000977E0">
        <w:rPr>
          <w:rFonts w:ascii="Brill" w:hAnsi="Brill"/>
          <w:sz w:val="18"/>
          <w:szCs w:val="18"/>
        </w:rPr>
        <w:t xml:space="preserve">Drafts three, four, five </w:t>
      </w:r>
      <w:r w:rsidR="000977E0" w:rsidRPr="000977E0">
        <w:rPr>
          <w:rFonts w:ascii="Brill" w:hAnsi="Brill"/>
          <w:sz w:val="18"/>
          <w:szCs w:val="18"/>
        </w:rPr>
        <w:t xml:space="preserve">Abenet Bedilu, </w:t>
      </w:r>
      <w:proofErr w:type="spellStart"/>
      <w:r w:rsidR="000977E0" w:rsidRPr="000977E0">
        <w:rPr>
          <w:rFonts w:ascii="Brill" w:hAnsi="Brill"/>
          <w:sz w:val="18"/>
          <w:szCs w:val="18"/>
        </w:rPr>
        <w:t>Wondeson</w:t>
      </w:r>
      <w:proofErr w:type="spellEnd"/>
      <w:r w:rsidR="000977E0" w:rsidRPr="000977E0">
        <w:rPr>
          <w:rFonts w:ascii="Brill" w:hAnsi="Brill"/>
          <w:sz w:val="18"/>
          <w:szCs w:val="18"/>
        </w:rPr>
        <w:t xml:space="preserve"> Eshetu, Hiwot Samuel, Nardos Worku, Abenezer Hussen, Daniel Alem</w:t>
      </w:r>
      <w:r w:rsidR="000977E0" w:rsidRPr="000977E0">
        <w:rPr>
          <w:rFonts w:ascii="Brill" w:hAnsi="Brill"/>
          <w:sz w:val="18"/>
          <w:szCs w:val="18"/>
        </w:rPr>
        <w:t xml:space="preserve">; </w:t>
      </w:r>
      <w:r w:rsidR="00503377" w:rsidRPr="000977E0">
        <w:rPr>
          <w:rFonts w:ascii="Brill" w:hAnsi="Brill"/>
          <w:sz w:val="18"/>
          <w:szCs w:val="18"/>
        </w:rPr>
        <w:t xml:space="preserve">Draft </w:t>
      </w:r>
      <w:r w:rsidR="000977E0" w:rsidRPr="000977E0">
        <w:rPr>
          <w:rFonts w:ascii="Brill" w:hAnsi="Brill"/>
          <w:sz w:val="18"/>
          <w:szCs w:val="18"/>
        </w:rPr>
        <w:t>6</w:t>
      </w:r>
      <w:r w:rsidR="00934A3F" w:rsidRPr="000977E0">
        <w:rPr>
          <w:rFonts w:ascii="Brill" w:hAnsi="Brill"/>
          <w:sz w:val="18"/>
          <w:szCs w:val="18"/>
        </w:rPr>
        <w:t>,</w:t>
      </w:r>
      <w:r w:rsidR="00503377" w:rsidRPr="000977E0">
        <w:rPr>
          <w:rFonts w:ascii="Brill" w:hAnsi="Brill"/>
          <w:sz w:val="18"/>
          <w:szCs w:val="18"/>
        </w:rPr>
        <w:t xml:space="preserve"> Demeke Berhane</w:t>
      </w:r>
      <w:r w:rsidR="00B605A3" w:rsidRPr="000977E0">
        <w:rPr>
          <w:rFonts w:ascii="Brill" w:hAnsi="Brill"/>
          <w:sz w:val="18"/>
          <w:szCs w:val="18"/>
        </w:rPr>
        <w:t xml:space="preserve">; Draft </w:t>
      </w:r>
      <w:r w:rsidR="000977E0" w:rsidRPr="000977E0">
        <w:rPr>
          <w:rFonts w:ascii="Brill" w:hAnsi="Brill"/>
          <w:sz w:val="18"/>
          <w:szCs w:val="18"/>
        </w:rPr>
        <w:t>7</w:t>
      </w:r>
      <w:r w:rsidR="00B605A3" w:rsidRPr="000977E0">
        <w:rPr>
          <w:rFonts w:ascii="Brill" w:hAnsi="Brill"/>
          <w:sz w:val="18"/>
          <w:szCs w:val="18"/>
        </w:rPr>
        <w:t xml:space="preserve"> Demeke and Delamarter</w:t>
      </w:r>
      <w:r w:rsidR="000977E0" w:rsidRPr="000977E0">
        <w:rPr>
          <w:rFonts w:ascii="Brill" w:hAnsi="Brill"/>
          <w:sz w:val="18"/>
          <w:szCs w:val="18"/>
        </w:rPr>
        <w:t>; Draft 8, Ralph Lee</w:t>
      </w:r>
      <w:r w:rsidR="000977E0">
        <w:rPr>
          <w:rFonts w:ascii="Brill" w:hAnsi="Brill"/>
          <w:sz w:val="18"/>
          <w:szCs w:val="18"/>
        </w:rPr>
        <w:t>.</w:t>
      </w:r>
    </w:p>
    <w:p w14:paraId="4A235224" w14:textId="51AF7645" w:rsidR="00503377" w:rsidRPr="000977E0" w:rsidRDefault="00934A3F" w:rsidP="006B7918">
      <w:bookmarkStart w:id="0" w:name="_Hlk178868999"/>
      <w:r w:rsidRPr="000977E0">
        <w:rPr>
          <w:i/>
          <w:iCs/>
          <w:sz w:val="18"/>
          <w:szCs w:val="18"/>
        </w:rPr>
        <w:t>Nota Bene</w:t>
      </w:r>
      <w:r w:rsidRPr="000977E0">
        <w:rPr>
          <w:sz w:val="18"/>
          <w:szCs w:val="18"/>
        </w:rPr>
        <w:t>:</w:t>
      </w:r>
      <w:bookmarkEnd w:id="0"/>
      <w:r w:rsidR="00BF1E67" w:rsidRPr="000977E0">
        <w:rPr>
          <w:sz w:val="18"/>
          <w:szCs w:val="18"/>
        </w:rPr>
        <w:t xml:space="preserve"> </w:t>
      </w:r>
      <w:r w:rsidR="00BF7AF9" w:rsidRPr="000977E0">
        <w:rPr>
          <w:sz w:val="18"/>
          <w:szCs w:val="18"/>
        </w:rPr>
        <w:t xml:space="preserve">Each paragraph represents the text from a single column. </w:t>
      </w:r>
      <w:bookmarkStart w:id="1" w:name="_Hlk179302259"/>
      <w:r w:rsidR="00F06CDE" w:rsidRPr="000977E0">
        <w:rPr>
          <w:sz w:val="18"/>
          <w:szCs w:val="18"/>
        </w:rPr>
        <w:t>The images can be viewed at the University of Hamburg Betamasaheft website at</w:t>
      </w:r>
      <w:r w:rsidR="00BF1E67" w:rsidRPr="000977E0">
        <w:rPr>
          <w:sz w:val="18"/>
          <w:szCs w:val="18"/>
        </w:rPr>
        <w:t xml:space="preserve"> </w:t>
      </w:r>
      <w:hyperlink r:id="rId7" w:history="1">
        <w:r w:rsidR="00BF1E67" w:rsidRPr="000977E0">
          <w:rPr>
            <w:rStyle w:val="Hyperlink"/>
            <w:sz w:val="18"/>
            <w:szCs w:val="18"/>
          </w:rPr>
          <w:t>https://betamasaheft.eu/manuscripts/EMIP00949/viewer</w:t>
        </w:r>
      </w:hyperlink>
      <w:r w:rsidR="00BF1E67" w:rsidRPr="000977E0">
        <w:rPr>
          <w:sz w:val="18"/>
          <w:szCs w:val="18"/>
        </w:rPr>
        <w:t xml:space="preserve"> </w:t>
      </w:r>
      <w:bookmarkEnd w:id="1"/>
    </w:p>
    <w:p w14:paraId="5B39B978" w14:textId="67E6D268" w:rsidR="004B6C2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>f. 94v</w:t>
      </w:r>
    </w:p>
    <w:p w14:paraId="444737A4" w14:textId="7A200CE0" w:rsidR="009367F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 xml:space="preserve">(col. 2) </w:t>
      </w:r>
      <w:proofErr w:type="spellStart"/>
      <w:r w:rsidRPr="000977E0">
        <w:rPr>
          <w:rFonts w:ascii="Abyssinica SIL" w:hAnsi="Abyssinica SIL" w:cs="Abyssinica SIL"/>
        </w:rPr>
        <w:t>ናሆም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ምዕራፍ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r w:rsidRPr="000977E0">
        <w:rPr>
          <w:rFonts w:ascii="Abyssinica SIL" w:hAnsi="Abyssinica SIL" w:cs="Abyssinica SIL"/>
        </w:rPr>
        <w:t>፩በዝ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ይነግር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ነቢይ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በእንተ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ቅንዓተ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ጸላእቱ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ዘውእቱ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መስተዓግሥ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ወዓቢይ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ኃይል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ዘይክል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ይቅቃወሞ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በመዓቱ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ወያድኅኖሙ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ይትዌከሉ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ቦቱ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ወያጠፍዖሙ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ለአጽራረ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ሕዝቡ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r w:rsidRPr="000977E0">
        <w:rPr>
          <w:rFonts w:ascii="Abyssinica SIL" w:hAnsi="Abyssinica SIL" w:cs="Abyssinica SIL"/>
        </w:rPr>
        <w:t xml:space="preserve">    </w:t>
      </w:r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ፆረ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ነነዊ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መጽሐፈ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ራእየ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ናሆም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ኤልሴሳዊ</w:t>
      </w:r>
      <w:proofErr w:type="spellEnd"/>
      <w:r w:rsidR="00F273C4" w:rsidRPr="000977E0">
        <w:rPr>
          <w:rFonts w:ascii="Abyssinica SIL" w:hAnsi="Abyssinica SIL" w:cs="Abyssinica SIL"/>
        </w:rPr>
        <w:t xml:space="preserve">።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ቀናዒ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ወመስተበቊዕ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መስተበቅል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ወሀለዎ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መስተበቅል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አጽራሪሁ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ወይትመዓዕ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ውእቱ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ጸላዕቱ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መስተዓግሦ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ወዓቢየ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ኃይል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ወእንዘ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ያነጽሕ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ኢይገብር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ንጹሐ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ዘማዕበል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ወበዓውሎ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ፍናዊሁ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ወጊሚያት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ፀበለ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አዕጋሪሁ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ይጌሥጾ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ለባሕር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ወያየብሶ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አፍላገ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ይመይጥ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</w:p>
    <w:p w14:paraId="6400BF71" w14:textId="61E109EE" w:rsidR="004B6C2D" w:rsidRPr="000977E0" w:rsidRDefault="004B6C2D" w:rsidP="00F273C4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>f. 95r</w:t>
      </w:r>
    </w:p>
    <w:p w14:paraId="7B2E6DE2" w14:textId="4BC71B7A" w:rsidR="009367FD" w:rsidRPr="000977E0" w:rsidRDefault="004B6C2D" w:rsidP="00F273C4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 xml:space="preserve">(col. 1) </w:t>
      </w:r>
      <w:proofErr w:type="spellStart"/>
      <w:r w:rsidRPr="000977E0">
        <w:rPr>
          <w:rFonts w:ascii="Abyssinica SIL" w:hAnsi="Abyssinica SIL" w:cs="Abyssinica SIL"/>
        </w:rPr>
        <w:t>ኀበ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በድው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ደክሙ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ባሳን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ወቀርሜሎስ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ወጽጌ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ሊባኖስ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መጽለወ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አድባረ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አንቀሰቆሉ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እምኔሁ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ወአውግር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ተመዝበሩ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ወአድለቀለቀት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ምድር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እምገጹ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ወዓለም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ወኵሎሙ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ይነብሩ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ውስቴቱ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መኑ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ይቀውም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እምቅድመ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ገጸ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መዓቱ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ወመኑ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ይትቃወም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ቍጥዓ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መዓቱ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ተክዕወ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እሳት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መዓቱ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ወአዕባን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ተመዕዉ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እምኔሁ</w:t>
      </w:r>
      <w:proofErr w:type="spellEnd"/>
      <w:r w:rsidR="00F273C4" w:rsidRPr="000977E0">
        <w:rPr>
          <w:rFonts w:ascii="Abyssinica SIL" w:hAnsi="Abyssinica SIL" w:cs="Abyssinica SIL"/>
        </w:rPr>
        <w:t xml:space="preserve">። </w:t>
      </w:r>
      <w:proofErr w:type="spellStart"/>
      <w:r w:rsidRPr="000977E0">
        <w:rPr>
          <w:rFonts w:ascii="Abyssinica SIL" w:hAnsi="Abyssinica SIL" w:cs="Abyssinica SIL"/>
        </w:rPr>
        <w:t>ኄር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ወመጽንዔ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በዕለተ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ምንዳቤ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ወየአምሮሙ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ለእለ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ይትዌከሉ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ቦቱ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ወበአይን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ዘየኃልፍ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ይገብር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ሕልቀተ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መካኑ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ወይዲግኖሙ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ጽልመት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ለአጽራሪሁ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ለምንት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ትሄልዩ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ውእቱ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ይገብር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ማኅለቅተ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ኢይትነሣእ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ምንዳቤ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ምክዕቤተ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እስመ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አስዋክ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በበይናቲሆሙ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ይትሐቀፉ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ከማሁ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ምሳሆሙ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ለእለ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ይሰትየ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ኅቡረ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የኃልቁ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ኃሠር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ምሉዓ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ደብሰት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እምኔከ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ይወጽእ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ዘየሃሊ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እኪተ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ይመክር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ኅሡመ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በአእምሮ</w:t>
      </w:r>
      <w:proofErr w:type="spellEnd"/>
      <w:r w:rsidR="00F273C4" w:rsidRPr="000977E0">
        <w:rPr>
          <w:rFonts w:ascii="Abyssinica SIL" w:hAnsi="Abyssinica SIL" w:cs="Abyssinica SIL"/>
        </w:rPr>
        <w:t xml:space="preserve">። </w:t>
      </w:r>
      <w:proofErr w:type="spellStart"/>
      <w:r w:rsidRPr="000977E0">
        <w:rPr>
          <w:rFonts w:ascii="Abyssinica SIL" w:hAnsi="Abyssinica SIL" w:cs="Abyssinica SIL"/>
        </w:rPr>
        <w:t>እሎንተ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ይብል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ለእመ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ኮኑ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ፍጹማነ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ወበአማን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ብዙኃን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ከማሁ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ይትነጸዩ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ወየኃልፍ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እመንደብኩከ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ወኢያመነድበከ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እንከ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ወይእዜኒ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እቀጠቅጥ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በትሮ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እምዘባንከ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ወአበትከ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ማዕሠርተከ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ወይኤዝዝ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ላዕሌከ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ኢይዘራእ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በስምከ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እሠሩ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ግልፎሃ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እምቤተ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አምላክከ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r w:rsidRPr="000977E0">
        <w:rPr>
          <w:rFonts w:ascii="Abyssinica SIL" w:hAnsi="Abyssinica SIL" w:cs="Abyssinica SIL"/>
        </w:rPr>
        <w:t>ወ(</w:t>
      </w:r>
      <w:proofErr w:type="spellStart"/>
      <w:r w:rsidRPr="000977E0">
        <w:rPr>
          <w:rFonts w:ascii="Abyssinica SIL" w:hAnsi="Abyssinica SIL" w:cs="Abyssinica SIL"/>
        </w:rPr>
        <w:t>ስቂኮአ</w:t>
      </w:r>
      <w:proofErr w:type="spellEnd"/>
      <w:r w:rsidRPr="000977E0">
        <w:rPr>
          <w:rFonts w:ascii="Abyssinica SIL" w:hAnsi="Abyssinica SIL" w:cs="Abyssinica SIL"/>
        </w:rPr>
        <w:t>)</w:t>
      </w:r>
      <w:r w:rsidR="00F273C4" w:rsidRPr="000977E0">
        <w:rPr>
          <w:rFonts w:ascii="Abyssinica SIL" w:hAnsi="Abyssinica SIL" w:cs="Abyssinica SIL"/>
        </w:rPr>
        <w:t xml:space="preserve">፡ </w:t>
      </w:r>
    </w:p>
    <w:p w14:paraId="3F3A791A" w14:textId="4B7A1D71" w:rsidR="009367FD" w:rsidRPr="000977E0" w:rsidRDefault="004B6C2D" w:rsidP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 xml:space="preserve">(col. 2) </w:t>
      </w:r>
      <w:proofErr w:type="spellStart"/>
      <w:r w:rsidRPr="000977E0">
        <w:rPr>
          <w:rFonts w:ascii="Abyssinica SIL" w:hAnsi="Abyssinica SIL" w:cs="Abyssinica SIL"/>
        </w:rPr>
        <w:t>እሬሲ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መቃብሪከ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ኃሠርከ</w:t>
      </w:r>
      <w:proofErr w:type="spellEnd"/>
      <w:r w:rsidR="00F273C4" w:rsidRPr="000977E0">
        <w:rPr>
          <w:rFonts w:ascii="Abyssinica SIL" w:hAnsi="Abyssinica SIL" w:cs="Abyssinica SIL"/>
        </w:rPr>
        <w:t xml:space="preserve">። </w:t>
      </w:r>
      <w:proofErr w:type="spellStart"/>
      <w:r w:rsidRPr="000977E0">
        <w:rPr>
          <w:rFonts w:ascii="Abyssinica SIL" w:hAnsi="Abyssinica SIL" w:cs="Abyssinica SIL"/>
        </w:rPr>
        <w:t>ናሁ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ዲበ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አድባር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አዕጋረ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ዜናዊ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ወዘይዜኑ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ሰላመ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ግበር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በዓላቲከ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ይሁዳ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ወፍዲ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ብጽዓታቲከ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ኢይዌስክ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ይኅልፍ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መንገቢ</w:t>
      </w:r>
      <w:proofErr w:type="spellEnd"/>
      <w:r w:rsidRPr="000977E0">
        <w:rPr>
          <w:rFonts w:ascii="Abyssinica SIL" w:hAnsi="Abyssinica SIL" w:cs="Abyssinica SIL"/>
        </w:rPr>
        <w:t>[ሁ]ከ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ቢልያል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ሐልቀ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ምዕራፍ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r w:rsidRPr="000977E0">
        <w:rPr>
          <w:rFonts w:ascii="Abyssinica SIL" w:hAnsi="Abyssinica SIL" w:cs="Abyssinica SIL"/>
        </w:rPr>
        <w:t>፪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ይትነበይ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ነቢይ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ተእግቶታ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ወተመዝብሮታ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ለነነዌ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በእንተ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ዘገብረት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ትዕቢተ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ሕዝበ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ዓርገ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ዘይዘሩ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ቅድሜከ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ወዘየዓቅብ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ማዕገተ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አስተሐይድ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ፍኖቱ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ወአጽንዕ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ወአጽንዕ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ሐቈከ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ወአጥብዕ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ኃይለ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ፈድፋደ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እስመ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እግዚአብሔር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ትዕቢተ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ያዕቆብ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ትዕቢተ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እስራኤል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መዝባርያን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መዝበርዎሙ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ወእማስኑ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አዕፁቂሆሙ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ወልታ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ኃያላኒሁ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ርሱን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በእሳት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ዕደወ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ሠራዊት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በሜላት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ኅሳለ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ሠረገላ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እሳታውያን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በዕለተ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አስተዳልዎቱ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ወነዳዕያን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ሀለዉ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ንውማነ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ተሀውኩ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ፍናው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ወተጓድዑ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lastRenderedPageBreak/>
        <w:t>ሠረገላት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በምኅላፋተ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ገጾሙ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ማኅትው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መባርቅት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ዘይረውፁ</w:t>
      </w:r>
      <w:proofErr w:type="spellEnd"/>
      <w:r w:rsidRPr="000977E0">
        <w:rPr>
          <w:rFonts w:ascii="Abyssinica SIL" w:hAnsi="Abyssinica SIL" w:cs="Abyssinica SIL"/>
        </w:rPr>
        <w:t>፤</w:t>
      </w:r>
      <w:r w:rsidR="00F273C4" w:rsidRPr="000977E0">
        <w:rPr>
          <w:rFonts w:ascii="Abyssinica SIL" w:hAnsi="Abyssinica SIL" w:cs="Abyssinica SIL"/>
        </w:rPr>
        <w:t xml:space="preserve"> </w:t>
      </w:r>
      <w:proofErr w:type="spellStart"/>
      <w:r w:rsidRPr="000977E0">
        <w:rPr>
          <w:rFonts w:ascii="Abyssinica SIL" w:hAnsi="Abyssinica SIL" w:cs="Abyssinica SIL"/>
        </w:rPr>
        <w:t>ይዜከር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ኃያላኒሆሙ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ይወድቁ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በፍናዊሆሙ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የዓርጉ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ፍጡነ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ኀበ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አረፍቲሁ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ወይደልዉ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ምጽላል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ተርህው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አናቅጸ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አፍላግ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ወመቅዳሰ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ወድቀ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ዲበ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ምድር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ወሖራ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ተጸውዎ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ተወሰደ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ወአሰማቲሃ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ተመርሐ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ይነቅዋ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አርጋብ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ወያንጐረጕራ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በአልባቢሆን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ወነነዌ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ምጥማቃተ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</w:p>
    <w:p w14:paraId="70C9092A" w14:textId="1526B15A" w:rsidR="004B6C2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>f. 95v</w:t>
      </w:r>
    </w:p>
    <w:p w14:paraId="4144B9FB" w14:textId="3007A71A" w:rsidR="009367F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 xml:space="preserve">(col. 1) </w:t>
      </w:r>
      <w:proofErr w:type="spellStart"/>
      <w:r w:rsidRPr="000977E0">
        <w:rPr>
          <w:rFonts w:ascii="Abyssinica SIL" w:hAnsi="Abyssinica SIL" w:cs="Abyssinica SIL"/>
        </w:rPr>
        <w:t>ማያት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ማያቲሃ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እሙንቱሰ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ጐዩ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ቁሙ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ዘይትመየጥ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በርብሩ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ብሩረ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በርብሩ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ወርቀ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ማኅለቅተ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ብዕል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ንዋያት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ፍትዋን</w:t>
      </w:r>
      <w:proofErr w:type="spellEnd"/>
      <w:r w:rsidRPr="000977E0">
        <w:rPr>
          <w:rFonts w:ascii="Abyssinica SIL" w:hAnsi="Abyssinica SIL" w:cs="Abyssinica SIL"/>
        </w:rPr>
        <w:t>፤</w:t>
      </w:r>
      <w:r w:rsidR="00F273C4" w:rsidRPr="000977E0">
        <w:rPr>
          <w:rFonts w:ascii="Abyssinica SIL" w:hAnsi="Abyssinica SIL" w:cs="Abyssinica SIL"/>
        </w:rPr>
        <w:t xml:space="preserve"> </w:t>
      </w:r>
      <w:proofErr w:type="spellStart"/>
      <w:r w:rsidRPr="000977E0">
        <w:rPr>
          <w:rFonts w:ascii="Abyssinica SIL" w:hAnsi="Abyssinica SIL" w:cs="Abyssinica SIL"/>
        </w:rPr>
        <w:t>ተመዝበረት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ወተሠጠት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ወተመትረት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ወተመስወት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ልብ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ወርዕደ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አብራክ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ወተቀጽዖ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ሐቌ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ይከውን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ወገጸ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ጽላሎ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መቅጹት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አይቴ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ውእቱ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ግበበ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አናብስት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ወአይቴ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ፂኦተ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አናብስት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ዘሖረ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ኀቤሁ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እንበሳ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ይባዕ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ህየ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እጓለ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እንበሳ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ዘይጌርሞ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አንበሳ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መሠጠ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ዘየአክል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ለዕጐሊሁ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ወሐነቀ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ለአንስቲያሁ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ወመልአ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ግበዓቲሁ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ዘነዓወ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ወቤቶ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ዘመሠጠ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ናሁ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ላዕሌከ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ይብል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ፀባዖት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ወአነድድ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እስከ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ጢሰ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ሠረገላቲከ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ወትበልዖሙ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ሰይፍ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ለእጐላተ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አስይፍቲከ</w:t>
      </w:r>
      <w:proofErr w:type="spellEnd"/>
      <w:r w:rsidRPr="000977E0">
        <w:rPr>
          <w:rFonts w:ascii="Abyssinica SIL" w:hAnsi="Abyssinica SIL" w:cs="Abyssinica SIL"/>
        </w:rPr>
        <w:t>(</w:t>
      </w:r>
      <w:proofErr w:type="spellStart"/>
      <w:r w:rsidRPr="000977E0">
        <w:rPr>
          <w:rFonts w:ascii="Abyssinica SIL" w:hAnsi="Abyssinica SIL" w:cs="Abyssinica SIL"/>
        </w:rPr>
        <w:t>አናብስቲከ</w:t>
      </w:r>
      <w:proofErr w:type="spellEnd"/>
      <w:r w:rsidRPr="000977E0">
        <w:rPr>
          <w:rFonts w:ascii="Abyssinica SIL" w:hAnsi="Abyssinica SIL" w:cs="Abyssinica SIL"/>
        </w:rPr>
        <w:t>)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ወአጠፍእ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እምድር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ሕብልያከ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ወኢይሰማዕ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ቃለ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ሐዋርያቲከ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ምዕራፍ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r w:rsidRPr="000977E0">
        <w:rPr>
          <w:rFonts w:ascii="Abyssinica SIL" w:hAnsi="Abyssinica SIL" w:cs="Abyssinica SIL"/>
        </w:rPr>
        <w:t>፫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ይትኒበይ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ነቢይ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ይሰምያ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ዘማ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ለነነዌ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ሀገረ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ዳማት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ሀለወት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ትትመዘበር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ዘንተኒ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ያጸንዕ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በአቅሞተ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አርአያ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በእስክንድርያ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ዘተመዝበረት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እምባቢሎናውያን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ዓዲ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ኢይትረከብ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ዘየኃዝን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ባቲ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በነነዊ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ወዘይናዝዛ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እንበይነ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ተመዝብሮታ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አሌዓ</w:t>
      </w:r>
      <w:proofErr w:type="spellEnd"/>
      <w:r w:rsidRPr="000977E0">
        <w:rPr>
          <w:rFonts w:ascii="Abyssinica SIL" w:hAnsi="Abyssinica SIL" w:cs="Abyssinica SIL"/>
        </w:rPr>
        <w:t>[ላ]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ለሀገረ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ደማት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ኵለንታሃ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ሐሳዊቶ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ምልዕተ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ተመትሮ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ኢይትገኃሥ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ቃለ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መቅሠፍት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ወቃለ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ኃይለ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ሠረገላ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ወፈረስ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ዘይጥኅር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ወሠረገላ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ዘይረእምኔኪ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ሕብልያ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</w:p>
    <w:p w14:paraId="049F9C5E" w14:textId="57BFEF02" w:rsidR="009367F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 xml:space="preserve">(col. 2) </w:t>
      </w:r>
      <w:proofErr w:type="spellStart"/>
      <w:r w:rsidRPr="000977E0">
        <w:rPr>
          <w:rFonts w:ascii="Abyssinica SIL" w:hAnsi="Abyssinica SIL" w:cs="Abyssinica SIL"/>
        </w:rPr>
        <w:t>ውጽ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ወመስተፅፅነ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ዘይረውፅ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ወዘይፄአን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ወሰይፍ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ዘያንጸበርቅ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ወረምኅ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ዘይበርቅ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ወሕዝብ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ቀቱላን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ወክቡድ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ድቀት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ጽንፍ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ለአብድንት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ወይወድቁ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በሥጋሆሙ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እምብዙኃ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ዝሙታ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ለዘማ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ዘሠናይት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ወሞገሳዊት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ባቲ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ሥራያት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ዘሢጠት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አሕዛብ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በዝሙታቲሃ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ወበሥራያቲሃ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ናሁ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ላዕሌኪ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ይብል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እግዚእ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ፀባኦት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ወአከሥት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ኃፍረተኪ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በገጽኪ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ወአርእዮሙ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ለአሕዛብ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ሰራቀኪ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ወለመንግሥታት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ኃሣረኪ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ወእገድፍ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ላዕሌኪ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ርኵሳተ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ወአጽዕለኪ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ወእሬስየኪ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ለምሳሌ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ወይከውን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ዘርእየኪ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ይርሕቅ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እምኔኪ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ወይብል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ተመዝበረት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ነነዊ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የኃሥሥ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ርአሶ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ላዕሊኪ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እምአይቴ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አኃሥሥ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ናዛዚ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ቦኑ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ትኄይሲ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አሞን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ትነብር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አፍሳገ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r w:rsidRPr="000977E0">
        <w:rPr>
          <w:rFonts w:ascii="Abyssinica SIL" w:hAnsi="Abyssinica SIL" w:cs="Abyssinica SIL"/>
        </w:rPr>
        <w:t>ዘ[አ]</w:t>
      </w:r>
      <w:proofErr w:type="spellStart"/>
      <w:r w:rsidRPr="000977E0">
        <w:rPr>
          <w:rFonts w:ascii="Abyssinica SIL" w:hAnsi="Abyssinica SIL" w:cs="Abyssinica SIL"/>
        </w:rPr>
        <w:t>ውዓያ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ብዕላ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ባሕር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ወኃይላ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ትነብር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አፍላገ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አረፋቲሃ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በዓውደ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ብዕላ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ባሕር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ማያት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አረፋቲሃ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ኢትዮጵያ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ኃይላ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ወግብጽ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ወአልባ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ጽንፍ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አፍራቅያ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ወልብያ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ኮኑ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ረድኤትኪ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ይእቲኒ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ተወሰደት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r w:rsidRPr="000977E0">
        <w:rPr>
          <w:rFonts w:ascii="Abyssinica SIL" w:hAnsi="Abyssinica SIL" w:cs="Abyssinica SIL"/>
        </w:rPr>
        <w:t>ለ[</w:t>
      </w:r>
      <w:proofErr w:type="spellStart"/>
      <w:r w:rsidRPr="000977E0">
        <w:rPr>
          <w:rFonts w:ascii="Abyssinica SIL" w:hAnsi="Abyssinica SIL" w:cs="Abyssinica SIL"/>
        </w:rPr>
        <w:t>ዕረፍት</w:t>
      </w:r>
      <w:proofErr w:type="spellEnd"/>
      <w:r w:rsidRPr="000977E0">
        <w:rPr>
          <w:rFonts w:ascii="Abyssinica SIL" w:hAnsi="Abyssinica SIL" w:cs="Abyssinica SIL"/>
        </w:rPr>
        <w:t>]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ፍልስት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ኀበ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ፄዋዌ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ወይነጽሕዎሙ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ለሕፃናቲሃ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ርእስ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ፍናው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ወላዕለ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ክቡራኒሃ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ተዓፅዉ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ወኵሎሙ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መኳንንቲሃ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ተሞቅሑ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ወአንቲኒ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ትስክሪ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ወትከውኒ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ምንንተ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ወተኃሥሢ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ረድኤተ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እምፀርኪ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ወኵሎ</w:t>
      </w:r>
      <w:proofErr w:type="spellEnd"/>
    </w:p>
    <w:p w14:paraId="4C4E65E0" w14:textId="6A151C99" w:rsidR="004B6C2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>f. 96r</w:t>
      </w:r>
    </w:p>
    <w:p w14:paraId="7A3E6EE1" w14:textId="3F3DEDA3" w:rsidR="009367FD" w:rsidRPr="000977E0" w:rsidRDefault="004B6C2D">
      <w:pPr>
        <w:rPr>
          <w:rFonts w:ascii="Abyssinica SIL" w:hAnsi="Abyssinica SIL" w:cs="Abyssinica SIL"/>
        </w:rPr>
      </w:pPr>
      <w:r w:rsidRPr="000977E0">
        <w:rPr>
          <w:rFonts w:ascii="Abyssinica SIL" w:hAnsi="Abyssinica SIL" w:cs="Abyssinica SIL"/>
        </w:rPr>
        <w:t>(col. 1) ሙ</w:t>
      </w:r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አጽዋንኪ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በለሰ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ምስለ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ፍሬያቲያቲሃ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ምጽልዋን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ለእመ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ይዘብጥዎሙ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ይወጽቁ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በላዒ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ናሁ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ሕዝብኪ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አንለት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በማዕከሊኪ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ለአጽራርኪ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ተርኅወተ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ይትረኃዉ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አናቀጸ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ብሔርኪ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ወይበልዖሙ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እሳት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ለመናስግትኪ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ቅድሒ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ለኪ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በእንተ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ማዕገት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ሕንጺ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አዕዋነኪ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ወባኢ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ጽንጉን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ወክዩዲ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እንዘ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ታፀብሪ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አኀዚ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ዕጡብ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በህየ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ትበልዓኪ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እሳት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ትትሐጐሊ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በሰይፍ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ወይበልዓኪ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ደጎብያ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አስተጋብኢ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ደጎብያ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ብዝኂ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አንበጣ</w:t>
      </w:r>
      <w:proofErr w:type="spellEnd"/>
      <w:r w:rsidRPr="000977E0">
        <w:rPr>
          <w:rFonts w:ascii="Abyssinica SIL" w:hAnsi="Abyssinica SIL" w:cs="Abyssinica SIL"/>
        </w:rPr>
        <w:t>፤</w:t>
      </w:r>
      <w:r w:rsidR="00F273C4" w:rsidRPr="000977E0">
        <w:rPr>
          <w:rFonts w:ascii="Abyssinica SIL" w:hAnsi="Abyssinica SIL" w:cs="Abyssinica SIL"/>
        </w:rPr>
        <w:t xml:space="preserve"> </w:t>
      </w:r>
      <w:proofErr w:type="spellStart"/>
      <w:r w:rsidRPr="000977E0">
        <w:rPr>
          <w:rFonts w:ascii="Abyssinica SIL" w:hAnsi="Abyssinica SIL" w:cs="Abyssinica SIL"/>
        </w:rPr>
        <w:t>አብዛኅኪ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ንግደታተኪ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እምኮከበ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ስማይ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ተዘርወ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ደጎብያ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ወሠረረ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ዓቀብታተኪ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አናብጥ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ወደቂቅኪ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ከመ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አንበጣተ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አናብጥ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ይትአመኑ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በጸቂናት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በዕለተ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ቍር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ወሠሪቆ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ፀሐይ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ሠረሩ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lastRenderedPageBreak/>
        <w:t>ወኢይትአመር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መካዎሙ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ዘቦቱ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ይትአመሩ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ወይነብሩ</w:t>
      </w:r>
      <w:proofErr w:type="spellEnd"/>
      <w:r w:rsidR="00F273C4" w:rsidRPr="000977E0">
        <w:rPr>
          <w:rFonts w:ascii="Abyssinica SIL" w:hAnsi="Abyssinica SIL" w:cs="Abyssinica SIL"/>
        </w:rPr>
        <w:t xml:space="preserve">፨ </w:t>
      </w:r>
      <w:proofErr w:type="spellStart"/>
      <w:r w:rsidRPr="000977E0">
        <w:rPr>
          <w:rFonts w:ascii="Abyssinica SIL" w:hAnsi="Abyssinica SIL" w:cs="Abyssinica SIL"/>
        </w:rPr>
        <w:t>ደቀሱ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ኖሎትኪ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ንጉሠ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አሶር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ይትቀበሩ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መኳንንትኪ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ተኀብአ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ሕዝብኪ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ውስተ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አድባር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ወአልቦ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ዘያስተጋብእ</w:t>
      </w:r>
      <w:proofErr w:type="spellEnd"/>
      <w:r w:rsidRPr="000977E0">
        <w:rPr>
          <w:rFonts w:ascii="Abyssinica SIL" w:hAnsi="Abyssinica SIL" w:cs="Abyssinica SIL"/>
        </w:rPr>
        <w:t xml:space="preserve">፤ </w:t>
      </w:r>
      <w:proofErr w:type="spellStart"/>
      <w:r w:rsidRPr="000977E0">
        <w:rPr>
          <w:rFonts w:ascii="Abyssinica SIL" w:hAnsi="Abyssinica SIL" w:cs="Abyssinica SIL"/>
        </w:rPr>
        <w:t>ኢኮነ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ኅቡአ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ተቀጥቅጦትኪ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ጥቀ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ኅሡም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ውእቱ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ቍስልኪ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ኵሎሙ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እለ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ሰምዑ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ዜናኪ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አስተራከቡ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አደ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ላዕሌኪ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እስመ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መኑ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ዘበላዕሌሁ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ኢኃለፈት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እኪትኪ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በኵሉ</w:t>
      </w:r>
      <w:proofErr w:type="spellEnd"/>
      <w:r w:rsidR="00F273C4" w:rsidRPr="000977E0">
        <w:rPr>
          <w:rFonts w:ascii="Abyssinica SIL" w:hAnsi="Abyssinica SIL" w:cs="Abyssinica SIL"/>
        </w:rPr>
        <w:t xml:space="preserve">፡ </w:t>
      </w:r>
      <w:proofErr w:type="spellStart"/>
      <w:r w:rsidRPr="000977E0">
        <w:rPr>
          <w:rFonts w:ascii="Abyssinica SIL" w:hAnsi="Abyssinica SIL" w:cs="Abyssinica SIL"/>
        </w:rPr>
        <w:t>ጊዜ</w:t>
      </w:r>
      <w:proofErr w:type="spellEnd"/>
      <w:r w:rsidR="00F273C4" w:rsidRPr="000977E0">
        <w:rPr>
          <w:rFonts w:ascii="Abyssinica SIL" w:hAnsi="Abyssinica SIL" w:cs="Abyssinica SIL"/>
        </w:rPr>
        <w:t xml:space="preserve">። </w:t>
      </w:r>
    </w:p>
    <w:p w14:paraId="48309870" w14:textId="77777777" w:rsidR="009367FD" w:rsidRPr="000977E0" w:rsidRDefault="00000000">
      <w:r w:rsidRPr="000977E0">
        <w:fldChar w:fldCharType="begin"/>
      </w:r>
      <w:r w:rsidRPr="000977E0">
        <w:instrText xml:space="preserve"> INDEX \e "</w:instrText>
      </w:r>
      <w:r w:rsidRPr="000977E0">
        <w:tab/>
        <w:instrText>" \c "1" \z "1031"</w:instrText>
      </w:r>
      <w:r w:rsidRPr="000977E0">
        <w:fldChar w:fldCharType="separate"/>
      </w:r>
      <w:r w:rsidRPr="000977E0">
        <w:fldChar w:fldCharType="end"/>
      </w:r>
    </w:p>
    <w:sectPr w:rsidR="009367FD" w:rsidRPr="000977E0" w:rsidSect="00934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072F0" w14:textId="77777777" w:rsidR="003E4ABC" w:rsidRDefault="003E4ABC" w:rsidP="00934A3F">
      <w:pPr>
        <w:spacing w:after="0" w:line="240" w:lineRule="auto"/>
      </w:pPr>
      <w:r>
        <w:separator/>
      </w:r>
    </w:p>
  </w:endnote>
  <w:endnote w:type="continuationSeparator" w:id="0">
    <w:p w14:paraId="17B8398F" w14:textId="77777777" w:rsidR="003E4ABC" w:rsidRDefault="003E4ABC" w:rsidP="0093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2CB7F" w14:textId="77777777" w:rsidR="00934A3F" w:rsidRDefault="00934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586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D13B4" w14:textId="14AB48AC" w:rsidR="00934A3F" w:rsidRDefault="00934A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BBCDFF" w14:textId="77777777" w:rsidR="00934A3F" w:rsidRDefault="00934A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DC996" w14:textId="77777777" w:rsidR="00934A3F" w:rsidRDefault="00934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BEB9D" w14:textId="77777777" w:rsidR="003E4ABC" w:rsidRDefault="003E4ABC" w:rsidP="00934A3F">
      <w:pPr>
        <w:spacing w:after="0" w:line="240" w:lineRule="auto"/>
      </w:pPr>
      <w:r>
        <w:separator/>
      </w:r>
    </w:p>
  </w:footnote>
  <w:footnote w:type="continuationSeparator" w:id="0">
    <w:p w14:paraId="3D89225A" w14:textId="77777777" w:rsidR="003E4ABC" w:rsidRDefault="003E4ABC" w:rsidP="0093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140E6" w14:textId="77777777" w:rsidR="00934A3F" w:rsidRDefault="00934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93CD" w14:textId="1B8D3C38" w:rsidR="00934A3F" w:rsidRDefault="00934A3F" w:rsidP="00934A3F">
    <w:pPr>
      <w:tabs>
        <w:tab w:val="left" w:pos="4215"/>
        <w:tab w:val="right" w:pos="8931"/>
      </w:tabs>
    </w:pPr>
    <w:r w:rsidRPr="00934A3F">
      <w:rPr>
        <w:rFonts w:ascii="Brill" w:hAnsi="Brill"/>
        <w:i/>
        <w:iCs/>
        <w:lang w:val="de-DE"/>
      </w:rPr>
      <w:t>THEOT Nahum in EMIP 949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4BA323E3" wp14:editId="4CA4A99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7D5AE" w14:textId="77777777" w:rsidR="00934A3F" w:rsidRDefault="00934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7FD"/>
    <w:rsid w:val="000977E0"/>
    <w:rsid w:val="002C2C4B"/>
    <w:rsid w:val="002F32C8"/>
    <w:rsid w:val="003209D6"/>
    <w:rsid w:val="00341893"/>
    <w:rsid w:val="003E4ABC"/>
    <w:rsid w:val="004B6C2D"/>
    <w:rsid w:val="00503377"/>
    <w:rsid w:val="005A1594"/>
    <w:rsid w:val="006B7918"/>
    <w:rsid w:val="00726E7E"/>
    <w:rsid w:val="008D58D0"/>
    <w:rsid w:val="00934A3F"/>
    <w:rsid w:val="009367FD"/>
    <w:rsid w:val="00B1175F"/>
    <w:rsid w:val="00B605A3"/>
    <w:rsid w:val="00BF1E67"/>
    <w:rsid w:val="00BF7AF9"/>
    <w:rsid w:val="00C375E5"/>
    <w:rsid w:val="00CE6E0C"/>
    <w:rsid w:val="00E16CDB"/>
    <w:rsid w:val="00F06CDE"/>
    <w:rsid w:val="00F273C4"/>
    <w:rsid w:val="00FB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F1D"/>
  <w15:docId w15:val="{9D34D1DD-A715-4A26-B747-CDC4D0DD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93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3F"/>
  </w:style>
  <w:style w:type="character" w:styleId="UnresolvedMention">
    <w:name w:val="Unresolved Mention"/>
    <w:basedOn w:val="DefaultParagraphFont"/>
    <w:uiPriority w:val="99"/>
    <w:semiHidden/>
    <w:unhideWhenUsed/>
    <w:rsid w:val="00BF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4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3</cp:revision>
  <dcterms:created xsi:type="dcterms:W3CDTF">2024-10-14T16:12:00Z</dcterms:created>
  <dcterms:modified xsi:type="dcterms:W3CDTF">2024-10-14T16:12:00Z</dcterms:modified>
</cp:coreProperties>
</file>